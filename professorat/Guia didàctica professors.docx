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94273179"/>
        <w:docPartObj>
          <w:docPartGallery w:val="Cover Pages"/>
          <w:docPartUnique/>
        </w:docPartObj>
      </w:sdtPr>
      <w:sdtEndPr>
        <w:rPr>
          <w:b/>
          <w:bCs/>
        </w:rPr>
      </w:sdtEndPr>
      <w:sdtContent>
        <w:p w14:paraId="608991A2" w14:textId="64B2841D" w:rsidR="00AF57C6" w:rsidRDefault="00AF57C6"/>
        <w:p w14:paraId="34791609" w14:textId="7D669D6E" w:rsidR="00AF57C6" w:rsidRDefault="00AF57C6">
          <w:r>
            <w:rPr>
              <w:noProof/>
            </w:rPr>
            <mc:AlternateContent>
              <mc:Choice Requires="wps">
                <w:drawing>
                  <wp:anchor distT="0" distB="0" distL="182880" distR="182880" simplePos="0" relativeHeight="251658241" behindDoc="0" locked="0" layoutInCell="1" allowOverlap="1" wp14:anchorId="09D4DE8A" wp14:editId="466A0B34">
                    <wp:simplePos x="0" y="0"/>
                    <mc:AlternateContent>
                      <mc:Choice Requires="wp14">
                        <wp:positionH relativeFrom="margin">
                          <wp14:pctPosHOffset>7700</wp14:pctPosHOffset>
                        </wp:positionH>
                      </mc:Choice>
                      <mc:Fallback>
                        <wp:positionH relativeFrom="page">
                          <wp:posOffset>1565275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Quadre de text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F26C5" w14:textId="1C500859" w:rsidR="00AF57C6" w:rsidRPr="00AF57C6" w:rsidRDefault="00B303C5">
                                <w:pPr>
                                  <w:pStyle w:val="NoSpacing"/>
                                  <w:spacing w:before="40" w:after="560" w:line="216" w:lineRule="auto"/>
                                  <w:rPr>
                                    <w:color w:val="4F81BD" w:themeColor="accent1"/>
                                    <w:sz w:val="72"/>
                                    <w:szCs w:val="72"/>
                                    <w:lang w:val="es-ES"/>
                                  </w:rPr>
                                </w:pPr>
                                <w:sdt>
                                  <w:sdtPr>
                                    <w:rPr>
                                      <w:color w:val="4F81BD" w:themeColor="accent1"/>
                                      <w:sz w:val="72"/>
                                      <w:szCs w:val="72"/>
                                      <w:lang w:val="es-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Content>
                                    <w:r w:rsidR="00AF57C6" w:rsidRPr="00AF57C6">
                                      <w:rPr>
                                        <w:color w:val="4F81BD" w:themeColor="accent1"/>
                                        <w:sz w:val="72"/>
                                        <w:szCs w:val="72"/>
                                        <w:lang w:val="es-ES"/>
                                      </w:rPr>
                                      <w:t xml:space="preserve">Karma </w:t>
                                    </w:r>
                                    <w:proofErr w:type="spellStart"/>
                                    <w:r w:rsidR="00B01398">
                                      <w:rPr>
                                        <w:color w:val="4F81BD" w:themeColor="accent1"/>
                                        <w:sz w:val="72"/>
                                        <w:szCs w:val="72"/>
                                        <w:lang w:val="es-ES"/>
                                      </w:rPr>
                                      <w:t>C</w:t>
                                    </w:r>
                                    <w:r w:rsidR="00AF57C6" w:rsidRPr="00AF57C6">
                                      <w:rPr>
                                        <w:color w:val="4F81BD" w:themeColor="accent1"/>
                                        <w:sz w:val="72"/>
                                        <w:szCs w:val="72"/>
                                        <w:lang w:val="es-ES"/>
                                      </w:rPr>
                                      <w:t>li</w:t>
                                    </w:r>
                                    <w:proofErr w:type="spellEnd"/>
                                    <w:r w:rsidR="00B01398">
                                      <w:rPr>
                                        <w:color w:val="4F81BD" w:themeColor="accent1"/>
                                        <w:sz w:val="72"/>
                                        <w:szCs w:val="72"/>
                                        <w:lang w:val="es-ES"/>
                                      </w:rPr>
                                      <w:t>:</w:t>
                                    </w:r>
                                    <w:r w:rsidR="00AF57C6" w:rsidRPr="00AF57C6">
                                      <w:rPr>
                                        <w:color w:val="4F81BD" w:themeColor="accent1"/>
                                        <w:sz w:val="72"/>
                                        <w:szCs w:val="72"/>
                                        <w:lang w:val="es-ES"/>
                                      </w:rPr>
                                      <w:t xml:space="preserve"> </w:t>
                                    </w:r>
                                    <w:proofErr w:type="gramStart"/>
                                    <w:r w:rsidR="00B01398">
                                      <w:rPr>
                                        <w:color w:val="4F81BD" w:themeColor="accent1"/>
                                        <w:sz w:val="72"/>
                                        <w:szCs w:val="72"/>
                                        <w:lang w:val="es-ES"/>
                                      </w:rPr>
                                      <w:t>Q</w:t>
                                    </w:r>
                                    <w:r w:rsidR="00AF57C6" w:rsidRPr="00AF57C6">
                                      <w:rPr>
                                        <w:color w:val="4F81BD" w:themeColor="accent1"/>
                                        <w:sz w:val="72"/>
                                        <w:szCs w:val="72"/>
                                        <w:lang w:val="es-ES"/>
                                      </w:rPr>
                                      <w:t xml:space="preserve">uin karma </w:t>
                                    </w:r>
                                    <w:proofErr w:type="spellStart"/>
                                    <w:r w:rsidR="005717AF">
                                      <w:rPr>
                                        <w:color w:val="4F81BD" w:themeColor="accent1"/>
                                        <w:sz w:val="72"/>
                                        <w:szCs w:val="72"/>
                                        <w:lang w:val="es-ES"/>
                                      </w:rPr>
                                      <w:t>tens</w:t>
                                    </w:r>
                                    <w:proofErr w:type="spellEnd"/>
                                    <w:r w:rsidR="00AF57C6" w:rsidRPr="00AF57C6">
                                      <w:rPr>
                                        <w:color w:val="4F81BD" w:themeColor="accent1"/>
                                        <w:sz w:val="72"/>
                                        <w:szCs w:val="72"/>
                                        <w:lang w:val="es-ES"/>
                                      </w:rPr>
                                      <w:t xml:space="preserve"> huí?</w:t>
                                    </w:r>
                                    <w:proofErr w:type="gramEnd"/>
                                  </w:sdtContent>
                                </w:sdt>
                              </w:p>
                              <w:sdt>
                                <w:sdtPr>
                                  <w:rPr>
                                    <w:caps/>
                                    <w:color w:val="215868" w:themeColor="accent5" w:themeShade="80"/>
                                    <w:sz w:val="28"/>
                                    <w:szCs w:val="28"/>
                                    <w:lang w:val="es-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8F22B2" w14:textId="50D36005" w:rsidR="00AF57C6" w:rsidRPr="00AF57C6" w:rsidRDefault="000D0592">
                                    <w:pPr>
                                      <w:pStyle w:val="NoSpacing"/>
                                      <w:spacing w:before="40" w:after="40"/>
                                      <w:rPr>
                                        <w:caps/>
                                        <w:color w:val="215868" w:themeColor="accent5" w:themeShade="80"/>
                                        <w:sz w:val="28"/>
                                        <w:szCs w:val="28"/>
                                        <w:lang w:val="es-ES"/>
                                      </w:rPr>
                                    </w:pPr>
                                    <w:r w:rsidRPr="000D0592">
                                      <w:rPr>
                                        <w:caps/>
                                        <w:color w:val="215868" w:themeColor="accent5" w:themeShade="80"/>
                                        <w:sz w:val="28"/>
                                        <w:szCs w:val="28"/>
                                        <w:lang w:val="es-ES"/>
                                      </w:rPr>
                                      <w:t>di</w:t>
                                    </w:r>
                                    <w:r>
                                      <w:rPr>
                                        <w:caps/>
                                        <w:color w:val="215868" w:themeColor="accent5" w:themeShade="80"/>
                                        <w:sz w:val="28"/>
                                        <w:szCs w:val="28"/>
                                        <w:lang w:val="es-ES"/>
                                      </w:rPr>
                                      <w:t>dàctica 2 – projecte anual</w:t>
                                    </w:r>
                                  </w:p>
                                </w:sdtContent>
                              </w:sdt>
                              <w:sdt>
                                <w:sdtPr>
                                  <w:rPr>
                                    <w:caps/>
                                    <w:color w:val="4BACC6"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32B2F3" w14:textId="27434D10" w:rsidR="00AF57C6" w:rsidRPr="00AF57C6" w:rsidRDefault="00AF57C6">
                                    <w:pPr>
                                      <w:pStyle w:val="NoSpacing"/>
                                      <w:spacing w:before="80" w:after="40"/>
                                      <w:rPr>
                                        <w:caps/>
                                        <w:color w:val="4BACC6" w:themeColor="accent5"/>
                                        <w:sz w:val="24"/>
                                        <w:szCs w:val="24"/>
                                        <w:lang w:val="es-ES"/>
                                      </w:rPr>
                                    </w:pPr>
                                    <w:r>
                                      <w:rPr>
                                        <w:caps/>
                                        <w:color w:val="4BACC6" w:themeColor="accent5"/>
                                        <w:sz w:val="24"/>
                                        <w:szCs w:val="24"/>
                                        <w:lang w:val="es-ES"/>
                                      </w:rPr>
                                      <w:t>Reina peiró i sofia martí</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9D4DE8A" id="_x0000_t202" coordsize="21600,21600" o:spt="202" path="m,l,21600r21600,l21600,xe">
                    <v:stroke joinstyle="miter"/>
                    <v:path gradientshapeok="t" o:connecttype="rect"/>
                  </v:shapetype>
                  <v:shape id="Quadre de text 126"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44F26C5" w14:textId="1C500859" w:rsidR="00AF57C6" w:rsidRPr="00AF57C6" w:rsidRDefault="00B303C5">
                          <w:pPr>
                            <w:pStyle w:val="NoSpacing"/>
                            <w:spacing w:before="40" w:after="560" w:line="216" w:lineRule="auto"/>
                            <w:rPr>
                              <w:color w:val="4F81BD" w:themeColor="accent1"/>
                              <w:sz w:val="72"/>
                              <w:szCs w:val="72"/>
                              <w:lang w:val="es-ES"/>
                            </w:rPr>
                          </w:pPr>
                          <w:sdt>
                            <w:sdtPr>
                              <w:rPr>
                                <w:color w:val="4F81BD" w:themeColor="accent1"/>
                                <w:sz w:val="72"/>
                                <w:szCs w:val="72"/>
                                <w:lang w:val="es-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Content>
                              <w:r w:rsidR="00AF57C6" w:rsidRPr="00AF57C6">
                                <w:rPr>
                                  <w:color w:val="4F81BD" w:themeColor="accent1"/>
                                  <w:sz w:val="72"/>
                                  <w:szCs w:val="72"/>
                                  <w:lang w:val="es-ES"/>
                                </w:rPr>
                                <w:t xml:space="preserve">Karma </w:t>
                              </w:r>
                              <w:proofErr w:type="spellStart"/>
                              <w:r w:rsidR="00B01398">
                                <w:rPr>
                                  <w:color w:val="4F81BD" w:themeColor="accent1"/>
                                  <w:sz w:val="72"/>
                                  <w:szCs w:val="72"/>
                                  <w:lang w:val="es-ES"/>
                                </w:rPr>
                                <w:t>C</w:t>
                              </w:r>
                              <w:r w:rsidR="00AF57C6" w:rsidRPr="00AF57C6">
                                <w:rPr>
                                  <w:color w:val="4F81BD" w:themeColor="accent1"/>
                                  <w:sz w:val="72"/>
                                  <w:szCs w:val="72"/>
                                  <w:lang w:val="es-ES"/>
                                </w:rPr>
                                <w:t>li</w:t>
                              </w:r>
                              <w:proofErr w:type="spellEnd"/>
                              <w:r w:rsidR="00B01398">
                                <w:rPr>
                                  <w:color w:val="4F81BD" w:themeColor="accent1"/>
                                  <w:sz w:val="72"/>
                                  <w:szCs w:val="72"/>
                                  <w:lang w:val="es-ES"/>
                                </w:rPr>
                                <w:t>:</w:t>
                              </w:r>
                              <w:r w:rsidR="00AF57C6" w:rsidRPr="00AF57C6">
                                <w:rPr>
                                  <w:color w:val="4F81BD" w:themeColor="accent1"/>
                                  <w:sz w:val="72"/>
                                  <w:szCs w:val="72"/>
                                  <w:lang w:val="es-ES"/>
                                </w:rPr>
                                <w:t xml:space="preserve"> </w:t>
                              </w:r>
                              <w:proofErr w:type="gramStart"/>
                              <w:r w:rsidR="00B01398">
                                <w:rPr>
                                  <w:color w:val="4F81BD" w:themeColor="accent1"/>
                                  <w:sz w:val="72"/>
                                  <w:szCs w:val="72"/>
                                  <w:lang w:val="es-ES"/>
                                </w:rPr>
                                <w:t>Q</w:t>
                              </w:r>
                              <w:r w:rsidR="00AF57C6" w:rsidRPr="00AF57C6">
                                <w:rPr>
                                  <w:color w:val="4F81BD" w:themeColor="accent1"/>
                                  <w:sz w:val="72"/>
                                  <w:szCs w:val="72"/>
                                  <w:lang w:val="es-ES"/>
                                </w:rPr>
                                <w:t xml:space="preserve">uin karma </w:t>
                              </w:r>
                              <w:proofErr w:type="spellStart"/>
                              <w:r w:rsidR="005717AF">
                                <w:rPr>
                                  <w:color w:val="4F81BD" w:themeColor="accent1"/>
                                  <w:sz w:val="72"/>
                                  <w:szCs w:val="72"/>
                                  <w:lang w:val="es-ES"/>
                                </w:rPr>
                                <w:t>tens</w:t>
                              </w:r>
                              <w:proofErr w:type="spellEnd"/>
                              <w:r w:rsidR="00AF57C6" w:rsidRPr="00AF57C6">
                                <w:rPr>
                                  <w:color w:val="4F81BD" w:themeColor="accent1"/>
                                  <w:sz w:val="72"/>
                                  <w:szCs w:val="72"/>
                                  <w:lang w:val="es-ES"/>
                                </w:rPr>
                                <w:t xml:space="preserve"> huí?</w:t>
                              </w:r>
                              <w:proofErr w:type="gramEnd"/>
                            </w:sdtContent>
                          </w:sdt>
                        </w:p>
                        <w:sdt>
                          <w:sdtPr>
                            <w:rPr>
                              <w:caps/>
                              <w:color w:val="215868" w:themeColor="accent5" w:themeShade="80"/>
                              <w:sz w:val="28"/>
                              <w:szCs w:val="28"/>
                              <w:lang w:val="es-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8F22B2" w14:textId="50D36005" w:rsidR="00AF57C6" w:rsidRPr="00AF57C6" w:rsidRDefault="000D0592">
                              <w:pPr>
                                <w:pStyle w:val="NoSpacing"/>
                                <w:spacing w:before="40" w:after="40"/>
                                <w:rPr>
                                  <w:caps/>
                                  <w:color w:val="215868" w:themeColor="accent5" w:themeShade="80"/>
                                  <w:sz w:val="28"/>
                                  <w:szCs w:val="28"/>
                                  <w:lang w:val="es-ES"/>
                                </w:rPr>
                              </w:pPr>
                              <w:r w:rsidRPr="000D0592">
                                <w:rPr>
                                  <w:caps/>
                                  <w:color w:val="215868" w:themeColor="accent5" w:themeShade="80"/>
                                  <w:sz w:val="28"/>
                                  <w:szCs w:val="28"/>
                                  <w:lang w:val="es-ES"/>
                                </w:rPr>
                                <w:t>di</w:t>
                              </w:r>
                              <w:r>
                                <w:rPr>
                                  <w:caps/>
                                  <w:color w:val="215868" w:themeColor="accent5" w:themeShade="80"/>
                                  <w:sz w:val="28"/>
                                  <w:szCs w:val="28"/>
                                  <w:lang w:val="es-ES"/>
                                </w:rPr>
                                <w:t>dàctica 2 – projecte anual</w:t>
                              </w:r>
                            </w:p>
                          </w:sdtContent>
                        </w:sdt>
                        <w:sdt>
                          <w:sdtPr>
                            <w:rPr>
                              <w:caps/>
                              <w:color w:val="4BACC6"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32B2F3" w14:textId="27434D10" w:rsidR="00AF57C6" w:rsidRPr="00AF57C6" w:rsidRDefault="00AF57C6">
                              <w:pPr>
                                <w:pStyle w:val="NoSpacing"/>
                                <w:spacing w:before="80" w:after="40"/>
                                <w:rPr>
                                  <w:caps/>
                                  <w:color w:val="4BACC6" w:themeColor="accent5"/>
                                  <w:sz w:val="24"/>
                                  <w:szCs w:val="24"/>
                                  <w:lang w:val="es-ES"/>
                                </w:rPr>
                              </w:pPr>
                              <w:r>
                                <w:rPr>
                                  <w:caps/>
                                  <w:color w:val="4BACC6" w:themeColor="accent5"/>
                                  <w:sz w:val="24"/>
                                  <w:szCs w:val="24"/>
                                  <w:lang w:val="es-ES"/>
                                </w:rPr>
                                <w:t>Reina peiró i sofia martí</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D3CB722" wp14:editId="4D4A8D1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dateFormat w:val="yyyy"/>
                                    <w:lid w:val="ca-ES"/>
                                    <w:storeMappedDataAs w:val="dateTime"/>
                                    <w:calendar w:val="gregorian"/>
                                  </w:date>
                                </w:sdtPr>
                                <w:sdtContent>
                                  <w:p w14:paraId="6D07D52A" w14:textId="4311D7BD" w:rsidR="00AF57C6" w:rsidRDefault="00AF57C6">
                                    <w:pPr>
                                      <w:pStyle w:val="NoSpacing"/>
                                      <w:jc w:val="right"/>
                                      <w:rPr>
                                        <w:color w:val="FFFFFF" w:themeColor="background1"/>
                                        <w:sz w:val="24"/>
                                        <w:szCs w:val="24"/>
                                      </w:rPr>
                                    </w:pPr>
                                    <w:r>
                                      <w:rPr>
                                        <w:color w:val="FFFFFF" w:themeColor="background1"/>
                                        <w:sz w:val="24"/>
                                        <w:szCs w:val="24"/>
                                      </w:rPr>
                                      <w:t>2024 2025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3CB722" id="Rectangle 128"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dateFormat w:val="yyyy"/>
                              <w:lid w:val="ca-ES"/>
                              <w:storeMappedDataAs w:val="dateTime"/>
                              <w:calendar w:val="gregorian"/>
                            </w:date>
                          </w:sdtPr>
                          <w:sdtContent>
                            <w:p w14:paraId="6D07D52A" w14:textId="4311D7BD" w:rsidR="00AF57C6" w:rsidRDefault="00AF57C6">
                              <w:pPr>
                                <w:pStyle w:val="NoSpacing"/>
                                <w:jc w:val="right"/>
                                <w:rPr>
                                  <w:color w:val="FFFFFF" w:themeColor="background1"/>
                                  <w:sz w:val="24"/>
                                  <w:szCs w:val="24"/>
                                </w:rPr>
                              </w:pPr>
                              <w:r>
                                <w:rPr>
                                  <w:color w:val="FFFFFF" w:themeColor="background1"/>
                                  <w:sz w:val="24"/>
                                  <w:szCs w:val="24"/>
                                </w:rPr>
                                <w:t>2024 2025</w:t>
                              </w:r>
                            </w:p>
                          </w:sdtContent>
                        </w:sdt>
                      </w:txbxContent>
                    </v:textbox>
                    <w10:wrap anchorx="margin" anchory="page"/>
                  </v:rect>
                </w:pict>
              </mc:Fallback>
            </mc:AlternateContent>
          </w:r>
          <w:r>
            <w:rPr>
              <w:b/>
              <w:bCs/>
            </w:rPr>
            <w:br w:type="page"/>
          </w:r>
        </w:p>
      </w:sdtContent>
    </w:sdt>
    <w:sdt>
      <w:sdtPr>
        <w:rPr>
          <w:rFonts w:asciiTheme="minorHAnsi" w:eastAsiaTheme="minorEastAsia" w:hAnsiTheme="minorHAnsi" w:cstheme="minorBidi"/>
          <w:b w:val="0"/>
          <w:bCs w:val="0"/>
          <w:color w:val="auto"/>
          <w:sz w:val="22"/>
          <w:szCs w:val="22"/>
        </w:rPr>
        <w:id w:val="654733321"/>
        <w:docPartObj>
          <w:docPartGallery w:val="Table of Contents"/>
          <w:docPartUnique/>
        </w:docPartObj>
      </w:sdtPr>
      <w:sdtEndPr>
        <w:rPr>
          <w:rFonts w:asciiTheme="majorHAnsi" w:hAnsiTheme="majorHAnsi" w:cstheme="majorHAnsi"/>
        </w:rPr>
      </w:sdtEndPr>
      <w:sdtContent>
        <w:p w14:paraId="3CFE0FB7" w14:textId="66BE7AC7" w:rsidR="002743E7" w:rsidRPr="003A2BAE" w:rsidRDefault="002743E7" w:rsidP="007F0B8F">
          <w:pPr>
            <w:pStyle w:val="TOCHeading"/>
          </w:pPr>
          <w:r w:rsidRPr="003A2BAE">
            <w:t>Índex de continguts</w:t>
          </w:r>
        </w:p>
        <w:p w14:paraId="199665AD" w14:textId="727DC7B6" w:rsidR="001C2F58" w:rsidRDefault="00173386">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r w:rsidRPr="003A2BAE">
            <w:fldChar w:fldCharType="begin"/>
          </w:r>
          <w:r w:rsidRPr="003A2BAE">
            <w:instrText xml:space="preserve"> TOC \o "1-4" \h \z \u </w:instrText>
          </w:r>
          <w:r w:rsidRPr="003A2BAE">
            <w:fldChar w:fldCharType="separate"/>
          </w:r>
          <w:hyperlink w:anchor="_Toc199065234" w:history="1">
            <w:r w:rsidR="001C2F58" w:rsidRPr="00935461">
              <w:rPr>
                <w:rStyle w:val="Hyperlink"/>
                <w:noProof/>
              </w:rPr>
              <w:t>1.</w:t>
            </w:r>
            <w:r w:rsidR="001C2F58">
              <w:rPr>
                <w:rFonts w:asciiTheme="minorHAnsi" w:hAnsiTheme="minorHAnsi" w:cstheme="minorBidi"/>
                <w:noProof/>
                <w:kern w:val="2"/>
                <w:sz w:val="24"/>
                <w:szCs w:val="24"/>
                <w:lang w:val="es-ES" w:eastAsia="es-ES"/>
                <w14:ligatures w14:val="standardContextual"/>
              </w:rPr>
              <w:tab/>
            </w:r>
            <w:r w:rsidR="001C2F58" w:rsidRPr="00935461">
              <w:rPr>
                <w:rStyle w:val="Hyperlink"/>
                <w:noProof/>
              </w:rPr>
              <w:t>Introducció</w:t>
            </w:r>
            <w:r w:rsidR="001C2F58">
              <w:rPr>
                <w:noProof/>
                <w:webHidden/>
              </w:rPr>
              <w:tab/>
            </w:r>
            <w:r w:rsidR="001C2F58">
              <w:rPr>
                <w:noProof/>
                <w:webHidden/>
              </w:rPr>
              <w:fldChar w:fldCharType="begin"/>
            </w:r>
            <w:r w:rsidR="001C2F58">
              <w:rPr>
                <w:noProof/>
                <w:webHidden/>
              </w:rPr>
              <w:instrText xml:space="preserve"> PAGEREF _Toc199065234 \h </w:instrText>
            </w:r>
            <w:r w:rsidR="001C2F58">
              <w:rPr>
                <w:noProof/>
                <w:webHidden/>
              </w:rPr>
            </w:r>
            <w:r w:rsidR="001C2F58">
              <w:rPr>
                <w:noProof/>
                <w:webHidden/>
              </w:rPr>
              <w:fldChar w:fldCharType="separate"/>
            </w:r>
            <w:r w:rsidR="001C2F58">
              <w:rPr>
                <w:noProof/>
                <w:webHidden/>
              </w:rPr>
              <w:t>4</w:t>
            </w:r>
            <w:r w:rsidR="001C2F58">
              <w:rPr>
                <w:noProof/>
                <w:webHidden/>
              </w:rPr>
              <w:fldChar w:fldCharType="end"/>
            </w:r>
          </w:hyperlink>
        </w:p>
        <w:p w14:paraId="39C767F4" w14:textId="4FE9C815" w:rsidR="001C2F58" w:rsidRDefault="001C2F58">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065235" w:history="1">
            <w:r w:rsidRPr="00935461">
              <w:rPr>
                <w:rStyle w:val="Hyperlink"/>
                <w:noProof/>
              </w:rPr>
              <w:t>2.</w:t>
            </w:r>
            <w:r>
              <w:rPr>
                <w:rFonts w:asciiTheme="minorHAnsi" w:hAnsiTheme="minorHAnsi" w:cstheme="minorBidi"/>
                <w:noProof/>
                <w:kern w:val="2"/>
                <w:sz w:val="24"/>
                <w:szCs w:val="24"/>
                <w:lang w:val="es-ES" w:eastAsia="es-ES"/>
                <w14:ligatures w14:val="standardContextual"/>
              </w:rPr>
              <w:tab/>
            </w:r>
            <w:r w:rsidRPr="00935461">
              <w:rPr>
                <w:rStyle w:val="Hyperlink"/>
                <w:noProof/>
              </w:rPr>
              <w:t>Guia Didàctica del Projecte</w:t>
            </w:r>
            <w:r>
              <w:rPr>
                <w:noProof/>
                <w:webHidden/>
              </w:rPr>
              <w:tab/>
            </w:r>
            <w:r>
              <w:rPr>
                <w:noProof/>
                <w:webHidden/>
              </w:rPr>
              <w:fldChar w:fldCharType="begin"/>
            </w:r>
            <w:r>
              <w:rPr>
                <w:noProof/>
                <w:webHidden/>
              </w:rPr>
              <w:instrText xml:space="preserve"> PAGEREF _Toc199065235 \h </w:instrText>
            </w:r>
            <w:r>
              <w:rPr>
                <w:noProof/>
                <w:webHidden/>
              </w:rPr>
            </w:r>
            <w:r>
              <w:rPr>
                <w:noProof/>
                <w:webHidden/>
              </w:rPr>
              <w:fldChar w:fldCharType="separate"/>
            </w:r>
            <w:r>
              <w:rPr>
                <w:noProof/>
                <w:webHidden/>
              </w:rPr>
              <w:t>4</w:t>
            </w:r>
            <w:r>
              <w:rPr>
                <w:noProof/>
                <w:webHidden/>
              </w:rPr>
              <w:fldChar w:fldCharType="end"/>
            </w:r>
          </w:hyperlink>
        </w:p>
        <w:p w14:paraId="31EBC7C5" w14:textId="4C097CE6"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36" w:history="1">
            <w:r w:rsidRPr="00935461">
              <w:rPr>
                <w:rStyle w:val="Hyperlink"/>
                <w:noProof/>
              </w:rPr>
              <w:t>2.1.</w:t>
            </w:r>
            <w:r>
              <w:rPr>
                <w:rFonts w:asciiTheme="minorHAnsi" w:hAnsiTheme="minorHAnsi" w:cstheme="minorBidi"/>
                <w:noProof/>
                <w:kern w:val="2"/>
                <w:sz w:val="24"/>
                <w:szCs w:val="24"/>
                <w:lang w:val="es-ES" w:eastAsia="es-ES"/>
                <w14:ligatures w14:val="standardContextual"/>
              </w:rPr>
              <w:tab/>
            </w:r>
            <w:r w:rsidRPr="00935461">
              <w:rPr>
                <w:rStyle w:val="Hyperlink"/>
                <w:noProof/>
              </w:rPr>
              <w:t>Competències i Objectius</w:t>
            </w:r>
            <w:r>
              <w:rPr>
                <w:noProof/>
                <w:webHidden/>
              </w:rPr>
              <w:tab/>
            </w:r>
            <w:r>
              <w:rPr>
                <w:noProof/>
                <w:webHidden/>
              </w:rPr>
              <w:fldChar w:fldCharType="begin"/>
            </w:r>
            <w:r>
              <w:rPr>
                <w:noProof/>
                <w:webHidden/>
              </w:rPr>
              <w:instrText xml:space="preserve"> PAGEREF _Toc199065236 \h </w:instrText>
            </w:r>
            <w:r>
              <w:rPr>
                <w:noProof/>
                <w:webHidden/>
              </w:rPr>
            </w:r>
            <w:r>
              <w:rPr>
                <w:noProof/>
                <w:webHidden/>
              </w:rPr>
              <w:fldChar w:fldCharType="separate"/>
            </w:r>
            <w:r>
              <w:rPr>
                <w:noProof/>
                <w:webHidden/>
              </w:rPr>
              <w:t>4</w:t>
            </w:r>
            <w:r>
              <w:rPr>
                <w:noProof/>
                <w:webHidden/>
              </w:rPr>
              <w:fldChar w:fldCharType="end"/>
            </w:r>
          </w:hyperlink>
        </w:p>
        <w:p w14:paraId="3D5B9906" w14:textId="49F72B31"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37" w:history="1">
            <w:r w:rsidRPr="00935461">
              <w:rPr>
                <w:rStyle w:val="Hyperlink"/>
                <w:noProof/>
              </w:rPr>
              <w:t>2.2.</w:t>
            </w:r>
            <w:r>
              <w:rPr>
                <w:rFonts w:asciiTheme="minorHAnsi" w:hAnsiTheme="minorHAnsi" w:cstheme="minorBidi"/>
                <w:noProof/>
                <w:kern w:val="2"/>
                <w:sz w:val="24"/>
                <w:szCs w:val="24"/>
                <w:lang w:val="es-ES" w:eastAsia="es-ES"/>
                <w14:ligatures w14:val="standardContextual"/>
              </w:rPr>
              <w:tab/>
            </w:r>
            <w:r w:rsidRPr="00935461">
              <w:rPr>
                <w:rStyle w:val="Hyperlink"/>
                <w:noProof/>
              </w:rPr>
              <w:t>Resultats d’aprenentatge, Criteris d’Avaluació i Continguts</w:t>
            </w:r>
            <w:r>
              <w:rPr>
                <w:noProof/>
                <w:webHidden/>
              </w:rPr>
              <w:tab/>
            </w:r>
            <w:r>
              <w:rPr>
                <w:noProof/>
                <w:webHidden/>
              </w:rPr>
              <w:fldChar w:fldCharType="begin"/>
            </w:r>
            <w:r>
              <w:rPr>
                <w:noProof/>
                <w:webHidden/>
              </w:rPr>
              <w:instrText xml:space="preserve"> PAGEREF _Toc199065237 \h </w:instrText>
            </w:r>
            <w:r>
              <w:rPr>
                <w:noProof/>
                <w:webHidden/>
              </w:rPr>
            </w:r>
            <w:r>
              <w:rPr>
                <w:noProof/>
                <w:webHidden/>
              </w:rPr>
              <w:fldChar w:fldCharType="separate"/>
            </w:r>
            <w:r>
              <w:rPr>
                <w:noProof/>
                <w:webHidden/>
              </w:rPr>
              <w:t>5</w:t>
            </w:r>
            <w:r>
              <w:rPr>
                <w:noProof/>
                <w:webHidden/>
              </w:rPr>
              <w:fldChar w:fldCharType="end"/>
            </w:r>
          </w:hyperlink>
        </w:p>
        <w:p w14:paraId="7E0A4774" w14:textId="58DBF1AA"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38" w:history="1">
            <w:r w:rsidRPr="00935461">
              <w:rPr>
                <w:rStyle w:val="Hyperlink"/>
                <w:noProof/>
              </w:rPr>
              <w:t>2.2.1.</w:t>
            </w:r>
            <w:r>
              <w:rPr>
                <w:rFonts w:asciiTheme="minorHAnsi" w:hAnsiTheme="minorHAnsi" w:cstheme="minorBidi"/>
                <w:noProof/>
                <w:kern w:val="2"/>
                <w:sz w:val="24"/>
                <w:szCs w:val="24"/>
                <w:lang w:val="es-ES" w:eastAsia="es-ES"/>
                <w14:ligatures w14:val="standardContextual"/>
              </w:rPr>
              <w:tab/>
            </w:r>
            <w:r w:rsidRPr="00935461">
              <w:rPr>
                <w:rStyle w:val="Hyperlink"/>
                <w:noProof/>
              </w:rPr>
              <w:t>Resultats d’aprenentatge</w:t>
            </w:r>
            <w:r>
              <w:rPr>
                <w:noProof/>
                <w:webHidden/>
              </w:rPr>
              <w:tab/>
            </w:r>
            <w:r>
              <w:rPr>
                <w:noProof/>
                <w:webHidden/>
              </w:rPr>
              <w:fldChar w:fldCharType="begin"/>
            </w:r>
            <w:r>
              <w:rPr>
                <w:noProof/>
                <w:webHidden/>
              </w:rPr>
              <w:instrText xml:space="preserve"> PAGEREF _Toc199065238 \h </w:instrText>
            </w:r>
            <w:r>
              <w:rPr>
                <w:noProof/>
                <w:webHidden/>
              </w:rPr>
            </w:r>
            <w:r>
              <w:rPr>
                <w:noProof/>
                <w:webHidden/>
              </w:rPr>
              <w:fldChar w:fldCharType="separate"/>
            </w:r>
            <w:r>
              <w:rPr>
                <w:noProof/>
                <w:webHidden/>
              </w:rPr>
              <w:t>5</w:t>
            </w:r>
            <w:r>
              <w:rPr>
                <w:noProof/>
                <w:webHidden/>
              </w:rPr>
              <w:fldChar w:fldCharType="end"/>
            </w:r>
          </w:hyperlink>
        </w:p>
        <w:p w14:paraId="6B6429E5" w14:textId="6C1CCD1F"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39" w:history="1">
            <w:r w:rsidRPr="00935461">
              <w:rPr>
                <w:rStyle w:val="Hyperlink"/>
                <w:noProof/>
              </w:rPr>
              <w:t>2.2.2.</w:t>
            </w:r>
            <w:r>
              <w:rPr>
                <w:rFonts w:asciiTheme="minorHAnsi" w:hAnsiTheme="minorHAnsi" w:cstheme="minorBidi"/>
                <w:noProof/>
                <w:kern w:val="2"/>
                <w:sz w:val="24"/>
                <w:szCs w:val="24"/>
                <w:lang w:val="es-ES" w:eastAsia="es-ES"/>
                <w14:ligatures w14:val="standardContextual"/>
              </w:rPr>
              <w:tab/>
            </w:r>
            <w:r w:rsidRPr="00935461">
              <w:rPr>
                <w:rStyle w:val="Hyperlink"/>
                <w:noProof/>
              </w:rPr>
              <w:t>Criteris d’avaluació</w:t>
            </w:r>
            <w:r>
              <w:rPr>
                <w:noProof/>
                <w:webHidden/>
              </w:rPr>
              <w:tab/>
            </w:r>
            <w:r>
              <w:rPr>
                <w:noProof/>
                <w:webHidden/>
              </w:rPr>
              <w:fldChar w:fldCharType="begin"/>
            </w:r>
            <w:r>
              <w:rPr>
                <w:noProof/>
                <w:webHidden/>
              </w:rPr>
              <w:instrText xml:space="preserve"> PAGEREF _Toc199065239 \h </w:instrText>
            </w:r>
            <w:r>
              <w:rPr>
                <w:noProof/>
                <w:webHidden/>
              </w:rPr>
            </w:r>
            <w:r>
              <w:rPr>
                <w:noProof/>
                <w:webHidden/>
              </w:rPr>
              <w:fldChar w:fldCharType="separate"/>
            </w:r>
            <w:r>
              <w:rPr>
                <w:noProof/>
                <w:webHidden/>
              </w:rPr>
              <w:t>5</w:t>
            </w:r>
            <w:r>
              <w:rPr>
                <w:noProof/>
                <w:webHidden/>
              </w:rPr>
              <w:fldChar w:fldCharType="end"/>
            </w:r>
          </w:hyperlink>
        </w:p>
        <w:p w14:paraId="7CA820A9" w14:textId="1DF47DAD"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40" w:history="1">
            <w:r w:rsidRPr="00935461">
              <w:rPr>
                <w:rStyle w:val="Hyperlink"/>
                <w:noProof/>
              </w:rPr>
              <w:t>2.2.3.</w:t>
            </w:r>
            <w:r>
              <w:rPr>
                <w:rFonts w:asciiTheme="minorHAnsi" w:hAnsiTheme="minorHAnsi" w:cstheme="minorBidi"/>
                <w:noProof/>
                <w:kern w:val="2"/>
                <w:sz w:val="24"/>
                <w:szCs w:val="24"/>
                <w:lang w:val="es-ES" w:eastAsia="es-ES"/>
                <w14:ligatures w14:val="standardContextual"/>
              </w:rPr>
              <w:tab/>
            </w:r>
            <w:r w:rsidRPr="00935461">
              <w:rPr>
                <w:rStyle w:val="Hyperlink"/>
                <w:noProof/>
              </w:rPr>
              <w:t>Continguts</w:t>
            </w:r>
            <w:r>
              <w:rPr>
                <w:noProof/>
                <w:webHidden/>
              </w:rPr>
              <w:tab/>
            </w:r>
            <w:r>
              <w:rPr>
                <w:noProof/>
                <w:webHidden/>
              </w:rPr>
              <w:fldChar w:fldCharType="begin"/>
            </w:r>
            <w:r>
              <w:rPr>
                <w:noProof/>
                <w:webHidden/>
              </w:rPr>
              <w:instrText xml:space="preserve"> PAGEREF _Toc199065240 \h </w:instrText>
            </w:r>
            <w:r>
              <w:rPr>
                <w:noProof/>
                <w:webHidden/>
              </w:rPr>
            </w:r>
            <w:r>
              <w:rPr>
                <w:noProof/>
                <w:webHidden/>
              </w:rPr>
              <w:fldChar w:fldCharType="separate"/>
            </w:r>
            <w:r>
              <w:rPr>
                <w:noProof/>
                <w:webHidden/>
              </w:rPr>
              <w:t>7</w:t>
            </w:r>
            <w:r>
              <w:rPr>
                <w:noProof/>
                <w:webHidden/>
              </w:rPr>
              <w:fldChar w:fldCharType="end"/>
            </w:r>
          </w:hyperlink>
        </w:p>
        <w:p w14:paraId="58F9F7F1" w14:textId="66BF4D85"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41" w:history="1">
            <w:r w:rsidRPr="00935461">
              <w:rPr>
                <w:rStyle w:val="Hyperlink"/>
                <w:noProof/>
              </w:rPr>
              <w:t>2.2.4.</w:t>
            </w:r>
            <w:r>
              <w:rPr>
                <w:rFonts w:asciiTheme="minorHAnsi" w:hAnsiTheme="minorHAnsi" w:cstheme="minorBidi"/>
                <w:noProof/>
                <w:kern w:val="2"/>
                <w:sz w:val="24"/>
                <w:szCs w:val="24"/>
                <w:lang w:val="es-ES" w:eastAsia="es-ES"/>
                <w14:ligatures w14:val="standardContextual"/>
              </w:rPr>
              <w:tab/>
            </w:r>
            <w:r w:rsidRPr="00935461">
              <w:rPr>
                <w:rStyle w:val="Hyperlink"/>
                <w:noProof/>
              </w:rPr>
              <w:t>Taules relacionals</w:t>
            </w:r>
            <w:r>
              <w:rPr>
                <w:noProof/>
                <w:webHidden/>
              </w:rPr>
              <w:tab/>
            </w:r>
            <w:r>
              <w:rPr>
                <w:noProof/>
                <w:webHidden/>
              </w:rPr>
              <w:fldChar w:fldCharType="begin"/>
            </w:r>
            <w:r>
              <w:rPr>
                <w:noProof/>
                <w:webHidden/>
              </w:rPr>
              <w:instrText xml:space="preserve"> PAGEREF _Toc199065241 \h </w:instrText>
            </w:r>
            <w:r>
              <w:rPr>
                <w:noProof/>
                <w:webHidden/>
              </w:rPr>
            </w:r>
            <w:r>
              <w:rPr>
                <w:noProof/>
                <w:webHidden/>
              </w:rPr>
              <w:fldChar w:fldCharType="separate"/>
            </w:r>
            <w:r>
              <w:rPr>
                <w:noProof/>
                <w:webHidden/>
              </w:rPr>
              <w:t>9</w:t>
            </w:r>
            <w:r>
              <w:rPr>
                <w:noProof/>
                <w:webHidden/>
              </w:rPr>
              <w:fldChar w:fldCharType="end"/>
            </w:r>
          </w:hyperlink>
        </w:p>
        <w:p w14:paraId="08A9BED5" w14:textId="50673F7C"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42" w:history="1">
            <w:r w:rsidRPr="00935461">
              <w:rPr>
                <w:rStyle w:val="Hyperlink"/>
                <w:noProof/>
              </w:rPr>
              <w:t>2.3.</w:t>
            </w:r>
            <w:r>
              <w:rPr>
                <w:rFonts w:asciiTheme="minorHAnsi" w:hAnsiTheme="minorHAnsi" w:cstheme="minorBidi"/>
                <w:noProof/>
                <w:kern w:val="2"/>
                <w:sz w:val="24"/>
                <w:szCs w:val="24"/>
                <w:lang w:val="es-ES" w:eastAsia="es-ES"/>
                <w14:ligatures w14:val="standardContextual"/>
              </w:rPr>
              <w:tab/>
            </w:r>
            <w:r w:rsidRPr="00935461">
              <w:rPr>
                <w:rStyle w:val="Hyperlink"/>
                <w:noProof/>
              </w:rPr>
              <w:t>Contextualització: Descripció de l’entorn educatiu, nivell dels estudiants i recursos disponibles</w:t>
            </w:r>
            <w:r>
              <w:rPr>
                <w:noProof/>
                <w:webHidden/>
              </w:rPr>
              <w:tab/>
            </w:r>
            <w:r>
              <w:rPr>
                <w:noProof/>
                <w:webHidden/>
              </w:rPr>
              <w:fldChar w:fldCharType="begin"/>
            </w:r>
            <w:r>
              <w:rPr>
                <w:noProof/>
                <w:webHidden/>
              </w:rPr>
              <w:instrText xml:space="preserve"> PAGEREF _Toc199065242 \h </w:instrText>
            </w:r>
            <w:r>
              <w:rPr>
                <w:noProof/>
                <w:webHidden/>
              </w:rPr>
            </w:r>
            <w:r>
              <w:rPr>
                <w:noProof/>
                <w:webHidden/>
              </w:rPr>
              <w:fldChar w:fldCharType="separate"/>
            </w:r>
            <w:r>
              <w:rPr>
                <w:noProof/>
                <w:webHidden/>
              </w:rPr>
              <w:t>11</w:t>
            </w:r>
            <w:r>
              <w:rPr>
                <w:noProof/>
                <w:webHidden/>
              </w:rPr>
              <w:fldChar w:fldCharType="end"/>
            </w:r>
          </w:hyperlink>
        </w:p>
        <w:p w14:paraId="730AA287" w14:textId="5DA9BD01"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43" w:history="1">
            <w:r w:rsidRPr="00935461">
              <w:rPr>
                <w:rStyle w:val="Hyperlink"/>
                <w:noProof/>
              </w:rPr>
              <w:t>2.4.</w:t>
            </w:r>
            <w:r>
              <w:rPr>
                <w:rFonts w:asciiTheme="minorHAnsi" w:hAnsiTheme="minorHAnsi" w:cstheme="minorBidi"/>
                <w:noProof/>
                <w:kern w:val="2"/>
                <w:sz w:val="24"/>
                <w:szCs w:val="24"/>
                <w:lang w:val="es-ES" w:eastAsia="es-ES"/>
                <w14:ligatures w14:val="standardContextual"/>
              </w:rPr>
              <w:tab/>
            </w:r>
            <w:r w:rsidRPr="00935461">
              <w:rPr>
                <w:rStyle w:val="Hyperlink"/>
                <w:noProof/>
              </w:rPr>
              <w:t>Justificació pedagògica: Raons per les quals el projecte és pertinent i beneficiós per a l’alumnat</w:t>
            </w:r>
            <w:r>
              <w:rPr>
                <w:noProof/>
                <w:webHidden/>
              </w:rPr>
              <w:tab/>
            </w:r>
            <w:r>
              <w:rPr>
                <w:noProof/>
                <w:webHidden/>
              </w:rPr>
              <w:fldChar w:fldCharType="begin"/>
            </w:r>
            <w:r>
              <w:rPr>
                <w:noProof/>
                <w:webHidden/>
              </w:rPr>
              <w:instrText xml:space="preserve"> PAGEREF _Toc199065243 \h </w:instrText>
            </w:r>
            <w:r>
              <w:rPr>
                <w:noProof/>
                <w:webHidden/>
              </w:rPr>
            </w:r>
            <w:r>
              <w:rPr>
                <w:noProof/>
                <w:webHidden/>
              </w:rPr>
              <w:fldChar w:fldCharType="separate"/>
            </w:r>
            <w:r>
              <w:rPr>
                <w:noProof/>
                <w:webHidden/>
              </w:rPr>
              <w:t>11</w:t>
            </w:r>
            <w:r>
              <w:rPr>
                <w:noProof/>
                <w:webHidden/>
              </w:rPr>
              <w:fldChar w:fldCharType="end"/>
            </w:r>
          </w:hyperlink>
        </w:p>
        <w:p w14:paraId="7A0A1B3C" w14:textId="13A976E6"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44" w:history="1">
            <w:r w:rsidRPr="00935461">
              <w:rPr>
                <w:rStyle w:val="Hyperlink"/>
                <w:noProof/>
              </w:rPr>
              <w:t>2.5.</w:t>
            </w:r>
            <w:r>
              <w:rPr>
                <w:rFonts w:asciiTheme="minorHAnsi" w:hAnsiTheme="minorHAnsi" w:cstheme="minorBidi"/>
                <w:noProof/>
                <w:kern w:val="2"/>
                <w:sz w:val="24"/>
                <w:szCs w:val="24"/>
                <w:lang w:val="es-ES" w:eastAsia="es-ES"/>
                <w14:ligatures w14:val="standardContextual"/>
              </w:rPr>
              <w:tab/>
            </w:r>
            <w:r w:rsidRPr="00935461">
              <w:rPr>
                <w:rStyle w:val="Hyperlink"/>
                <w:noProof/>
              </w:rPr>
              <w:t>Referències normatives: Cites de decrets, lleis i altres normatives educatives que donen suport al projecte</w:t>
            </w:r>
            <w:r>
              <w:rPr>
                <w:noProof/>
                <w:webHidden/>
              </w:rPr>
              <w:tab/>
            </w:r>
            <w:r>
              <w:rPr>
                <w:noProof/>
                <w:webHidden/>
              </w:rPr>
              <w:fldChar w:fldCharType="begin"/>
            </w:r>
            <w:r>
              <w:rPr>
                <w:noProof/>
                <w:webHidden/>
              </w:rPr>
              <w:instrText xml:space="preserve"> PAGEREF _Toc199065244 \h </w:instrText>
            </w:r>
            <w:r>
              <w:rPr>
                <w:noProof/>
                <w:webHidden/>
              </w:rPr>
            </w:r>
            <w:r>
              <w:rPr>
                <w:noProof/>
                <w:webHidden/>
              </w:rPr>
              <w:fldChar w:fldCharType="separate"/>
            </w:r>
            <w:r>
              <w:rPr>
                <w:noProof/>
                <w:webHidden/>
              </w:rPr>
              <w:t>12</w:t>
            </w:r>
            <w:r>
              <w:rPr>
                <w:noProof/>
                <w:webHidden/>
              </w:rPr>
              <w:fldChar w:fldCharType="end"/>
            </w:r>
          </w:hyperlink>
        </w:p>
        <w:p w14:paraId="70C3D949" w14:textId="172B040B" w:rsidR="001C2F58" w:rsidRDefault="001C2F58">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065245" w:history="1">
            <w:r w:rsidRPr="00935461">
              <w:rPr>
                <w:rStyle w:val="Hyperlink"/>
                <w:noProof/>
              </w:rPr>
              <w:t>3.</w:t>
            </w:r>
            <w:r>
              <w:rPr>
                <w:rFonts w:asciiTheme="minorHAnsi" w:hAnsiTheme="minorHAnsi" w:cstheme="minorBidi"/>
                <w:noProof/>
                <w:kern w:val="2"/>
                <w:sz w:val="24"/>
                <w:szCs w:val="24"/>
                <w:lang w:val="es-ES" w:eastAsia="es-ES"/>
                <w14:ligatures w14:val="standardContextual"/>
              </w:rPr>
              <w:tab/>
            </w:r>
            <w:r w:rsidRPr="00935461">
              <w:rPr>
                <w:rStyle w:val="Hyperlink"/>
                <w:noProof/>
              </w:rPr>
              <w:t>Planificació Temporal</w:t>
            </w:r>
            <w:r>
              <w:rPr>
                <w:noProof/>
                <w:webHidden/>
              </w:rPr>
              <w:tab/>
            </w:r>
            <w:r>
              <w:rPr>
                <w:noProof/>
                <w:webHidden/>
              </w:rPr>
              <w:fldChar w:fldCharType="begin"/>
            </w:r>
            <w:r>
              <w:rPr>
                <w:noProof/>
                <w:webHidden/>
              </w:rPr>
              <w:instrText xml:space="preserve"> PAGEREF _Toc199065245 \h </w:instrText>
            </w:r>
            <w:r>
              <w:rPr>
                <w:noProof/>
                <w:webHidden/>
              </w:rPr>
            </w:r>
            <w:r>
              <w:rPr>
                <w:noProof/>
                <w:webHidden/>
              </w:rPr>
              <w:fldChar w:fldCharType="separate"/>
            </w:r>
            <w:r>
              <w:rPr>
                <w:noProof/>
                <w:webHidden/>
              </w:rPr>
              <w:t>13</w:t>
            </w:r>
            <w:r>
              <w:rPr>
                <w:noProof/>
                <w:webHidden/>
              </w:rPr>
              <w:fldChar w:fldCharType="end"/>
            </w:r>
          </w:hyperlink>
        </w:p>
        <w:p w14:paraId="2473B58A" w14:textId="71C2004A"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46" w:history="1">
            <w:r w:rsidRPr="00935461">
              <w:rPr>
                <w:rStyle w:val="Hyperlink"/>
                <w:noProof/>
              </w:rPr>
              <w:t>3.1.</w:t>
            </w:r>
            <w:r>
              <w:rPr>
                <w:rFonts w:asciiTheme="minorHAnsi" w:hAnsiTheme="minorHAnsi" w:cstheme="minorBidi"/>
                <w:noProof/>
                <w:kern w:val="2"/>
                <w:sz w:val="24"/>
                <w:szCs w:val="24"/>
                <w:lang w:val="es-ES" w:eastAsia="es-ES"/>
                <w14:ligatures w14:val="standardContextual"/>
              </w:rPr>
              <w:tab/>
            </w:r>
            <w:r w:rsidRPr="00935461">
              <w:rPr>
                <w:rStyle w:val="Hyperlink"/>
                <w:noProof/>
              </w:rPr>
              <w:t>Calendari: Distribució de les sessions amb les activitats corresponents.</w:t>
            </w:r>
            <w:r>
              <w:rPr>
                <w:noProof/>
                <w:webHidden/>
              </w:rPr>
              <w:tab/>
            </w:r>
            <w:r>
              <w:rPr>
                <w:noProof/>
                <w:webHidden/>
              </w:rPr>
              <w:fldChar w:fldCharType="begin"/>
            </w:r>
            <w:r>
              <w:rPr>
                <w:noProof/>
                <w:webHidden/>
              </w:rPr>
              <w:instrText xml:space="preserve"> PAGEREF _Toc199065246 \h </w:instrText>
            </w:r>
            <w:r>
              <w:rPr>
                <w:noProof/>
                <w:webHidden/>
              </w:rPr>
            </w:r>
            <w:r>
              <w:rPr>
                <w:noProof/>
                <w:webHidden/>
              </w:rPr>
              <w:fldChar w:fldCharType="separate"/>
            </w:r>
            <w:r>
              <w:rPr>
                <w:noProof/>
                <w:webHidden/>
              </w:rPr>
              <w:t>13</w:t>
            </w:r>
            <w:r>
              <w:rPr>
                <w:noProof/>
                <w:webHidden/>
              </w:rPr>
              <w:fldChar w:fldCharType="end"/>
            </w:r>
          </w:hyperlink>
        </w:p>
        <w:p w14:paraId="060837E4" w14:textId="77F98A4C"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47" w:history="1">
            <w:r w:rsidRPr="00935461">
              <w:rPr>
                <w:rStyle w:val="Hyperlink"/>
                <w:noProof/>
              </w:rPr>
              <w:t>3.2.</w:t>
            </w:r>
            <w:r>
              <w:rPr>
                <w:rFonts w:asciiTheme="minorHAnsi" w:hAnsiTheme="minorHAnsi" w:cstheme="minorBidi"/>
                <w:noProof/>
                <w:kern w:val="2"/>
                <w:sz w:val="24"/>
                <w:szCs w:val="24"/>
                <w:lang w:val="es-ES" w:eastAsia="es-ES"/>
                <w14:ligatures w14:val="standardContextual"/>
              </w:rPr>
              <w:tab/>
            </w:r>
            <w:r w:rsidRPr="00935461">
              <w:rPr>
                <w:rStyle w:val="Hyperlink"/>
                <w:noProof/>
              </w:rPr>
              <w:t>Fites i lliuraments: Dates clau per a l’entrega de tasques i avaluacions.</w:t>
            </w:r>
            <w:r>
              <w:rPr>
                <w:noProof/>
                <w:webHidden/>
              </w:rPr>
              <w:tab/>
            </w:r>
            <w:r>
              <w:rPr>
                <w:noProof/>
                <w:webHidden/>
              </w:rPr>
              <w:fldChar w:fldCharType="begin"/>
            </w:r>
            <w:r>
              <w:rPr>
                <w:noProof/>
                <w:webHidden/>
              </w:rPr>
              <w:instrText xml:space="preserve"> PAGEREF _Toc199065247 \h </w:instrText>
            </w:r>
            <w:r>
              <w:rPr>
                <w:noProof/>
                <w:webHidden/>
              </w:rPr>
            </w:r>
            <w:r>
              <w:rPr>
                <w:noProof/>
                <w:webHidden/>
              </w:rPr>
              <w:fldChar w:fldCharType="separate"/>
            </w:r>
            <w:r>
              <w:rPr>
                <w:noProof/>
                <w:webHidden/>
              </w:rPr>
              <w:t>15</w:t>
            </w:r>
            <w:r>
              <w:rPr>
                <w:noProof/>
                <w:webHidden/>
              </w:rPr>
              <w:fldChar w:fldCharType="end"/>
            </w:r>
          </w:hyperlink>
        </w:p>
        <w:p w14:paraId="0454E79E" w14:textId="14711FBD" w:rsidR="001C2F58" w:rsidRDefault="001C2F58">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065248" w:history="1">
            <w:r w:rsidRPr="00935461">
              <w:rPr>
                <w:rStyle w:val="Hyperlink"/>
                <w:noProof/>
              </w:rPr>
              <w:t>4.</w:t>
            </w:r>
            <w:r>
              <w:rPr>
                <w:rFonts w:asciiTheme="minorHAnsi" w:hAnsiTheme="minorHAnsi" w:cstheme="minorBidi"/>
                <w:noProof/>
                <w:kern w:val="2"/>
                <w:sz w:val="24"/>
                <w:szCs w:val="24"/>
                <w:lang w:val="es-ES" w:eastAsia="es-ES"/>
                <w14:ligatures w14:val="standardContextual"/>
              </w:rPr>
              <w:tab/>
            </w:r>
            <w:r w:rsidRPr="00935461">
              <w:rPr>
                <w:rStyle w:val="Hyperlink"/>
                <w:noProof/>
              </w:rPr>
              <w:t>Materials i Recursos</w:t>
            </w:r>
            <w:r>
              <w:rPr>
                <w:noProof/>
                <w:webHidden/>
              </w:rPr>
              <w:tab/>
            </w:r>
            <w:r>
              <w:rPr>
                <w:noProof/>
                <w:webHidden/>
              </w:rPr>
              <w:fldChar w:fldCharType="begin"/>
            </w:r>
            <w:r>
              <w:rPr>
                <w:noProof/>
                <w:webHidden/>
              </w:rPr>
              <w:instrText xml:space="preserve"> PAGEREF _Toc199065248 \h </w:instrText>
            </w:r>
            <w:r>
              <w:rPr>
                <w:noProof/>
                <w:webHidden/>
              </w:rPr>
            </w:r>
            <w:r>
              <w:rPr>
                <w:noProof/>
                <w:webHidden/>
              </w:rPr>
              <w:fldChar w:fldCharType="separate"/>
            </w:r>
            <w:r>
              <w:rPr>
                <w:noProof/>
                <w:webHidden/>
              </w:rPr>
              <w:t>16</w:t>
            </w:r>
            <w:r>
              <w:rPr>
                <w:noProof/>
                <w:webHidden/>
              </w:rPr>
              <w:fldChar w:fldCharType="end"/>
            </w:r>
          </w:hyperlink>
        </w:p>
        <w:p w14:paraId="48465E4E" w14:textId="0ED17C8D"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49" w:history="1">
            <w:r w:rsidRPr="00935461">
              <w:rPr>
                <w:rStyle w:val="Hyperlink"/>
                <w:noProof/>
              </w:rPr>
              <w:t>4.1.</w:t>
            </w:r>
            <w:r>
              <w:rPr>
                <w:rFonts w:asciiTheme="minorHAnsi" w:hAnsiTheme="minorHAnsi" w:cstheme="minorBidi"/>
                <w:noProof/>
                <w:kern w:val="2"/>
                <w:sz w:val="24"/>
                <w:szCs w:val="24"/>
                <w:lang w:val="es-ES" w:eastAsia="es-ES"/>
                <w14:ligatures w14:val="standardContextual"/>
              </w:rPr>
              <w:tab/>
            </w:r>
            <w:r w:rsidRPr="00935461">
              <w:rPr>
                <w:rStyle w:val="Hyperlink"/>
                <w:noProof/>
              </w:rPr>
              <w:t>Llistat de materials: Relació d’equipaments, programari i altres recursos necessaris.</w:t>
            </w:r>
            <w:r>
              <w:rPr>
                <w:noProof/>
                <w:webHidden/>
              </w:rPr>
              <w:tab/>
            </w:r>
            <w:r>
              <w:rPr>
                <w:noProof/>
                <w:webHidden/>
              </w:rPr>
              <w:fldChar w:fldCharType="begin"/>
            </w:r>
            <w:r>
              <w:rPr>
                <w:noProof/>
                <w:webHidden/>
              </w:rPr>
              <w:instrText xml:space="preserve"> PAGEREF _Toc199065249 \h </w:instrText>
            </w:r>
            <w:r>
              <w:rPr>
                <w:noProof/>
                <w:webHidden/>
              </w:rPr>
            </w:r>
            <w:r>
              <w:rPr>
                <w:noProof/>
                <w:webHidden/>
              </w:rPr>
              <w:fldChar w:fldCharType="separate"/>
            </w:r>
            <w:r>
              <w:rPr>
                <w:noProof/>
                <w:webHidden/>
              </w:rPr>
              <w:t>16</w:t>
            </w:r>
            <w:r>
              <w:rPr>
                <w:noProof/>
                <w:webHidden/>
              </w:rPr>
              <w:fldChar w:fldCharType="end"/>
            </w:r>
          </w:hyperlink>
        </w:p>
        <w:p w14:paraId="4E9CC23B" w14:textId="4002984E"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50" w:history="1">
            <w:r w:rsidRPr="00935461">
              <w:rPr>
                <w:rStyle w:val="Hyperlink"/>
                <w:noProof/>
              </w:rPr>
              <w:t>4.1.1.</w:t>
            </w:r>
            <w:r>
              <w:rPr>
                <w:rFonts w:asciiTheme="minorHAnsi" w:hAnsiTheme="minorHAnsi" w:cstheme="minorBidi"/>
                <w:noProof/>
                <w:kern w:val="2"/>
                <w:sz w:val="24"/>
                <w:szCs w:val="24"/>
                <w:lang w:val="es-ES" w:eastAsia="es-ES"/>
                <w14:ligatures w14:val="standardContextual"/>
              </w:rPr>
              <w:tab/>
            </w:r>
            <w:r w:rsidRPr="00935461">
              <w:rPr>
                <w:rStyle w:val="Hyperlink"/>
                <w:noProof/>
              </w:rPr>
              <w:t>Recursos espacials</w:t>
            </w:r>
            <w:r>
              <w:rPr>
                <w:noProof/>
                <w:webHidden/>
              </w:rPr>
              <w:tab/>
            </w:r>
            <w:r>
              <w:rPr>
                <w:noProof/>
                <w:webHidden/>
              </w:rPr>
              <w:fldChar w:fldCharType="begin"/>
            </w:r>
            <w:r>
              <w:rPr>
                <w:noProof/>
                <w:webHidden/>
              </w:rPr>
              <w:instrText xml:space="preserve"> PAGEREF _Toc199065250 \h </w:instrText>
            </w:r>
            <w:r>
              <w:rPr>
                <w:noProof/>
                <w:webHidden/>
              </w:rPr>
            </w:r>
            <w:r>
              <w:rPr>
                <w:noProof/>
                <w:webHidden/>
              </w:rPr>
              <w:fldChar w:fldCharType="separate"/>
            </w:r>
            <w:r>
              <w:rPr>
                <w:noProof/>
                <w:webHidden/>
              </w:rPr>
              <w:t>16</w:t>
            </w:r>
            <w:r>
              <w:rPr>
                <w:noProof/>
                <w:webHidden/>
              </w:rPr>
              <w:fldChar w:fldCharType="end"/>
            </w:r>
          </w:hyperlink>
        </w:p>
        <w:p w14:paraId="6ED440D9" w14:textId="01053D9B"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51" w:history="1">
            <w:r w:rsidRPr="00935461">
              <w:rPr>
                <w:rStyle w:val="Hyperlink"/>
                <w:noProof/>
              </w:rPr>
              <w:t>4.1.2.</w:t>
            </w:r>
            <w:r>
              <w:rPr>
                <w:rFonts w:asciiTheme="minorHAnsi" w:hAnsiTheme="minorHAnsi" w:cstheme="minorBidi"/>
                <w:noProof/>
                <w:kern w:val="2"/>
                <w:sz w:val="24"/>
                <w:szCs w:val="24"/>
                <w:lang w:val="es-ES" w:eastAsia="es-ES"/>
                <w14:ligatures w14:val="standardContextual"/>
              </w:rPr>
              <w:tab/>
            </w:r>
            <w:r w:rsidRPr="00935461">
              <w:rPr>
                <w:rStyle w:val="Hyperlink"/>
                <w:noProof/>
              </w:rPr>
              <w:t>Recursos materials</w:t>
            </w:r>
            <w:r>
              <w:rPr>
                <w:noProof/>
                <w:webHidden/>
              </w:rPr>
              <w:tab/>
            </w:r>
            <w:r>
              <w:rPr>
                <w:noProof/>
                <w:webHidden/>
              </w:rPr>
              <w:fldChar w:fldCharType="begin"/>
            </w:r>
            <w:r>
              <w:rPr>
                <w:noProof/>
                <w:webHidden/>
              </w:rPr>
              <w:instrText xml:space="preserve"> PAGEREF _Toc199065251 \h </w:instrText>
            </w:r>
            <w:r>
              <w:rPr>
                <w:noProof/>
                <w:webHidden/>
              </w:rPr>
            </w:r>
            <w:r>
              <w:rPr>
                <w:noProof/>
                <w:webHidden/>
              </w:rPr>
              <w:fldChar w:fldCharType="separate"/>
            </w:r>
            <w:r>
              <w:rPr>
                <w:noProof/>
                <w:webHidden/>
              </w:rPr>
              <w:t>17</w:t>
            </w:r>
            <w:r>
              <w:rPr>
                <w:noProof/>
                <w:webHidden/>
              </w:rPr>
              <w:fldChar w:fldCharType="end"/>
            </w:r>
          </w:hyperlink>
        </w:p>
        <w:p w14:paraId="5FC8C8DB" w14:textId="04D72824" w:rsidR="001C2F58" w:rsidRDefault="001C2F58">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065252" w:history="1">
            <w:r w:rsidRPr="00935461">
              <w:rPr>
                <w:rStyle w:val="Hyperlink"/>
                <w:noProof/>
              </w:rPr>
              <w:t>5.</w:t>
            </w:r>
            <w:r>
              <w:rPr>
                <w:rFonts w:asciiTheme="minorHAnsi" w:hAnsiTheme="minorHAnsi" w:cstheme="minorBidi"/>
                <w:noProof/>
                <w:kern w:val="2"/>
                <w:sz w:val="24"/>
                <w:szCs w:val="24"/>
                <w:lang w:val="es-ES" w:eastAsia="es-ES"/>
                <w14:ligatures w14:val="standardContextual"/>
              </w:rPr>
              <w:tab/>
            </w:r>
            <w:r w:rsidRPr="00935461">
              <w:rPr>
                <w:rStyle w:val="Hyperlink"/>
                <w:noProof/>
              </w:rPr>
              <w:t>Estratègies Metodològiques</w:t>
            </w:r>
            <w:r>
              <w:rPr>
                <w:noProof/>
                <w:webHidden/>
              </w:rPr>
              <w:tab/>
            </w:r>
            <w:r>
              <w:rPr>
                <w:noProof/>
                <w:webHidden/>
              </w:rPr>
              <w:fldChar w:fldCharType="begin"/>
            </w:r>
            <w:r>
              <w:rPr>
                <w:noProof/>
                <w:webHidden/>
              </w:rPr>
              <w:instrText xml:space="preserve"> PAGEREF _Toc199065252 \h </w:instrText>
            </w:r>
            <w:r>
              <w:rPr>
                <w:noProof/>
                <w:webHidden/>
              </w:rPr>
            </w:r>
            <w:r>
              <w:rPr>
                <w:noProof/>
                <w:webHidden/>
              </w:rPr>
              <w:fldChar w:fldCharType="separate"/>
            </w:r>
            <w:r>
              <w:rPr>
                <w:noProof/>
                <w:webHidden/>
              </w:rPr>
              <w:t>17</w:t>
            </w:r>
            <w:r>
              <w:rPr>
                <w:noProof/>
                <w:webHidden/>
              </w:rPr>
              <w:fldChar w:fldCharType="end"/>
            </w:r>
          </w:hyperlink>
        </w:p>
        <w:p w14:paraId="34CE557F" w14:textId="6F39A7D7"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53" w:history="1">
            <w:r w:rsidRPr="00935461">
              <w:rPr>
                <w:rStyle w:val="Hyperlink"/>
                <w:noProof/>
              </w:rPr>
              <w:t>5.1.</w:t>
            </w:r>
            <w:r>
              <w:rPr>
                <w:rFonts w:asciiTheme="minorHAnsi" w:hAnsiTheme="minorHAnsi" w:cstheme="minorBidi"/>
                <w:noProof/>
                <w:kern w:val="2"/>
                <w:sz w:val="24"/>
                <w:szCs w:val="24"/>
                <w:lang w:val="es-ES" w:eastAsia="es-ES"/>
                <w14:ligatures w14:val="standardContextual"/>
              </w:rPr>
              <w:tab/>
            </w:r>
            <w:r w:rsidRPr="00935461">
              <w:rPr>
                <w:rStyle w:val="Hyperlink"/>
                <w:noProof/>
              </w:rPr>
              <w:t>Metodologia: Descripció de les tècniques d’ensenyament-aprenentatge utilitzades</w:t>
            </w:r>
            <w:r>
              <w:rPr>
                <w:noProof/>
                <w:webHidden/>
              </w:rPr>
              <w:tab/>
            </w:r>
            <w:r>
              <w:rPr>
                <w:noProof/>
                <w:webHidden/>
              </w:rPr>
              <w:fldChar w:fldCharType="begin"/>
            </w:r>
            <w:r>
              <w:rPr>
                <w:noProof/>
                <w:webHidden/>
              </w:rPr>
              <w:instrText xml:space="preserve"> PAGEREF _Toc199065253 \h </w:instrText>
            </w:r>
            <w:r>
              <w:rPr>
                <w:noProof/>
                <w:webHidden/>
              </w:rPr>
            </w:r>
            <w:r>
              <w:rPr>
                <w:noProof/>
                <w:webHidden/>
              </w:rPr>
              <w:fldChar w:fldCharType="separate"/>
            </w:r>
            <w:r>
              <w:rPr>
                <w:noProof/>
                <w:webHidden/>
              </w:rPr>
              <w:t>17</w:t>
            </w:r>
            <w:r>
              <w:rPr>
                <w:noProof/>
                <w:webHidden/>
              </w:rPr>
              <w:fldChar w:fldCharType="end"/>
            </w:r>
          </w:hyperlink>
        </w:p>
        <w:p w14:paraId="6AB2BE1A" w14:textId="497B76EF"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54" w:history="1">
            <w:r w:rsidRPr="00935461">
              <w:rPr>
                <w:rStyle w:val="Hyperlink"/>
                <w:noProof/>
              </w:rPr>
              <w:t>5.2.</w:t>
            </w:r>
            <w:r>
              <w:rPr>
                <w:rFonts w:asciiTheme="minorHAnsi" w:hAnsiTheme="minorHAnsi" w:cstheme="minorBidi"/>
                <w:noProof/>
                <w:kern w:val="2"/>
                <w:sz w:val="24"/>
                <w:szCs w:val="24"/>
                <w:lang w:val="es-ES" w:eastAsia="es-ES"/>
                <w14:ligatures w14:val="standardContextual"/>
              </w:rPr>
              <w:tab/>
            </w:r>
            <w:r w:rsidRPr="00935461">
              <w:rPr>
                <w:rStyle w:val="Hyperlink"/>
                <w:noProof/>
              </w:rPr>
              <w:t>Adaptacions: Propostes per a adaptar el projecte a diferents contextos o necessitats educatives (DUA)</w:t>
            </w:r>
            <w:r>
              <w:rPr>
                <w:noProof/>
                <w:webHidden/>
              </w:rPr>
              <w:tab/>
            </w:r>
            <w:r>
              <w:rPr>
                <w:noProof/>
                <w:webHidden/>
              </w:rPr>
              <w:fldChar w:fldCharType="begin"/>
            </w:r>
            <w:r>
              <w:rPr>
                <w:noProof/>
                <w:webHidden/>
              </w:rPr>
              <w:instrText xml:space="preserve"> PAGEREF _Toc199065254 \h </w:instrText>
            </w:r>
            <w:r>
              <w:rPr>
                <w:noProof/>
                <w:webHidden/>
              </w:rPr>
            </w:r>
            <w:r>
              <w:rPr>
                <w:noProof/>
                <w:webHidden/>
              </w:rPr>
              <w:fldChar w:fldCharType="separate"/>
            </w:r>
            <w:r>
              <w:rPr>
                <w:noProof/>
                <w:webHidden/>
              </w:rPr>
              <w:t>18</w:t>
            </w:r>
            <w:r>
              <w:rPr>
                <w:noProof/>
                <w:webHidden/>
              </w:rPr>
              <w:fldChar w:fldCharType="end"/>
            </w:r>
          </w:hyperlink>
        </w:p>
        <w:p w14:paraId="6633EAE5" w14:textId="715326D1" w:rsidR="001C2F58" w:rsidRDefault="001C2F58">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065255" w:history="1">
            <w:r w:rsidRPr="00935461">
              <w:rPr>
                <w:rStyle w:val="Hyperlink"/>
                <w:noProof/>
              </w:rPr>
              <w:t>6.</w:t>
            </w:r>
            <w:r>
              <w:rPr>
                <w:rFonts w:asciiTheme="minorHAnsi" w:hAnsiTheme="minorHAnsi" w:cstheme="minorBidi"/>
                <w:noProof/>
                <w:kern w:val="2"/>
                <w:sz w:val="24"/>
                <w:szCs w:val="24"/>
                <w:lang w:val="es-ES" w:eastAsia="es-ES"/>
                <w14:ligatures w14:val="standardContextual"/>
              </w:rPr>
              <w:tab/>
            </w:r>
            <w:r w:rsidRPr="00935461">
              <w:rPr>
                <w:rStyle w:val="Hyperlink"/>
                <w:noProof/>
              </w:rPr>
              <w:t>Sprints</w:t>
            </w:r>
            <w:r>
              <w:rPr>
                <w:noProof/>
                <w:webHidden/>
              </w:rPr>
              <w:tab/>
            </w:r>
            <w:r>
              <w:rPr>
                <w:noProof/>
                <w:webHidden/>
              </w:rPr>
              <w:fldChar w:fldCharType="begin"/>
            </w:r>
            <w:r>
              <w:rPr>
                <w:noProof/>
                <w:webHidden/>
              </w:rPr>
              <w:instrText xml:space="preserve"> PAGEREF _Toc199065255 \h </w:instrText>
            </w:r>
            <w:r>
              <w:rPr>
                <w:noProof/>
                <w:webHidden/>
              </w:rPr>
            </w:r>
            <w:r>
              <w:rPr>
                <w:noProof/>
                <w:webHidden/>
              </w:rPr>
              <w:fldChar w:fldCharType="separate"/>
            </w:r>
            <w:r>
              <w:rPr>
                <w:noProof/>
                <w:webHidden/>
              </w:rPr>
              <w:t>19</w:t>
            </w:r>
            <w:r>
              <w:rPr>
                <w:noProof/>
                <w:webHidden/>
              </w:rPr>
              <w:fldChar w:fldCharType="end"/>
            </w:r>
          </w:hyperlink>
        </w:p>
        <w:p w14:paraId="70C75244" w14:textId="30D6BAD2"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56" w:history="1">
            <w:r w:rsidRPr="00935461">
              <w:rPr>
                <w:rStyle w:val="Hyperlink"/>
                <w:noProof/>
              </w:rPr>
              <w:t>6.1.</w:t>
            </w:r>
            <w:r>
              <w:rPr>
                <w:rFonts w:asciiTheme="minorHAnsi" w:hAnsiTheme="minorHAnsi" w:cstheme="minorBidi"/>
                <w:noProof/>
                <w:kern w:val="2"/>
                <w:sz w:val="24"/>
                <w:szCs w:val="24"/>
                <w:lang w:val="es-ES" w:eastAsia="es-ES"/>
                <w14:ligatures w14:val="standardContextual"/>
              </w:rPr>
              <w:tab/>
            </w:r>
            <w:r w:rsidRPr="00935461">
              <w:rPr>
                <w:rStyle w:val="Hyperlink"/>
                <w:noProof/>
              </w:rPr>
              <w:t>Sprint 1</w:t>
            </w:r>
            <w:r>
              <w:rPr>
                <w:noProof/>
                <w:webHidden/>
              </w:rPr>
              <w:tab/>
            </w:r>
            <w:r>
              <w:rPr>
                <w:noProof/>
                <w:webHidden/>
              </w:rPr>
              <w:fldChar w:fldCharType="begin"/>
            </w:r>
            <w:r>
              <w:rPr>
                <w:noProof/>
                <w:webHidden/>
              </w:rPr>
              <w:instrText xml:space="preserve"> PAGEREF _Toc199065256 \h </w:instrText>
            </w:r>
            <w:r>
              <w:rPr>
                <w:noProof/>
                <w:webHidden/>
              </w:rPr>
            </w:r>
            <w:r>
              <w:rPr>
                <w:noProof/>
                <w:webHidden/>
              </w:rPr>
              <w:fldChar w:fldCharType="separate"/>
            </w:r>
            <w:r>
              <w:rPr>
                <w:noProof/>
                <w:webHidden/>
              </w:rPr>
              <w:t>20</w:t>
            </w:r>
            <w:r>
              <w:rPr>
                <w:noProof/>
                <w:webHidden/>
              </w:rPr>
              <w:fldChar w:fldCharType="end"/>
            </w:r>
          </w:hyperlink>
        </w:p>
        <w:p w14:paraId="29ABFD4E" w14:textId="266E673F"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57" w:history="1">
            <w:r w:rsidRPr="00935461">
              <w:rPr>
                <w:rStyle w:val="Hyperlink"/>
                <w:noProof/>
              </w:rPr>
              <w:t>6.1.1.</w:t>
            </w:r>
            <w:r>
              <w:rPr>
                <w:rFonts w:asciiTheme="minorHAnsi" w:hAnsiTheme="minorHAnsi" w:cstheme="minorBidi"/>
                <w:noProof/>
                <w:kern w:val="2"/>
                <w:sz w:val="24"/>
                <w:szCs w:val="24"/>
                <w:lang w:val="es-ES" w:eastAsia="es-ES"/>
                <w14:ligatures w14:val="standardContextual"/>
              </w:rPr>
              <w:tab/>
            </w:r>
            <w:r w:rsidRPr="00935461">
              <w:rPr>
                <w:rStyle w:val="Hyperlink"/>
                <w:noProof/>
              </w:rPr>
              <w:t>Objectiu general del sprint</w:t>
            </w:r>
            <w:r>
              <w:rPr>
                <w:noProof/>
                <w:webHidden/>
              </w:rPr>
              <w:tab/>
            </w:r>
            <w:r>
              <w:rPr>
                <w:noProof/>
                <w:webHidden/>
              </w:rPr>
              <w:fldChar w:fldCharType="begin"/>
            </w:r>
            <w:r>
              <w:rPr>
                <w:noProof/>
                <w:webHidden/>
              </w:rPr>
              <w:instrText xml:space="preserve"> PAGEREF _Toc199065257 \h </w:instrText>
            </w:r>
            <w:r>
              <w:rPr>
                <w:noProof/>
                <w:webHidden/>
              </w:rPr>
            </w:r>
            <w:r>
              <w:rPr>
                <w:noProof/>
                <w:webHidden/>
              </w:rPr>
              <w:fldChar w:fldCharType="separate"/>
            </w:r>
            <w:r>
              <w:rPr>
                <w:noProof/>
                <w:webHidden/>
              </w:rPr>
              <w:t>20</w:t>
            </w:r>
            <w:r>
              <w:rPr>
                <w:noProof/>
                <w:webHidden/>
              </w:rPr>
              <w:fldChar w:fldCharType="end"/>
            </w:r>
          </w:hyperlink>
        </w:p>
        <w:p w14:paraId="462163E4" w14:textId="4C1FDE49"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58" w:history="1">
            <w:r w:rsidRPr="00935461">
              <w:rPr>
                <w:rStyle w:val="Hyperlink"/>
                <w:noProof/>
              </w:rPr>
              <w:t>6.1.2.</w:t>
            </w:r>
            <w:r>
              <w:rPr>
                <w:rFonts w:asciiTheme="minorHAnsi" w:hAnsiTheme="minorHAnsi" w:cstheme="minorBidi"/>
                <w:noProof/>
                <w:kern w:val="2"/>
                <w:sz w:val="24"/>
                <w:szCs w:val="24"/>
                <w:lang w:val="es-ES" w:eastAsia="es-ES"/>
                <w14:ligatures w14:val="standardContextual"/>
              </w:rPr>
              <w:tab/>
            </w:r>
            <w:r w:rsidRPr="00935461">
              <w:rPr>
                <w:rStyle w:val="Hyperlink"/>
                <w:noProof/>
              </w:rPr>
              <w:t>Descripció de l’sprint</w:t>
            </w:r>
            <w:r>
              <w:rPr>
                <w:noProof/>
                <w:webHidden/>
              </w:rPr>
              <w:tab/>
            </w:r>
            <w:r>
              <w:rPr>
                <w:noProof/>
                <w:webHidden/>
              </w:rPr>
              <w:fldChar w:fldCharType="begin"/>
            </w:r>
            <w:r>
              <w:rPr>
                <w:noProof/>
                <w:webHidden/>
              </w:rPr>
              <w:instrText xml:space="preserve"> PAGEREF _Toc199065258 \h </w:instrText>
            </w:r>
            <w:r>
              <w:rPr>
                <w:noProof/>
                <w:webHidden/>
              </w:rPr>
            </w:r>
            <w:r>
              <w:rPr>
                <w:noProof/>
                <w:webHidden/>
              </w:rPr>
              <w:fldChar w:fldCharType="separate"/>
            </w:r>
            <w:r>
              <w:rPr>
                <w:noProof/>
                <w:webHidden/>
              </w:rPr>
              <w:t>20</w:t>
            </w:r>
            <w:r>
              <w:rPr>
                <w:noProof/>
                <w:webHidden/>
              </w:rPr>
              <w:fldChar w:fldCharType="end"/>
            </w:r>
          </w:hyperlink>
        </w:p>
        <w:p w14:paraId="0A01F168" w14:textId="5EAC9D71"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59" w:history="1">
            <w:r w:rsidRPr="00935461">
              <w:rPr>
                <w:rStyle w:val="Hyperlink"/>
                <w:noProof/>
              </w:rPr>
              <w:t>6.1.3.</w:t>
            </w:r>
            <w:r>
              <w:rPr>
                <w:rFonts w:asciiTheme="minorHAnsi" w:hAnsiTheme="minorHAnsi" w:cstheme="minorBidi"/>
                <w:noProof/>
                <w:kern w:val="2"/>
                <w:sz w:val="24"/>
                <w:szCs w:val="24"/>
                <w:lang w:val="es-ES" w:eastAsia="es-ES"/>
                <w14:ligatures w14:val="standardContextual"/>
              </w:rPr>
              <w:tab/>
            </w:r>
            <w:r w:rsidRPr="00935461">
              <w:rPr>
                <w:rStyle w:val="Hyperlink"/>
                <w:noProof/>
              </w:rPr>
              <w:t>Producte a lliurar</w:t>
            </w:r>
            <w:r>
              <w:rPr>
                <w:noProof/>
                <w:webHidden/>
              </w:rPr>
              <w:tab/>
            </w:r>
            <w:r>
              <w:rPr>
                <w:noProof/>
                <w:webHidden/>
              </w:rPr>
              <w:fldChar w:fldCharType="begin"/>
            </w:r>
            <w:r>
              <w:rPr>
                <w:noProof/>
                <w:webHidden/>
              </w:rPr>
              <w:instrText xml:space="preserve"> PAGEREF _Toc199065259 \h </w:instrText>
            </w:r>
            <w:r>
              <w:rPr>
                <w:noProof/>
                <w:webHidden/>
              </w:rPr>
            </w:r>
            <w:r>
              <w:rPr>
                <w:noProof/>
                <w:webHidden/>
              </w:rPr>
              <w:fldChar w:fldCharType="separate"/>
            </w:r>
            <w:r>
              <w:rPr>
                <w:noProof/>
                <w:webHidden/>
              </w:rPr>
              <w:t>21</w:t>
            </w:r>
            <w:r>
              <w:rPr>
                <w:noProof/>
                <w:webHidden/>
              </w:rPr>
              <w:fldChar w:fldCharType="end"/>
            </w:r>
          </w:hyperlink>
        </w:p>
        <w:p w14:paraId="0796D284" w14:textId="43993501"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60" w:history="1">
            <w:r w:rsidRPr="00935461">
              <w:rPr>
                <w:rStyle w:val="Hyperlink"/>
                <w:noProof/>
              </w:rPr>
              <w:t>6.2.</w:t>
            </w:r>
            <w:r>
              <w:rPr>
                <w:rFonts w:asciiTheme="minorHAnsi" w:hAnsiTheme="minorHAnsi" w:cstheme="minorBidi"/>
                <w:noProof/>
                <w:kern w:val="2"/>
                <w:sz w:val="24"/>
                <w:szCs w:val="24"/>
                <w:lang w:val="es-ES" w:eastAsia="es-ES"/>
                <w14:ligatures w14:val="standardContextual"/>
              </w:rPr>
              <w:tab/>
            </w:r>
            <w:r w:rsidRPr="00935461">
              <w:rPr>
                <w:rStyle w:val="Hyperlink"/>
                <w:noProof/>
              </w:rPr>
              <w:t>6.2. Sprint 2</w:t>
            </w:r>
            <w:r>
              <w:rPr>
                <w:noProof/>
                <w:webHidden/>
              </w:rPr>
              <w:tab/>
            </w:r>
            <w:r>
              <w:rPr>
                <w:noProof/>
                <w:webHidden/>
              </w:rPr>
              <w:fldChar w:fldCharType="begin"/>
            </w:r>
            <w:r>
              <w:rPr>
                <w:noProof/>
                <w:webHidden/>
              </w:rPr>
              <w:instrText xml:space="preserve"> PAGEREF _Toc199065260 \h </w:instrText>
            </w:r>
            <w:r>
              <w:rPr>
                <w:noProof/>
                <w:webHidden/>
              </w:rPr>
            </w:r>
            <w:r>
              <w:rPr>
                <w:noProof/>
                <w:webHidden/>
              </w:rPr>
              <w:fldChar w:fldCharType="separate"/>
            </w:r>
            <w:r>
              <w:rPr>
                <w:noProof/>
                <w:webHidden/>
              </w:rPr>
              <w:t>21</w:t>
            </w:r>
            <w:r>
              <w:rPr>
                <w:noProof/>
                <w:webHidden/>
              </w:rPr>
              <w:fldChar w:fldCharType="end"/>
            </w:r>
          </w:hyperlink>
        </w:p>
        <w:p w14:paraId="4016BA1D" w14:textId="4094E633"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61" w:history="1">
            <w:r w:rsidRPr="00935461">
              <w:rPr>
                <w:rStyle w:val="Hyperlink"/>
                <w:noProof/>
              </w:rPr>
              <w:t>6.2.1.</w:t>
            </w:r>
            <w:r>
              <w:rPr>
                <w:rFonts w:asciiTheme="minorHAnsi" w:hAnsiTheme="minorHAnsi" w:cstheme="minorBidi"/>
                <w:noProof/>
                <w:kern w:val="2"/>
                <w:sz w:val="24"/>
                <w:szCs w:val="24"/>
                <w:lang w:val="es-ES" w:eastAsia="es-ES"/>
                <w14:ligatures w14:val="standardContextual"/>
              </w:rPr>
              <w:tab/>
            </w:r>
            <w:r w:rsidRPr="00935461">
              <w:rPr>
                <w:rStyle w:val="Hyperlink"/>
                <w:noProof/>
              </w:rPr>
              <w:t>Objectiu general del sprint</w:t>
            </w:r>
            <w:r>
              <w:rPr>
                <w:noProof/>
                <w:webHidden/>
              </w:rPr>
              <w:tab/>
            </w:r>
            <w:r>
              <w:rPr>
                <w:noProof/>
                <w:webHidden/>
              </w:rPr>
              <w:fldChar w:fldCharType="begin"/>
            </w:r>
            <w:r>
              <w:rPr>
                <w:noProof/>
                <w:webHidden/>
              </w:rPr>
              <w:instrText xml:space="preserve"> PAGEREF _Toc199065261 \h </w:instrText>
            </w:r>
            <w:r>
              <w:rPr>
                <w:noProof/>
                <w:webHidden/>
              </w:rPr>
            </w:r>
            <w:r>
              <w:rPr>
                <w:noProof/>
                <w:webHidden/>
              </w:rPr>
              <w:fldChar w:fldCharType="separate"/>
            </w:r>
            <w:r>
              <w:rPr>
                <w:noProof/>
                <w:webHidden/>
              </w:rPr>
              <w:t>21</w:t>
            </w:r>
            <w:r>
              <w:rPr>
                <w:noProof/>
                <w:webHidden/>
              </w:rPr>
              <w:fldChar w:fldCharType="end"/>
            </w:r>
          </w:hyperlink>
        </w:p>
        <w:p w14:paraId="42EED229" w14:textId="5D212523"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62" w:history="1">
            <w:r w:rsidRPr="00935461">
              <w:rPr>
                <w:rStyle w:val="Hyperlink"/>
                <w:noProof/>
              </w:rPr>
              <w:t>6.2.2.</w:t>
            </w:r>
            <w:r>
              <w:rPr>
                <w:rFonts w:asciiTheme="minorHAnsi" w:hAnsiTheme="minorHAnsi" w:cstheme="minorBidi"/>
                <w:noProof/>
                <w:kern w:val="2"/>
                <w:sz w:val="24"/>
                <w:szCs w:val="24"/>
                <w:lang w:val="es-ES" w:eastAsia="es-ES"/>
                <w14:ligatures w14:val="standardContextual"/>
              </w:rPr>
              <w:tab/>
            </w:r>
            <w:r w:rsidRPr="00935461">
              <w:rPr>
                <w:rStyle w:val="Hyperlink"/>
                <w:noProof/>
              </w:rPr>
              <w:t>Descripció de l’sprint</w:t>
            </w:r>
            <w:r>
              <w:rPr>
                <w:noProof/>
                <w:webHidden/>
              </w:rPr>
              <w:tab/>
            </w:r>
            <w:r>
              <w:rPr>
                <w:noProof/>
                <w:webHidden/>
              </w:rPr>
              <w:fldChar w:fldCharType="begin"/>
            </w:r>
            <w:r>
              <w:rPr>
                <w:noProof/>
                <w:webHidden/>
              </w:rPr>
              <w:instrText xml:space="preserve"> PAGEREF _Toc199065262 \h </w:instrText>
            </w:r>
            <w:r>
              <w:rPr>
                <w:noProof/>
                <w:webHidden/>
              </w:rPr>
            </w:r>
            <w:r>
              <w:rPr>
                <w:noProof/>
                <w:webHidden/>
              </w:rPr>
              <w:fldChar w:fldCharType="separate"/>
            </w:r>
            <w:r>
              <w:rPr>
                <w:noProof/>
                <w:webHidden/>
              </w:rPr>
              <w:t>22</w:t>
            </w:r>
            <w:r>
              <w:rPr>
                <w:noProof/>
                <w:webHidden/>
              </w:rPr>
              <w:fldChar w:fldCharType="end"/>
            </w:r>
          </w:hyperlink>
        </w:p>
        <w:p w14:paraId="5F0150C0" w14:textId="3C21EC99"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63" w:history="1">
            <w:r w:rsidRPr="00935461">
              <w:rPr>
                <w:rStyle w:val="Hyperlink"/>
                <w:noProof/>
              </w:rPr>
              <w:t>6.2.3.</w:t>
            </w:r>
            <w:r>
              <w:rPr>
                <w:rFonts w:asciiTheme="minorHAnsi" w:hAnsiTheme="minorHAnsi" w:cstheme="minorBidi"/>
                <w:noProof/>
                <w:kern w:val="2"/>
                <w:sz w:val="24"/>
                <w:szCs w:val="24"/>
                <w:lang w:val="es-ES" w:eastAsia="es-ES"/>
                <w14:ligatures w14:val="standardContextual"/>
              </w:rPr>
              <w:tab/>
            </w:r>
            <w:r w:rsidRPr="00935461">
              <w:rPr>
                <w:rStyle w:val="Hyperlink"/>
                <w:noProof/>
              </w:rPr>
              <w:t>Producte final del sprint</w:t>
            </w:r>
            <w:r>
              <w:rPr>
                <w:noProof/>
                <w:webHidden/>
              </w:rPr>
              <w:tab/>
            </w:r>
            <w:r>
              <w:rPr>
                <w:noProof/>
                <w:webHidden/>
              </w:rPr>
              <w:fldChar w:fldCharType="begin"/>
            </w:r>
            <w:r>
              <w:rPr>
                <w:noProof/>
                <w:webHidden/>
              </w:rPr>
              <w:instrText xml:space="preserve"> PAGEREF _Toc199065263 \h </w:instrText>
            </w:r>
            <w:r>
              <w:rPr>
                <w:noProof/>
                <w:webHidden/>
              </w:rPr>
            </w:r>
            <w:r>
              <w:rPr>
                <w:noProof/>
                <w:webHidden/>
              </w:rPr>
              <w:fldChar w:fldCharType="separate"/>
            </w:r>
            <w:r>
              <w:rPr>
                <w:noProof/>
                <w:webHidden/>
              </w:rPr>
              <w:t>23</w:t>
            </w:r>
            <w:r>
              <w:rPr>
                <w:noProof/>
                <w:webHidden/>
              </w:rPr>
              <w:fldChar w:fldCharType="end"/>
            </w:r>
          </w:hyperlink>
        </w:p>
        <w:p w14:paraId="5083B821" w14:textId="23FCB1CA"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64" w:history="1">
            <w:r w:rsidRPr="00935461">
              <w:rPr>
                <w:rStyle w:val="Hyperlink"/>
                <w:noProof/>
              </w:rPr>
              <w:t>6.3.</w:t>
            </w:r>
            <w:r>
              <w:rPr>
                <w:rFonts w:asciiTheme="minorHAnsi" w:hAnsiTheme="minorHAnsi" w:cstheme="minorBidi"/>
                <w:noProof/>
                <w:kern w:val="2"/>
                <w:sz w:val="24"/>
                <w:szCs w:val="24"/>
                <w:lang w:val="es-ES" w:eastAsia="es-ES"/>
                <w14:ligatures w14:val="standardContextual"/>
              </w:rPr>
              <w:tab/>
            </w:r>
            <w:r w:rsidRPr="00935461">
              <w:rPr>
                <w:rStyle w:val="Hyperlink"/>
                <w:noProof/>
              </w:rPr>
              <w:t>Sprint 3</w:t>
            </w:r>
            <w:r>
              <w:rPr>
                <w:noProof/>
                <w:webHidden/>
              </w:rPr>
              <w:tab/>
            </w:r>
            <w:r>
              <w:rPr>
                <w:noProof/>
                <w:webHidden/>
              </w:rPr>
              <w:fldChar w:fldCharType="begin"/>
            </w:r>
            <w:r>
              <w:rPr>
                <w:noProof/>
                <w:webHidden/>
              </w:rPr>
              <w:instrText xml:space="preserve"> PAGEREF _Toc199065264 \h </w:instrText>
            </w:r>
            <w:r>
              <w:rPr>
                <w:noProof/>
                <w:webHidden/>
              </w:rPr>
            </w:r>
            <w:r>
              <w:rPr>
                <w:noProof/>
                <w:webHidden/>
              </w:rPr>
              <w:fldChar w:fldCharType="separate"/>
            </w:r>
            <w:r>
              <w:rPr>
                <w:noProof/>
                <w:webHidden/>
              </w:rPr>
              <w:t>24</w:t>
            </w:r>
            <w:r>
              <w:rPr>
                <w:noProof/>
                <w:webHidden/>
              </w:rPr>
              <w:fldChar w:fldCharType="end"/>
            </w:r>
          </w:hyperlink>
        </w:p>
        <w:p w14:paraId="683BB6C8" w14:textId="395ADAA4"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65" w:history="1">
            <w:r w:rsidRPr="00935461">
              <w:rPr>
                <w:rStyle w:val="Hyperlink"/>
                <w:noProof/>
              </w:rPr>
              <w:t>6.3.1.</w:t>
            </w:r>
            <w:r>
              <w:rPr>
                <w:rFonts w:asciiTheme="minorHAnsi" w:hAnsiTheme="minorHAnsi" w:cstheme="minorBidi"/>
                <w:noProof/>
                <w:kern w:val="2"/>
                <w:sz w:val="24"/>
                <w:szCs w:val="24"/>
                <w:lang w:val="es-ES" w:eastAsia="es-ES"/>
                <w14:ligatures w14:val="standardContextual"/>
              </w:rPr>
              <w:tab/>
            </w:r>
            <w:r w:rsidRPr="00935461">
              <w:rPr>
                <w:rStyle w:val="Hyperlink"/>
                <w:noProof/>
              </w:rPr>
              <w:t>Objectiu general de l’sprint</w:t>
            </w:r>
            <w:r>
              <w:rPr>
                <w:noProof/>
                <w:webHidden/>
              </w:rPr>
              <w:tab/>
            </w:r>
            <w:r>
              <w:rPr>
                <w:noProof/>
                <w:webHidden/>
              </w:rPr>
              <w:fldChar w:fldCharType="begin"/>
            </w:r>
            <w:r>
              <w:rPr>
                <w:noProof/>
                <w:webHidden/>
              </w:rPr>
              <w:instrText xml:space="preserve"> PAGEREF _Toc199065265 \h </w:instrText>
            </w:r>
            <w:r>
              <w:rPr>
                <w:noProof/>
                <w:webHidden/>
              </w:rPr>
            </w:r>
            <w:r>
              <w:rPr>
                <w:noProof/>
                <w:webHidden/>
              </w:rPr>
              <w:fldChar w:fldCharType="separate"/>
            </w:r>
            <w:r>
              <w:rPr>
                <w:noProof/>
                <w:webHidden/>
              </w:rPr>
              <w:t>24</w:t>
            </w:r>
            <w:r>
              <w:rPr>
                <w:noProof/>
                <w:webHidden/>
              </w:rPr>
              <w:fldChar w:fldCharType="end"/>
            </w:r>
          </w:hyperlink>
        </w:p>
        <w:p w14:paraId="55E00CF8" w14:textId="1B78A1EC"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66" w:history="1">
            <w:r w:rsidRPr="00935461">
              <w:rPr>
                <w:rStyle w:val="Hyperlink"/>
                <w:noProof/>
              </w:rPr>
              <w:t>6.3.2.</w:t>
            </w:r>
            <w:r>
              <w:rPr>
                <w:rFonts w:asciiTheme="minorHAnsi" w:hAnsiTheme="minorHAnsi" w:cstheme="minorBidi"/>
                <w:noProof/>
                <w:kern w:val="2"/>
                <w:sz w:val="24"/>
                <w:szCs w:val="24"/>
                <w:lang w:val="es-ES" w:eastAsia="es-ES"/>
                <w14:ligatures w14:val="standardContextual"/>
              </w:rPr>
              <w:tab/>
            </w:r>
            <w:r w:rsidRPr="00935461">
              <w:rPr>
                <w:rStyle w:val="Hyperlink"/>
                <w:noProof/>
              </w:rPr>
              <w:t>Descripció de l’sprint</w:t>
            </w:r>
            <w:r>
              <w:rPr>
                <w:noProof/>
                <w:webHidden/>
              </w:rPr>
              <w:tab/>
            </w:r>
            <w:r>
              <w:rPr>
                <w:noProof/>
                <w:webHidden/>
              </w:rPr>
              <w:fldChar w:fldCharType="begin"/>
            </w:r>
            <w:r>
              <w:rPr>
                <w:noProof/>
                <w:webHidden/>
              </w:rPr>
              <w:instrText xml:space="preserve"> PAGEREF _Toc199065266 \h </w:instrText>
            </w:r>
            <w:r>
              <w:rPr>
                <w:noProof/>
                <w:webHidden/>
              </w:rPr>
            </w:r>
            <w:r>
              <w:rPr>
                <w:noProof/>
                <w:webHidden/>
              </w:rPr>
              <w:fldChar w:fldCharType="separate"/>
            </w:r>
            <w:r>
              <w:rPr>
                <w:noProof/>
                <w:webHidden/>
              </w:rPr>
              <w:t>24</w:t>
            </w:r>
            <w:r>
              <w:rPr>
                <w:noProof/>
                <w:webHidden/>
              </w:rPr>
              <w:fldChar w:fldCharType="end"/>
            </w:r>
          </w:hyperlink>
        </w:p>
        <w:p w14:paraId="0F5E58AB" w14:textId="62D78D77"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67" w:history="1">
            <w:r w:rsidRPr="00935461">
              <w:rPr>
                <w:rStyle w:val="Hyperlink"/>
                <w:noProof/>
              </w:rPr>
              <w:t>6.3.3.</w:t>
            </w:r>
            <w:r>
              <w:rPr>
                <w:rFonts w:asciiTheme="minorHAnsi" w:hAnsiTheme="minorHAnsi" w:cstheme="minorBidi"/>
                <w:noProof/>
                <w:kern w:val="2"/>
                <w:sz w:val="24"/>
                <w:szCs w:val="24"/>
                <w:lang w:val="es-ES" w:eastAsia="es-ES"/>
                <w14:ligatures w14:val="standardContextual"/>
              </w:rPr>
              <w:tab/>
            </w:r>
            <w:r w:rsidRPr="00935461">
              <w:rPr>
                <w:rStyle w:val="Hyperlink"/>
                <w:noProof/>
              </w:rPr>
              <w:t>Producte final de l’sprint</w:t>
            </w:r>
            <w:r>
              <w:rPr>
                <w:noProof/>
                <w:webHidden/>
              </w:rPr>
              <w:tab/>
            </w:r>
            <w:r>
              <w:rPr>
                <w:noProof/>
                <w:webHidden/>
              </w:rPr>
              <w:fldChar w:fldCharType="begin"/>
            </w:r>
            <w:r>
              <w:rPr>
                <w:noProof/>
                <w:webHidden/>
              </w:rPr>
              <w:instrText xml:space="preserve"> PAGEREF _Toc199065267 \h </w:instrText>
            </w:r>
            <w:r>
              <w:rPr>
                <w:noProof/>
                <w:webHidden/>
              </w:rPr>
            </w:r>
            <w:r>
              <w:rPr>
                <w:noProof/>
                <w:webHidden/>
              </w:rPr>
              <w:fldChar w:fldCharType="separate"/>
            </w:r>
            <w:r>
              <w:rPr>
                <w:noProof/>
                <w:webHidden/>
              </w:rPr>
              <w:t>25</w:t>
            </w:r>
            <w:r>
              <w:rPr>
                <w:noProof/>
                <w:webHidden/>
              </w:rPr>
              <w:fldChar w:fldCharType="end"/>
            </w:r>
          </w:hyperlink>
        </w:p>
        <w:p w14:paraId="317C520B" w14:textId="35F43A58"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68" w:history="1">
            <w:r w:rsidRPr="00935461">
              <w:rPr>
                <w:rStyle w:val="Hyperlink"/>
                <w:noProof/>
              </w:rPr>
              <w:t>6.4.</w:t>
            </w:r>
            <w:r>
              <w:rPr>
                <w:rFonts w:asciiTheme="minorHAnsi" w:hAnsiTheme="minorHAnsi" w:cstheme="minorBidi"/>
                <w:noProof/>
                <w:kern w:val="2"/>
                <w:sz w:val="24"/>
                <w:szCs w:val="24"/>
                <w:lang w:val="es-ES" w:eastAsia="es-ES"/>
                <w14:ligatures w14:val="standardContextual"/>
              </w:rPr>
              <w:tab/>
            </w:r>
            <w:r w:rsidRPr="00935461">
              <w:rPr>
                <w:rStyle w:val="Hyperlink"/>
                <w:noProof/>
              </w:rPr>
              <w:t>Sprint 4</w:t>
            </w:r>
            <w:r>
              <w:rPr>
                <w:noProof/>
                <w:webHidden/>
              </w:rPr>
              <w:tab/>
            </w:r>
            <w:r>
              <w:rPr>
                <w:noProof/>
                <w:webHidden/>
              </w:rPr>
              <w:fldChar w:fldCharType="begin"/>
            </w:r>
            <w:r>
              <w:rPr>
                <w:noProof/>
                <w:webHidden/>
              </w:rPr>
              <w:instrText xml:space="preserve"> PAGEREF _Toc199065268 \h </w:instrText>
            </w:r>
            <w:r>
              <w:rPr>
                <w:noProof/>
                <w:webHidden/>
              </w:rPr>
            </w:r>
            <w:r>
              <w:rPr>
                <w:noProof/>
                <w:webHidden/>
              </w:rPr>
              <w:fldChar w:fldCharType="separate"/>
            </w:r>
            <w:r>
              <w:rPr>
                <w:noProof/>
                <w:webHidden/>
              </w:rPr>
              <w:t>25</w:t>
            </w:r>
            <w:r>
              <w:rPr>
                <w:noProof/>
                <w:webHidden/>
              </w:rPr>
              <w:fldChar w:fldCharType="end"/>
            </w:r>
          </w:hyperlink>
        </w:p>
        <w:p w14:paraId="09643323" w14:textId="3C64D150"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69" w:history="1">
            <w:r w:rsidRPr="00935461">
              <w:rPr>
                <w:rStyle w:val="Hyperlink"/>
                <w:noProof/>
              </w:rPr>
              <w:t>6.4.1.</w:t>
            </w:r>
            <w:r>
              <w:rPr>
                <w:rFonts w:asciiTheme="minorHAnsi" w:hAnsiTheme="minorHAnsi" w:cstheme="minorBidi"/>
                <w:noProof/>
                <w:kern w:val="2"/>
                <w:sz w:val="24"/>
                <w:szCs w:val="24"/>
                <w:lang w:val="es-ES" w:eastAsia="es-ES"/>
                <w14:ligatures w14:val="standardContextual"/>
              </w:rPr>
              <w:tab/>
            </w:r>
            <w:r w:rsidRPr="00935461">
              <w:rPr>
                <w:rStyle w:val="Hyperlink"/>
                <w:noProof/>
              </w:rPr>
              <w:t>Objectiu general de l’sprint</w:t>
            </w:r>
            <w:r>
              <w:rPr>
                <w:noProof/>
                <w:webHidden/>
              </w:rPr>
              <w:tab/>
            </w:r>
            <w:r>
              <w:rPr>
                <w:noProof/>
                <w:webHidden/>
              </w:rPr>
              <w:fldChar w:fldCharType="begin"/>
            </w:r>
            <w:r>
              <w:rPr>
                <w:noProof/>
                <w:webHidden/>
              </w:rPr>
              <w:instrText xml:space="preserve"> PAGEREF _Toc199065269 \h </w:instrText>
            </w:r>
            <w:r>
              <w:rPr>
                <w:noProof/>
                <w:webHidden/>
              </w:rPr>
            </w:r>
            <w:r>
              <w:rPr>
                <w:noProof/>
                <w:webHidden/>
              </w:rPr>
              <w:fldChar w:fldCharType="separate"/>
            </w:r>
            <w:r>
              <w:rPr>
                <w:noProof/>
                <w:webHidden/>
              </w:rPr>
              <w:t>25</w:t>
            </w:r>
            <w:r>
              <w:rPr>
                <w:noProof/>
                <w:webHidden/>
              </w:rPr>
              <w:fldChar w:fldCharType="end"/>
            </w:r>
          </w:hyperlink>
        </w:p>
        <w:p w14:paraId="640A6F99" w14:textId="10E60EB9"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70" w:history="1">
            <w:r w:rsidRPr="00935461">
              <w:rPr>
                <w:rStyle w:val="Hyperlink"/>
                <w:noProof/>
              </w:rPr>
              <w:t>6.4.2.</w:t>
            </w:r>
            <w:r>
              <w:rPr>
                <w:rFonts w:asciiTheme="minorHAnsi" w:hAnsiTheme="minorHAnsi" w:cstheme="minorBidi"/>
                <w:noProof/>
                <w:kern w:val="2"/>
                <w:sz w:val="24"/>
                <w:szCs w:val="24"/>
                <w:lang w:val="es-ES" w:eastAsia="es-ES"/>
                <w14:ligatures w14:val="standardContextual"/>
              </w:rPr>
              <w:tab/>
            </w:r>
            <w:r w:rsidRPr="00935461">
              <w:rPr>
                <w:rStyle w:val="Hyperlink"/>
                <w:noProof/>
              </w:rPr>
              <w:t>Descripció de l’sprint</w:t>
            </w:r>
            <w:r>
              <w:rPr>
                <w:noProof/>
                <w:webHidden/>
              </w:rPr>
              <w:tab/>
            </w:r>
            <w:r>
              <w:rPr>
                <w:noProof/>
                <w:webHidden/>
              </w:rPr>
              <w:fldChar w:fldCharType="begin"/>
            </w:r>
            <w:r>
              <w:rPr>
                <w:noProof/>
                <w:webHidden/>
              </w:rPr>
              <w:instrText xml:space="preserve"> PAGEREF _Toc199065270 \h </w:instrText>
            </w:r>
            <w:r>
              <w:rPr>
                <w:noProof/>
                <w:webHidden/>
              </w:rPr>
            </w:r>
            <w:r>
              <w:rPr>
                <w:noProof/>
                <w:webHidden/>
              </w:rPr>
              <w:fldChar w:fldCharType="separate"/>
            </w:r>
            <w:r>
              <w:rPr>
                <w:noProof/>
                <w:webHidden/>
              </w:rPr>
              <w:t>25</w:t>
            </w:r>
            <w:r>
              <w:rPr>
                <w:noProof/>
                <w:webHidden/>
              </w:rPr>
              <w:fldChar w:fldCharType="end"/>
            </w:r>
          </w:hyperlink>
        </w:p>
        <w:p w14:paraId="7F682F06" w14:textId="0DA45316"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71" w:history="1">
            <w:r w:rsidRPr="00935461">
              <w:rPr>
                <w:rStyle w:val="Hyperlink"/>
                <w:noProof/>
              </w:rPr>
              <w:t>6.4.3.</w:t>
            </w:r>
            <w:r>
              <w:rPr>
                <w:rFonts w:asciiTheme="minorHAnsi" w:hAnsiTheme="minorHAnsi" w:cstheme="minorBidi"/>
                <w:noProof/>
                <w:kern w:val="2"/>
                <w:sz w:val="24"/>
                <w:szCs w:val="24"/>
                <w:lang w:val="es-ES" w:eastAsia="es-ES"/>
                <w14:ligatures w14:val="standardContextual"/>
              </w:rPr>
              <w:tab/>
            </w:r>
            <w:r w:rsidRPr="00935461">
              <w:rPr>
                <w:rStyle w:val="Hyperlink"/>
                <w:noProof/>
              </w:rPr>
              <w:t>Producte final de l’sprint</w:t>
            </w:r>
            <w:r>
              <w:rPr>
                <w:noProof/>
                <w:webHidden/>
              </w:rPr>
              <w:tab/>
            </w:r>
            <w:r>
              <w:rPr>
                <w:noProof/>
                <w:webHidden/>
              </w:rPr>
              <w:fldChar w:fldCharType="begin"/>
            </w:r>
            <w:r>
              <w:rPr>
                <w:noProof/>
                <w:webHidden/>
              </w:rPr>
              <w:instrText xml:space="preserve"> PAGEREF _Toc199065271 \h </w:instrText>
            </w:r>
            <w:r>
              <w:rPr>
                <w:noProof/>
                <w:webHidden/>
              </w:rPr>
            </w:r>
            <w:r>
              <w:rPr>
                <w:noProof/>
                <w:webHidden/>
              </w:rPr>
              <w:fldChar w:fldCharType="separate"/>
            </w:r>
            <w:r>
              <w:rPr>
                <w:noProof/>
                <w:webHidden/>
              </w:rPr>
              <w:t>26</w:t>
            </w:r>
            <w:r>
              <w:rPr>
                <w:noProof/>
                <w:webHidden/>
              </w:rPr>
              <w:fldChar w:fldCharType="end"/>
            </w:r>
          </w:hyperlink>
        </w:p>
        <w:p w14:paraId="5AE0EF57" w14:textId="4079832D"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72" w:history="1">
            <w:r w:rsidRPr="00935461">
              <w:rPr>
                <w:rStyle w:val="Hyperlink"/>
                <w:noProof/>
              </w:rPr>
              <w:t>6.5.</w:t>
            </w:r>
            <w:r>
              <w:rPr>
                <w:rFonts w:asciiTheme="minorHAnsi" w:hAnsiTheme="minorHAnsi" w:cstheme="minorBidi"/>
                <w:noProof/>
                <w:kern w:val="2"/>
                <w:sz w:val="24"/>
                <w:szCs w:val="24"/>
                <w:lang w:val="es-ES" w:eastAsia="es-ES"/>
                <w14:ligatures w14:val="standardContextual"/>
              </w:rPr>
              <w:tab/>
            </w:r>
            <w:r w:rsidRPr="00935461">
              <w:rPr>
                <w:rStyle w:val="Hyperlink"/>
                <w:noProof/>
              </w:rPr>
              <w:t>Sprint 5</w:t>
            </w:r>
            <w:r>
              <w:rPr>
                <w:noProof/>
                <w:webHidden/>
              </w:rPr>
              <w:tab/>
            </w:r>
            <w:r>
              <w:rPr>
                <w:noProof/>
                <w:webHidden/>
              </w:rPr>
              <w:fldChar w:fldCharType="begin"/>
            </w:r>
            <w:r>
              <w:rPr>
                <w:noProof/>
                <w:webHidden/>
              </w:rPr>
              <w:instrText xml:space="preserve"> PAGEREF _Toc199065272 \h </w:instrText>
            </w:r>
            <w:r>
              <w:rPr>
                <w:noProof/>
                <w:webHidden/>
              </w:rPr>
            </w:r>
            <w:r>
              <w:rPr>
                <w:noProof/>
                <w:webHidden/>
              </w:rPr>
              <w:fldChar w:fldCharType="separate"/>
            </w:r>
            <w:r>
              <w:rPr>
                <w:noProof/>
                <w:webHidden/>
              </w:rPr>
              <w:t>27</w:t>
            </w:r>
            <w:r>
              <w:rPr>
                <w:noProof/>
                <w:webHidden/>
              </w:rPr>
              <w:fldChar w:fldCharType="end"/>
            </w:r>
          </w:hyperlink>
        </w:p>
        <w:p w14:paraId="024AC7AF" w14:textId="62E975D9"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73" w:history="1">
            <w:r w:rsidRPr="00935461">
              <w:rPr>
                <w:rStyle w:val="Hyperlink"/>
                <w:noProof/>
              </w:rPr>
              <w:t>6.5.1.</w:t>
            </w:r>
            <w:r>
              <w:rPr>
                <w:rFonts w:asciiTheme="minorHAnsi" w:hAnsiTheme="minorHAnsi" w:cstheme="minorBidi"/>
                <w:noProof/>
                <w:kern w:val="2"/>
                <w:sz w:val="24"/>
                <w:szCs w:val="24"/>
                <w:lang w:val="es-ES" w:eastAsia="es-ES"/>
                <w14:ligatures w14:val="standardContextual"/>
              </w:rPr>
              <w:tab/>
            </w:r>
            <w:r w:rsidRPr="00935461">
              <w:rPr>
                <w:rStyle w:val="Hyperlink"/>
                <w:noProof/>
              </w:rPr>
              <w:t>Objectiu general de l’sprint</w:t>
            </w:r>
            <w:r>
              <w:rPr>
                <w:noProof/>
                <w:webHidden/>
              </w:rPr>
              <w:tab/>
            </w:r>
            <w:r>
              <w:rPr>
                <w:noProof/>
                <w:webHidden/>
              </w:rPr>
              <w:fldChar w:fldCharType="begin"/>
            </w:r>
            <w:r>
              <w:rPr>
                <w:noProof/>
                <w:webHidden/>
              </w:rPr>
              <w:instrText xml:space="preserve"> PAGEREF _Toc199065273 \h </w:instrText>
            </w:r>
            <w:r>
              <w:rPr>
                <w:noProof/>
                <w:webHidden/>
              </w:rPr>
            </w:r>
            <w:r>
              <w:rPr>
                <w:noProof/>
                <w:webHidden/>
              </w:rPr>
              <w:fldChar w:fldCharType="separate"/>
            </w:r>
            <w:r>
              <w:rPr>
                <w:noProof/>
                <w:webHidden/>
              </w:rPr>
              <w:t>27</w:t>
            </w:r>
            <w:r>
              <w:rPr>
                <w:noProof/>
                <w:webHidden/>
              </w:rPr>
              <w:fldChar w:fldCharType="end"/>
            </w:r>
          </w:hyperlink>
        </w:p>
        <w:p w14:paraId="09DB2758" w14:textId="318A7F5C"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74" w:history="1">
            <w:r w:rsidRPr="00935461">
              <w:rPr>
                <w:rStyle w:val="Hyperlink"/>
                <w:noProof/>
              </w:rPr>
              <w:t>6.5.2.</w:t>
            </w:r>
            <w:r>
              <w:rPr>
                <w:rFonts w:asciiTheme="minorHAnsi" w:hAnsiTheme="minorHAnsi" w:cstheme="minorBidi"/>
                <w:noProof/>
                <w:kern w:val="2"/>
                <w:sz w:val="24"/>
                <w:szCs w:val="24"/>
                <w:lang w:val="es-ES" w:eastAsia="es-ES"/>
                <w14:ligatures w14:val="standardContextual"/>
              </w:rPr>
              <w:tab/>
            </w:r>
            <w:r w:rsidRPr="00935461">
              <w:rPr>
                <w:rStyle w:val="Hyperlink"/>
                <w:noProof/>
              </w:rPr>
              <w:t>Descripció de l’sprint</w:t>
            </w:r>
            <w:r>
              <w:rPr>
                <w:noProof/>
                <w:webHidden/>
              </w:rPr>
              <w:tab/>
            </w:r>
            <w:r>
              <w:rPr>
                <w:noProof/>
                <w:webHidden/>
              </w:rPr>
              <w:fldChar w:fldCharType="begin"/>
            </w:r>
            <w:r>
              <w:rPr>
                <w:noProof/>
                <w:webHidden/>
              </w:rPr>
              <w:instrText xml:space="preserve"> PAGEREF _Toc199065274 \h </w:instrText>
            </w:r>
            <w:r>
              <w:rPr>
                <w:noProof/>
                <w:webHidden/>
              </w:rPr>
            </w:r>
            <w:r>
              <w:rPr>
                <w:noProof/>
                <w:webHidden/>
              </w:rPr>
              <w:fldChar w:fldCharType="separate"/>
            </w:r>
            <w:r>
              <w:rPr>
                <w:noProof/>
                <w:webHidden/>
              </w:rPr>
              <w:t>27</w:t>
            </w:r>
            <w:r>
              <w:rPr>
                <w:noProof/>
                <w:webHidden/>
              </w:rPr>
              <w:fldChar w:fldCharType="end"/>
            </w:r>
          </w:hyperlink>
        </w:p>
        <w:p w14:paraId="3781193D" w14:textId="5C0E4B9D"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75" w:history="1">
            <w:r w:rsidRPr="00935461">
              <w:rPr>
                <w:rStyle w:val="Hyperlink"/>
                <w:noProof/>
              </w:rPr>
              <w:t>6.5.3.</w:t>
            </w:r>
            <w:r>
              <w:rPr>
                <w:rFonts w:asciiTheme="minorHAnsi" w:hAnsiTheme="minorHAnsi" w:cstheme="minorBidi"/>
                <w:noProof/>
                <w:kern w:val="2"/>
                <w:sz w:val="24"/>
                <w:szCs w:val="24"/>
                <w:lang w:val="es-ES" w:eastAsia="es-ES"/>
                <w14:ligatures w14:val="standardContextual"/>
              </w:rPr>
              <w:tab/>
            </w:r>
            <w:r w:rsidRPr="00935461">
              <w:rPr>
                <w:rStyle w:val="Hyperlink"/>
                <w:noProof/>
              </w:rPr>
              <w:t>Producte final de l’sprint</w:t>
            </w:r>
            <w:r>
              <w:rPr>
                <w:noProof/>
                <w:webHidden/>
              </w:rPr>
              <w:tab/>
            </w:r>
            <w:r>
              <w:rPr>
                <w:noProof/>
                <w:webHidden/>
              </w:rPr>
              <w:fldChar w:fldCharType="begin"/>
            </w:r>
            <w:r>
              <w:rPr>
                <w:noProof/>
                <w:webHidden/>
              </w:rPr>
              <w:instrText xml:space="preserve"> PAGEREF _Toc199065275 \h </w:instrText>
            </w:r>
            <w:r>
              <w:rPr>
                <w:noProof/>
                <w:webHidden/>
              </w:rPr>
            </w:r>
            <w:r>
              <w:rPr>
                <w:noProof/>
                <w:webHidden/>
              </w:rPr>
              <w:fldChar w:fldCharType="separate"/>
            </w:r>
            <w:r>
              <w:rPr>
                <w:noProof/>
                <w:webHidden/>
              </w:rPr>
              <w:t>28</w:t>
            </w:r>
            <w:r>
              <w:rPr>
                <w:noProof/>
                <w:webHidden/>
              </w:rPr>
              <w:fldChar w:fldCharType="end"/>
            </w:r>
          </w:hyperlink>
        </w:p>
        <w:p w14:paraId="6EB20174" w14:textId="5A42F867" w:rsidR="001C2F58" w:rsidRDefault="001C2F58">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065276" w:history="1">
            <w:r w:rsidRPr="00935461">
              <w:rPr>
                <w:rStyle w:val="Hyperlink"/>
                <w:noProof/>
              </w:rPr>
              <w:t>7.</w:t>
            </w:r>
            <w:r>
              <w:rPr>
                <w:rFonts w:asciiTheme="minorHAnsi" w:hAnsiTheme="minorHAnsi" w:cstheme="minorBidi"/>
                <w:noProof/>
                <w:kern w:val="2"/>
                <w:sz w:val="24"/>
                <w:szCs w:val="24"/>
                <w:lang w:val="es-ES" w:eastAsia="es-ES"/>
                <w14:ligatures w14:val="standardContextual"/>
              </w:rPr>
              <w:tab/>
            </w:r>
            <w:r w:rsidRPr="00935461">
              <w:rPr>
                <w:rStyle w:val="Hyperlink"/>
                <w:noProof/>
              </w:rPr>
              <w:t>Avaluació</w:t>
            </w:r>
            <w:r>
              <w:rPr>
                <w:noProof/>
                <w:webHidden/>
              </w:rPr>
              <w:tab/>
            </w:r>
            <w:r>
              <w:rPr>
                <w:noProof/>
                <w:webHidden/>
              </w:rPr>
              <w:fldChar w:fldCharType="begin"/>
            </w:r>
            <w:r>
              <w:rPr>
                <w:noProof/>
                <w:webHidden/>
              </w:rPr>
              <w:instrText xml:space="preserve"> PAGEREF _Toc199065276 \h </w:instrText>
            </w:r>
            <w:r>
              <w:rPr>
                <w:noProof/>
                <w:webHidden/>
              </w:rPr>
            </w:r>
            <w:r>
              <w:rPr>
                <w:noProof/>
                <w:webHidden/>
              </w:rPr>
              <w:fldChar w:fldCharType="separate"/>
            </w:r>
            <w:r>
              <w:rPr>
                <w:noProof/>
                <w:webHidden/>
              </w:rPr>
              <w:t>28</w:t>
            </w:r>
            <w:r>
              <w:rPr>
                <w:noProof/>
                <w:webHidden/>
              </w:rPr>
              <w:fldChar w:fldCharType="end"/>
            </w:r>
          </w:hyperlink>
        </w:p>
        <w:p w14:paraId="3DEEBAEC" w14:textId="4C5DE5F1"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77" w:history="1">
            <w:r w:rsidRPr="00935461">
              <w:rPr>
                <w:rStyle w:val="Hyperlink"/>
                <w:noProof/>
              </w:rPr>
              <w:t>7.1.</w:t>
            </w:r>
            <w:r>
              <w:rPr>
                <w:rFonts w:asciiTheme="minorHAnsi" w:hAnsiTheme="minorHAnsi" w:cstheme="minorBidi"/>
                <w:noProof/>
                <w:kern w:val="2"/>
                <w:sz w:val="24"/>
                <w:szCs w:val="24"/>
                <w:lang w:val="es-ES" w:eastAsia="es-ES"/>
                <w14:ligatures w14:val="standardContextual"/>
              </w:rPr>
              <w:tab/>
            </w:r>
            <w:r w:rsidRPr="00935461">
              <w:rPr>
                <w:rStyle w:val="Hyperlink"/>
                <w:noProof/>
              </w:rPr>
              <w:t>Instruments d’avaluació: Rúbriques, qüestionaris i altres eines per avaluar l’alumnat.</w:t>
            </w:r>
            <w:r>
              <w:rPr>
                <w:noProof/>
                <w:webHidden/>
              </w:rPr>
              <w:tab/>
            </w:r>
            <w:r>
              <w:rPr>
                <w:noProof/>
                <w:webHidden/>
              </w:rPr>
              <w:fldChar w:fldCharType="begin"/>
            </w:r>
            <w:r>
              <w:rPr>
                <w:noProof/>
                <w:webHidden/>
              </w:rPr>
              <w:instrText xml:space="preserve"> PAGEREF _Toc199065277 \h </w:instrText>
            </w:r>
            <w:r>
              <w:rPr>
                <w:noProof/>
                <w:webHidden/>
              </w:rPr>
            </w:r>
            <w:r>
              <w:rPr>
                <w:noProof/>
                <w:webHidden/>
              </w:rPr>
              <w:fldChar w:fldCharType="separate"/>
            </w:r>
            <w:r>
              <w:rPr>
                <w:noProof/>
                <w:webHidden/>
              </w:rPr>
              <w:t>29</w:t>
            </w:r>
            <w:r>
              <w:rPr>
                <w:noProof/>
                <w:webHidden/>
              </w:rPr>
              <w:fldChar w:fldCharType="end"/>
            </w:r>
          </w:hyperlink>
        </w:p>
        <w:p w14:paraId="0A85CC46" w14:textId="595065CF"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78" w:history="1">
            <w:r w:rsidRPr="00935461">
              <w:rPr>
                <w:rStyle w:val="Hyperlink"/>
                <w:noProof/>
              </w:rPr>
              <w:t>7.1.1.</w:t>
            </w:r>
            <w:r>
              <w:rPr>
                <w:rFonts w:asciiTheme="minorHAnsi" w:hAnsiTheme="minorHAnsi" w:cstheme="minorBidi"/>
                <w:noProof/>
                <w:kern w:val="2"/>
                <w:sz w:val="24"/>
                <w:szCs w:val="24"/>
                <w:lang w:val="es-ES" w:eastAsia="es-ES"/>
                <w14:ligatures w14:val="standardContextual"/>
              </w:rPr>
              <w:tab/>
            </w:r>
            <w:r w:rsidRPr="00935461">
              <w:rPr>
                <w:rStyle w:val="Hyperlink"/>
                <w:noProof/>
              </w:rPr>
              <w:t>Rúbriques</w:t>
            </w:r>
            <w:r>
              <w:rPr>
                <w:noProof/>
                <w:webHidden/>
              </w:rPr>
              <w:tab/>
            </w:r>
            <w:r>
              <w:rPr>
                <w:noProof/>
                <w:webHidden/>
              </w:rPr>
              <w:fldChar w:fldCharType="begin"/>
            </w:r>
            <w:r>
              <w:rPr>
                <w:noProof/>
                <w:webHidden/>
              </w:rPr>
              <w:instrText xml:space="preserve"> PAGEREF _Toc199065278 \h </w:instrText>
            </w:r>
            <w:r>
              <w:rPr>
                <w:noProof/>
                <w:webHidden/>
              </w:rPr>
            </w:r>
            <w:r>
              <w:rPr>
                <w:noProof/>
                <w:webHidden/>
              </w:rPr>
              <w:fldChar w:fldCharType="separate"/>
            </w:r>
            <w:r>
              <w:rPr>
                <w:noProof/>
                <w:webHidden/>
              </w:rPr>
              <w:t>29</w:t>
            </w:r>
            <w:r>
              <w:rPr>
                <w:noProof/>
                <w:webHidden/>
              </w:rPr>
              <w:fldChar w:fldCharType="end"/>
            </w:r>
          </w:hyperlink>
        </w:p>
        <w:p w14:paraId="49FA596B" w14:textId="5E156D41" w:rsidR="001C2F58" w:rsidRDefault="001C2F58">
          <w:pPr>
            <w:pStyle w:val="TOC4"/>
            <w:tabs>
              <w:tab w:val="right" w:leader="dot" w:pos="8630"/>
            </w:tabs>
            <w:rPr>
              <w:rFonts w:asciiTheme="minorHAnsi" w:hAnsiTheme="minorHAnsi" w:cstheme="minorBidi"/>
              <w:noProof/>
              <w:kern w:val="2"/>
              <w:sz w:val="24"/>
              <w:szCs w:val="24"/>
              <w:lang w:val="es-ES" w:eastAsia="es-ES"/>
              <w14:ligatures w14:val="standardContextual"/>
            </w:rPr>
          </w:pPr>
          <w:hyperlink w:anchor="_Toc199065279" w:history="1">
            <w:r w:rsidRPr="00935461">
              <w:rPr>
                <w:rStyle w:val="Hyperlink"/>
                <w:noProof/>
              </w:rPr>
              <w:t>Sprint 1</w:t>
            </w:r>
            <w:r>
              <w:rPr>
                <w:noProof/>
                <w:webHidden/>
              </w:rPr>
              <w:tab/>
            </w:r>
            <w:r>
              <w:rPr>
                <w:noProof/>
                <w:webHidden/>
              </w:rPr>
              <w:fldChar w:fldCharType="begin"/>
            </w:r>
            <w:r>
              <w:rPr>
                <w:noProof/>
                <w:webHidden/>
              </w:rPr>
              <w:instrText xml:space="preserve"> PAGEREF _Toc199065279 \h </w:instrText>
            </w:r>
            <w:r>
              <w:rPr>
                <w:noProof/>
                <w:webHidden/>
              </w:rPr>
            </w:r>
            <w:r>
              <w:rPr>
                <w:noProof/>
                <w:webHidden/>
              </w:rPr>
              <w:fldChar w:fldCharType="separate"/>
            </w:r>
            <w:r>
              <w:rPr>
                <w:noProof/>
                <w:webHidden/>
              </w:rPr>
              <w:t>29</w:t>
            </w:r>
            <w:r>
              <w:rPr>
                <w:noProof/>
                <w:webHidden/>
              </w:rPr>
              <w:fldChar w:fldCharType="end"/>
            </w:r>
          </w:hyperlink>
        </w:p>
        <w:p w14:paraId="24453C5C" w14:textId="4D3A4682" w:rsidR="001C2F58" w:rsidRDefault="001C2F58">
          <w:pPr>
            <w:pStyle w:val="TOC4"/>
            <w:tabs>
              <w:tab w:val="right" w:leader="dot" w:pos="8630"/>
            </w:tabs>
            <w:rPr>
              <w:rFonts w:asciiTheme="minorHAnsi" w:hAnsiTheme="minorHAnsi" w:cstheme="minorBidi"/>
              <w:noProof/>
              <w:kern w:val="2"/>
              <w:sz w:val="24"/>
              <w:szCs w:val="24"/>
              <w:lang w:val="es-ES" w:eastAsia="es-ES"/>
              <w14:ligatures w14:val="standardContextual"/>
            </w:rPr>
          </w:pPr>
          <w:hyperlink w:anchor="_Toc199065280" w:history="1">
            <w:r w:rsidRPr="00935461">
              <w:rPr>
                <w:rStyle w:val="Hyperlink"/>
                <w:noProof/>
              </w:rPr>
              <w:t>Sprint 2</w:t>
            </w:r>
            <w:r>
              <w:rPr>
                <w:noProof/>
                <w:webHidden/>
              </w:rPr>
              <w:tab/>
            </w:r>
            <w:r>
              <w:rPr>
                <w:noProof/>
                <w:webHidden/>
              </w:rPr>
              <w:fldChar w:fldCharType="begin"/>
            </w:r>
            <w:r>
              <w:rPr>
                <w:noProof/>
                <w:webHidden/>
              </w:rPr>
              <w:instrText xml:space="preserve"> PAGEREF _Toc199065280 \h </w:instrText>
            </w:r>
            <w:r>
              <w:rPr>
                <w:noProof/>
                <w:webHidden/>
              </w:rPr>
            </w:r>
            <w:r>
              <w:rPr>
                <w:noProof/>
                <w:webHidden/>
              </w:rPr>
              <w:fldChar w:fldCharType="separate"/>
            </w:r>
            <w:r>
              <w:rPr>
                <w:noProof/>
                <w:webHidden/>
              </w:rPr>
              <w:t>30</w:t>
            </w:r>
            <w:r>
              <w:rPr>
                <w:noProof/>
                <w:webHidden/>
              </w:rPr>
              <w:fldChar w:fldCharType="end"/>
            </w:r>
          </w:hyperlink>
        </w:p>
        <w:p w14:paraId="0F294AC6" w14:textId="11EA9970" w:rsidR="001C2F58" w:rsidRDefault="001C2F58">
          <w:pPr>
            <w:pStyle w:val="TOC4"/>
            <w:tabs>
              <w:tab w:val="right" w:leader="dot" w:pos="8630"/>
            </w:tabs>
            <w:rPr>
              <w:rFonts w:asciiTheme="minorHAnsi" w:hAnsiTheme="minorHAnsi" w:cstheme="minorBidi"/>
              <w:noProof/>
              <w:kern w:val="2"/>
              <w:sz w:val="24"/>
              <w:szCs w:val="24"/>
              <w:lang w:val="es-ES" w:eastAsia="es-ES"/>
              <w14:ligatures w14:val="standardContextual"/>
            </w:rPr>
          </w:pPr>
          <w:hyperlink w:anchor="_Toc199065281" w:history="1">
            <w:r w:rsidRPr="00935461">
              <w:rPr>
                <w:rStyle w:val="Hyperlink"/>
                <w:noProof/>
              </w:rPr>
              <w:t>Sprint 3</w:t>
            </w:r>
            <w:r>
              <w:rPr>
                <w:noProof/>
                <w:webHidden/>
              </w:rPr>
              <w:tab/>
            </w:r>
            <w:r>
              <w:rPr>
                <w:noProof/>
                <w:webHidden/>
              </w:rPr>
              <w:fldChar w:fldCharType="begin"/>
            </w:r>
            <w:r>
              <w:rPr>
                <w:noProof/>
                <w:webHidden/>
              </w:rPr>
              <w:instrText xml:space="preserve"> PAGEREF _Toc199065281 \h </w:instrText>
            </w:r>
            <w:r>
              <w:rPr>
                <w:noProof/>
                <w:webHidden/>
              </w:rPr>
            </w:r>
            <w:r>
              <w:rPr>
                <w:noProof/>
                <w:webHidden/>
              </w:rPr>
              <w:fldChar w:fldCharType="separate"/>
            </w:r>
            <w:r>
              <w:rPr>
                <w:noProof/>
                <w:webHidden/>
              </w:rPr>
              <w:t>31</w:t>
            </w:r>
            <w:r>
              <w:rPr>
                <w:noProof/>
                <w:webHidden/>
              </w:rPr>
              <w:fldChar w:fldCharType="end"/>
            </w:r>
          </w:hyperlink>
        </w:p>
        <w:p w14:paraId="3E264DFE" w14:textId="66C00FD2" w:rsidR="001C2F58" w:rsidRDefault="001C2F58">
          <w:pPr>
            <w:pStyle w:val="TOC4"/>
            <w:tabs>
              <w:tab w:val="right" w:leader="dot" w:pos="8630"/>
            </w:tabs>
            <w:rPr>
              <w:rFonts w:asciiTheme="minorHAnsi" w:hAnsiTheme="minorHAnsi" w:cstheme="minorBidi"/>
              <w:noProof/>
              <w:kern w:val="2"/>
              <w:sz w:val="24"/>
              <w:szCs w:val="24"/>
              <w:lang w:val="es-ES" w:eastAsia="es-ES"/>
              <w14:ligatures w14:val="standardContextual"/>
            </w:rPr>
          </w:pPr>
          <w:hyperlink w:anchor="_Toc199065282" w:history="1">
            <w:r w:rsidRPr="00935461">
              <w:rPr>
                <w:rStyle w:val="Hyperlink"/>
                <w:noProof/>
              </w:rPr>
              <w:t>Sprint 4</w:t>
            </w:r>
            <w:r>
              <w:rPr>
                <w:noProof/>
                <w:webHidden/>
              </w:rPr>
              <w:tab/>
            </w:r>
            <w:r>
              <w:rPr>
                <w:noProof/>
                <w:webHidden/>
              </w:rPr>
              <w:fldChar w:fldCharType="begin"/>
            </w:r>
            <w:r>
              <w:rPr>
                <w:noProof/>
                <w:webHidden/>
              </w:rPr>
              <w:instrText xml:space="preserve"> PAGEREF _Toc199065282 \h </w:instrText>
            </w:r>
            <w:r>
              <w:rPr>
                <w:noProof/>
                <w:webHidden/>
              </w:rPr>
            </w:r>
            <w:r>
              <w:rPr>
                <w:noProof/>
                <w:webHidden/>
              </w:rPr>
              <w:fldChar w:fldCharType="separate"/>
            </w:r>
            <w:r>
              <w:rPr>
                <w:noProof/>
                <w:webHidden/>
              </w:rPr>
              <w:t>31</w:t>
            </w:r>
            <w:r>
              <w:rPr>
                <w:noProof/>
                <w:webHidden/>
              </w:rPr>
              <w:fldChar w:fldCharType="end"/>
            </w:r>
          </w:hyperlink>
        </w:p>
        <w:p w14:paraId="5E8AEEBA" w14:textId="08FBB6AA" w:rsidR="001C2F58" w:rsidRDefault="001C2F58">
          <w:pPr>
            <w:pStyle w:val="TOC4"/>
            <w:tabs>
              <w:tab w:val="right" w:leader="dot" w:pos="8630"/>
            </w:tabs>
            <w:rPr>
              <w:rFonts w:asciiTheme="minorHAnsi" w:hAnsiTheme="minorHAnsi" w:cstheme="minorBidi"/>
              <w:noProof/>
              <w:kern w:val="2"/>
              <w:sz w:val="24"/>
              <w:szCs w:val="24"/>
              <w:lang w:val="es-ES" w:eastAsia="es-ES"/>
              <w14:ligatures w14:val="standardContextual"/>
            </w:rPr>
          </w:pPr>
          <w:hyperlink w:anchor="_Toc199065283" w:history="1">
            <w:r w:rsidRPr="00935461">
              <w:rPr>
                <w:rStyle w:val="Hyperlink"/>
                <w:noProof/>
              </w:rPr>
              <w:t>Sprint 5</w:t>
            </w:r>
            <w:r>
              <w:rPr>
                <w:noProof/>
                <w:webHidden/>
              </w:rPr>
              <w:tab/>
            </w:r>
            <w:r>
              <w:rPr>
                <w:noProof/>
                <w:webHidden/>
              </w:rPr>
              <w:fldChar w:fldCharType="begin"/>
            </w:r>
            <w:r>
              <w:rPr>
                <w:noProof/>
                <w:webHidden/>
              </w:rPr>
              <w:instrText xml:space="preserve"> PAGEREF _Toc199065283 \h </w:instrText>
            </w:r>
            <w:r>
              <w:rPr>
                <w:noProof/>
                <w:webHidden/>
              </w:rPr>
            </w:r>
            <w:r>
              <w:rPr>
                <w:noProof/>
                <w:webHidden/>
              </w:rPr>
              <w:fldChar w:fldCharType="separate"/>
            </w:r>
            <w:r>
              <w:rPr>
                <w:noProof/>
                <w:webHidden/>
              </w:rPr>
              <w:t>32</w:t>
            </w:r>
            <w:r>
              <w:rPr>
                <w:noProof/>
                <w:webHidden/>
              </w:rPr>
              <w:fldChar w:fldCharType="end"/>
            </w:r>
          </w:hyperlink>
        </w:p>
        <w:p w14:paraId="12F52D2A" w14:textId="5E559ABD"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84" w:history="1">
            <w:r w:rsidRPr="00935461">
              <w:rPr>
                <w:rStyle w:val="Hyperlink"/>
                <w:noProof/>
              </w:rPr>
              <w:t>7.1.2.</w:t>
            </w:r>
            <w:r>
              <w:rPr>
                <w:rFonts w:asciiTheme="minorHAnsi" w:hAnsiTheme="minorHAnsi" w:cstheme="minorBidi"/>
                <w:noProof/>
                <w:kern w:val="2"/>
                <w:sz w:val="24"/>
                <w:szCs w:val="24"/>
                <w:lang w:val="es-ES" w:eastAsia="es-ES"/>
                <w14:ligatures w14:val="standardContextual"/>
              </w:rPr>
              <w:tab/>
            </w:r>
            <w:r w:rsidRPr="00935461">
              <w:rPr>
                <w:rStyle w:val="Hyperlink"/>
                <w:noProof/>
              </w:rPr>
              <w:t>Qüestionaris</w:t>
            </w:r>
            <w:r>
              <w:rPr>
                <w:noProof/>
                <w:webHidden/>
              </w:rPr>
              <w:tab/>
            </w:r>
            <w:r>
              <w:rPr>
                <w:noProof/>
                <w:webHidden/>
              </w:rPr>
              <w:fldChar w:fldCharType="begin"/>
            </w:r>
            <w:r>
              <w:rPr>
                <w:noProof/>
                <w:webHidden/>
              </w:rPr>
              <w:instrText xml:space="preserve"> PAGEREF _Toc199065284 \h </w:instrText>
            </w:r>
            <w:r>
              <w:rPr>
                <w:noProof/>
                <w:webHidden/>
              </w:rPr>
            </w:r>
            <w:r>
              <w:rPr>
                <w:noProof/>
                <w:webHidden/>
              </w:rPr>
              <w:fldChar w:fldCharType="separate"/>
            </w:r>
            <w:r>
              <w:rPr>
                <w:noProof/>
                <w:webHidden/>
              </w:rPr>
              <w:t>32</w:t>
            </w:r>
            <w:r>
              <w:rPr>
                <w:noProof/>
                <w:webHidden/>
              </w:rPr>
              <w:fldChar w:fldCharType="end"/>
            </w:r>
          </w:hyperlink>
        </w:p>
        <w:p w14:paraId="62D264B2" w14:textId="2EAAA92C"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85" w:history="1">
            <w:r w:rsidRPr="00935461">
              <w:rPr>
                <w:rStyle w:val="Hyperlink"/>
                <w:noProof/>
              </w:rPr>
              <w:t>7.1.3.</w:t>
            </w:r>
            <w:r>
              <w:rPr>
                <w:rFonts w:asciiTheme="minorHAnsi" w:hAnsiTheme="minorHAnsi" w:cstheme="minorBidi"/>
                <w:noProof/>
                <w:kern w:val="2"/>
                <w:sz w:val="24"/>
                <w:szCs w:val="24"/>
                <w:lang w:val="es-ES" w:eastAsia="es-ES"/>
                <w14:ligatures w14:val="standardContextual"/>
              </w:rPr>
              <w:tab/>
            </w:r>
            <w:r w:rsidRPr="00935461">
              <w:rPr>
                <w:rStyle w:val="Hyperlink"/>
                <w:noProof/>
              </w:rPr>
              <w:t>Observació directa</w:t>
            </w:r>
            <w:r>
              <w:rPr>
                <w:noProof/>
                <w:webHidden/>
              </w:rPr>
              <w:tab/>
            </w:r>
            <w:r>
              <w:rPr>
                <w:noProof/>
                <w:webHidden/>
              </w:rPr>
              <w:fldChar w:fldCharType="begin"/>
            </w:r>
            <w:r>
              <w:rPr>
                <w:noProof/>
                <w:webHidden/>
              </w:rPr>
              <w:instrText xml:space="preserve"> PAGEREF _Toc199065285 \h </w:instrText>
            </w:r>
            <w:r>
              <w:rPr>
                <w:noProof/>
                <w:webHidden/>
              </w:rPr>
            </w:r>
            <w:r>
              <w:rPr>
                <w:noProof/>
                <w:webHidden/>
              </w:rPr>
              <w:fldChar w:fldCharType="separate"/>
            </w:r>
            <w:r>
              <w:rPr>
                <w:noProof/>
                <w:webHidden/>
              </w:rPr>
              <w:t>33</w:t>
            </w:r>
            <w:r>
              <w:rPr>
                <w:noProof/>
                <w:webHidden/>
              </w:rPr>
              <w:fldChar w:fldCharType="end"/>
            </w:r>
          </w:hyperlink>
        </w:p>
        <w:p w14:paraId="3C6DE299" w14:textId="6DD51363"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86" w:history="1">
            <w:r w:rsidRPr="00935461">
              <w:rPr>
                <w:rStyle w:val="Hyperlink"/>
                <w:noProof/>
              </w:rPr>
              <w:t>7.1.4.</w:t>
            </w:r>
            <w:r>
              <w:rPr>
                <w:rFonts w:asciiTheme="minorHAnsi" w:hAnsiTheme="minorHAnsi" w:cstheme="minorBidi"/>
                <w:noProof/>
                <w:kern w:val="2"/>
                <w:sz w:val="24"/>
                <w:szCs w:val="24"/>
                <w:lang w:val="es-ES" w:eastAsia="es-ES"/>
                <w14:ligatures w14:val="standardContextual"/>
              </w:rPr>
              <w:tab/>
            </w:r>
            <w:r w:rsidRPr="00935461">
              <w:rPr>
                <w:rStyle w:val="Hyperlink"/>
                <w:noProof/>
              </w:rPr>
              <w:t>Informes tècnics i presentacions</w:t>
            </w:r>
            <w:r>
              <w:rPr>
                <w:noProof/>
                <w:webHidden/>
              </w:rPr>
              <w:tab/>
            </w:r>
            <w:r>
              <w:rPr>
                <w:noProof/>
                <w:webHidden/>
              </w:rPr>
              <w:fldChar w:fldCharType="begin"/>
            </w:r>
            <w:r>
              <w:rPr>
                <w:noProof/>
                <w:webHidden/>
              </w:rPr>
              <w:instrText xml:space="preserve"> PAGEREF _Toc199065286 \h </w:instrText>
            </w:r>
            <w:r>
              <w:rPr>
                <w:noProof/>
                <w:webHidden/>
              </w:rPr>
            </w:r>
            <w:r>
              <w:rPr>
                <w:noProof/>
                <w:webHidden/>
              </w:rPr>
              <w:fldChar w:fldCharType="separate"/>
            </w:r>
            <w:r>
              <w:rPr>
                <w:noProof/>
                <w:webHidden/>
              </w:rPr>
              <w:t>33</w:t>
            </w:r>
            <w:r>
              <w:rPr>
                <w:noProof/>
                <w:webHidden/>
              </w:rPr>
              <w:fldChar w:fldCharType="end"/>
            </w:r>
          </w:hyperlink>
        </w:p>
        <w:p w14:paraId="5E9ACA91" w14:textId="764D50C1"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87" w:history="1">
            <w:r w:rsidRPr="00935461">
              <w:rPr>
                <w:rStyle w:val="Hyperlink"/>
                <w:noProof/>
              </w:rPr>
              <w:t>7.2.</w:t>
            </w:r>
            <w:r>
              <w:rPr>
                <w:rFonts w:asciiTheme="minorHAnsi" w:hAnsiTheme="minorHAnsi" w:cstheme="minorBidi"/>
                <w:noProof/>
                <w:kern w:val="2"/>
                <w:sz w:val="24"/>
                <w:szCs w:val="24"/>
                <w:lang w:val="es-ES" w:eastAsia="es-ES"/>
                <w14:ligatures w14:val="standardContextual"/>
              </w:rPr>
              <w:tab/>
            </w:r>
            <w:r w:rsidRPr="00935461">
              <w:rPr>
                <w:rStyle w:val="Hyperlink"/>
                <w:noProof/>
              </w:rPr>
              <w:t>Criteris de qualificació: Paràmetres per mesurar l’assoliment dels objectius del projecte.</w:t>
            </w:r>
            <w:r>
              <w:rPr>
                <w:noProof/>
                <w:webHidden/>
              </w:rPr>
              <w:tab/>
            </w:r>
            <w:r>
              <w:rPr>
                <w:noProof/>
                <w:webHidden/>
              </w:rPr>
              <w:fldChar w:fldCharType="begin"/>
            </w:r>
            <w:r>
              <w:rPr>
                <w:noProof/>
                <w:webHidden/>
              </w:rPr>
              <w:instrText xml:space="preserve"> PAGEREF _Toc199065287 \h </w:instrText>
            </w:r>
            <w:r>
              <w:rPr>
                <w:noProof/>
                <w:webHidden/>
              </w:rPr>
            </w:r>
            <w:r>
              <w:rPr>
                <w:noProof/>
                <w:webHidden/>
              </w:rPr>
              <w:fldChar w:fldCharType="separate"/>
            </w:r>
            <w:r>
              <w:rPr>
                <w:noProof/>
                <w:webHidden/>
              </w:rPr>
              <w:t>33</w:t>
            </w:r>
            <w:r>
              <w:rPr>
                <w:noProof/>
                <w:webHidden/>
              </w:rPr>
              <w:fldChar w:fldCharType="end"/>
            </w:r>
          </w:hyperlink>
        </w:p>
        <w:p w14:paraId="735A0559" w14:textId="28E98F8F"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88" w:history="1">
            <w:r w:rsidRPr="00935461">
              <w:rPr>
                <w:rStyle w:val="Hyperlink"/>
                <w:noProof/>
              </w:rPr>
              <w:t>7.3.</w:t>
            </w:r>
            <w:r>
              <w:rPr>
                <w:rFonts w:asciiTheme="minorHAnsi" w:hAnsiTheme="minorHAnsi" w:cstheme="minorBidi"/>
                <w:noProof/>
                <w:kern w:val="2"/>
                <w:sz w:val="24"/>
                <w:szCs w:val="24"/>
                <w:lang w:val="es-ES" w:eastAsia="es-ES"/>
                <w14:ligatures w14:val="standardContextual"/>
              </w:rPr>
              <w:tab/>
            </w:r>
            <w:r w:rsidRPr="00935461">
              <w:rPr>
                <w:rStyle w:val="Hyperlink"/>
                <w:noProof/>
              </w:rPr>
              <w:t>Evidències a qualificar.</w:t>
            </w:r>
            <w:r>
              <w:rPr>
                <w:noProof/>
                <w:webHidden/>
              </w:rPr>
              <w:tab/>
            </w:r>
            <w:r>
              <w:rPr>
                <w:noProof/>
                <w:webHidden/>
              </w:rPr>
              <w:fldChar w:fldCharType="begin"/>
            </w:r>
            <w:r>
              <w:rPr>
                <w:noProof/>
                <w:webHidden/>
              </w:rPr>
              <w:instrText xml:space="preserve"> PAGEREF _Toc199065288 \h </w:instrText>
            </w:r>
            <w:r>
              <w:rPr>
                <w:noProof/>
                <w:webHidden/>
              </w:rPr>
            </w:r>
            <w:r>
              <w:rPr>
                <w:noProof/>
                <w:webHidden/>
              </w:rPr>
              <w:fldChar w:fldCharType="separate"/>
            </w:r>
            <w:r>
              <w:rPr>
                <w:noProof/>
                <w:webHidden/>
              </w:rPr>
              <w:t>34</w:t>
            </w:r>
            <w:r>
              <w:rPr>
                <w:noProof/>
                <w:webHidden/>
              </w:rPr>
              <w:fldChar w:fldCharType="end"/>
            </w:r>
          </w:hyperlink>
        </w:p>
        <w:p w14:paraId="5F8C1E04" w14:textId="2E04E587"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89" w:history="1">
            <w:r w:rsidRPr="00935461">
              <w:rPr>
                <w:rStyle w:val="Hyperlink"/>
                <w:noProof/>
              </w:rPr>
              <w:t>7.3.1.</w:t>
            </w:r>
            <w:r>
              <w:rPr>
                <w:rFonts w:asciiTheme="minorHAnsi" w:hAnsiTheme="minorHAnsi" w:cstheme="minorBidi"/>
                <w:noProof/>
                <w:kern w:val="2"/>
                <w:sz w:val="24"/>
                <w:szCs w:val="24"/>
                <w:lang w:val="es-ES" w:eastAsia="es-ES"/>
                <w14:ligatures w14:val="standardContextual"/>
              </w:rPr>
              <w:tab/>
            </w:r>
            <w:r w:rsidRPr="00935461">
              <w:rPr>
                <w:rStyle w:val="Hyperlink"/>
                <w:noProof/>
              </w:rPr>
              <w:t>Sprint 1</w:t>
            </w:r>
            <w:r>
              <w:rPr>
                <w:noProof/>
                <w:webHidden/>
              </w:rPr>
              <w:tab/>
            </w:r>
            <w:r>
              <w:rPr>
                <w:noProof/>
                <w:webHidden/>
              </w:rPr>
              <w:fldChar w:fldCharType="begin"/>
            </w:r>
            <w:r>
              <w:rPr>
                <w:noProof/>
                <w:webHidden/>
              </w:rPr>
              <w:instrText xml:space="preserve"> PAGEREF _Toc199065289 \h </w:instrText>
            </w:r>
            <w:r>
              <w:rPr>
                <w:noProof/>
                <w:webHidden/>
              </w:rPr>
            </w:r>
            <w:r>
              <w:rPr>
                <w:noProof/>
                <w:webHidden/>
              </w:rPr>
              <w:fldChar w:fldCharType="separate"/>
            </w:r>
            <w:r>
              <w:rPr>
                <w:noProof/>
                <w:webHidden/>
              </w:rPr>
              <w:t>34</w:t>
            </w:r>
            <w:r>
              <w:rPr>
                <w:noProof/>
                <w:webHidden/>
              </w:rPr>
              <w:fldChar w:fldCharType="end"/>
            </w:r>
          </w:hyperlink>
        </w:p>
        <w:p w14:paraId="1D6874DE" w14:textId="6118C692"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90" w:history="1">
            <w:r w:rsidRPr="00935461">
              <w:rPr>
                <w:rStyle w:val="Hyperlink"/>
                <w:noProof/>
              </w:rPr>
              <w:t>7.3.2.</w:t>
            </w:r>
            <w:r>
              <w:rPr>
                <w:rFonts w:asciiTheme="minorHAnsi" w:hAnsiTheme="minorHAnsi" w:cstheme="minorBidi"/>
                <w:noProof/>
                <w:kern w:val="2"/>
                <w:sz w:val="24"/>
                <w:szCs w:val="24"/>
                <w:lang w:val="es-ES" w:eastAsia="es-ES"/>
                <w14:ligatures w14:val="standardContextual"/>
              </w:rPr>
              <w:tab/>
            </w:r>
            <w:r w:rsidRPr="00935461">
              <w:rPr>
                <w:rStyle w:val="Hyperlink"/>
                <w:noProof/>
              </w:rPr>
              <w:t>Sprint 2</w:t>
            </w:r>
            <w:r>
              <w:rPr>
                <w:noProof/>
                <w:webHidden/>
              </w:rPr>
              <w:tab/>
            </w:r>
            <w:r>
              <w:rPr>
                <w:noProof/>
                <w:webHidden/>
              </w:rPr>
              <w:fldChar w:fldCharType="begin"/>
            </w:r>
            <w:r>
              <w:rPr>
                <w:noProof/>
                <w:webHidden/>
              </w:rPr>
              <w:instrText xml:space="preserve"> PAGEREF _Toc199065290 \h </w:instrText>
            </w:r>
            <w:r>
              <w:rPr>
                <w:noProof/>
                <w:webHidden/>
              </w:rPr>
            </w:r>
            <w:r>
              <w:rPr>
                <w:noProof/>
                <w:webHidden/>
              </w:rPr>
              <w:fldChar w:fldCharType="separate"/>
            </w:r>
            <w:r>
              <w:rPr>
                <w:noProof/>
                <w:webHidden/>
              </w:rPr>
              <w:t>34</w:t>
            </w:r>
            <w:r>
              <w:rPr>
                <w:noProof/>
                <w:webHidden/>
              </w:rPr>
              <w:fldChar w:fldCharType="end"/>
            </w:r>
          </w:hyperlink>
        </w:p>
        <w:p w14:paraId="4B583453" w14:textId="209D9F9A"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91" w:history="1">
            <w:r w:rsidRPr="00935461">
              <w:rPr>
                <w:rStyle w:val="Hyperlink"/>
                <w:noProof/>
              </w:rPr>
              <w:t>7.3.3.</w:t>
            </w:r>
            <w:r>
              <w:rPr>
                <w:rFonts w:asciiTheme="minorHAnsi" w:hAnsiTheme="minorHAnsi" w:cstheme="minorBidi"/>
                <w:noProof/>
                <w:kern w:val="2"/>
                <w:sz w:val="24"/>
                <w:szCs w:val="24"/>
                <w:lang w:val="es-ES" w:eastAsia="es-ES"/>
                <w14:ligatures w14:val="standardContextual"/>
              </w:rPr>
              <w:tab/>
            </w:r>
            <w:r w:rsidRPr="00935461">
              <w:rPr>
                <w:rStyle w:val="Hyperlink"/>
                <w:noProof/>
              </w:rPr>
              <w:t>Sprint 3</w:t>
            </w:r>
            <w:r>
              <w:rPr>
                <w:noProof/>
                <w:webHidden/>
              </w:rPr>
              <w:tab/>
            </w:r>
            <w:r>
              <w:rPr>
                <w:noProof/>
                <w:webHidden/>
              </w:rPr>
              <w:fldChar w:fldCharType="begin"/>
            </w:r>
            <w:r>
              <w:rPr>
                <w:noProof/>
                <w:webHidden/>
              </w:rPr>
              <w:instrText xml:space="preserve"> PAGEREF _Toc199065291 \h </w:instrText>
            </w:r>
            <w:r>
              <w:rPr>
                <w:noProof/>
                <w:webHidden/>
              </w:rPr>
            </w:r>
            <w:r>
              <w:rPr>
                <w:noProof/>
                <w:webHidden/>
              </w:rPr>
              <w:fldChar w:fldCharType="separate"/>
            </w:r>
            <w:r>
              <w:rPr>
                <w:noProof/>
                <w:webHidden/>
              </w:rPr>
              <w:t>35</w:t>
            </w:r>
            <w:r>
              <w:rPr>
                <w:noProof/>
                <w:webHidden/>
              </w:rPr>
              <w:fldChar w:fldCharType="end"/>
            </w:r>
          </w:hyperlink>
        </w:p>
        <w:p w14:paraId="11DC3F87" w14:textId="65EBABF3"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92" w:history="1">
            <w:r w:rsidRPr="00935461">
              <w:rPr>
                <w:rStyle w:val="Hyperlink"/>
                <w:noProof/>
              </w:rPr>
              <w:t>7.3.4.</w:t>
            </w:r>
            <w:r>
              <w:rPr>
                <w:rFonts w:asciiTheme="minorHAnsi" w:hAnsiTheme="minorHAnsi" w:cstheme="minorBidi"/>
                <w:noProof/>
                <w:kern w:val="2"/>
                <w:sz w:val="24"/>
                <w:szCs w:val="24"/>
                <w:lang w:val="es-ES" w:eastAsia="es-ES"/>
                <w14:ligatures w14:val="standardContextual"/>
              </w:rPr>
              <w:tab/>
            </w:r>
            <w:r w:rsidRPr="00935461">
              <w:rPr>
                <w:rStyle w:val="Hyperlink"/>
                <w:noProof/>
              </w:rPr>
              <w:t>Sprint 4</w:t>
            </w:r>
            <w:r>
              <w:rPr>
                <w:noProof/>
                <w:webHidden/>
              </w:rPr>
              <w:tab/>
            </w:r>
            <w:r>
              <w:rPr>
                <w:noProof/>
                <w:webHidden/>
              </w:rPr>
              <w:fldChar w:fldCharType="begin"/>
            </w:r>
            <w:r>
              <w:rPr>
                <w:noProof/>
                <w:webHidden/>
              </w:rPr>
              <w:instrText xml:space="preserve"> PAGEREF _Toc199065292 \h </w:instrText>
            </w:r>
            <w:r>
              <w:rPr>
                <w:noProof/>
                <w:webHidden/>
              </w:rPr>
            </w:r>
            <w:r>
              <w:rPr>
                <w:noProof/>
                <w:webHidden/>
              </w:rPr>
              <w:fldChar w:fldCharType="separate"/>
            </w:r>
            <w:r>
              <w:rPr>
                <w:noProof/>
                <w:webHidden/>
              </w:rPr>
              <w:t>35</w:t>
            </w:r>
            <w:r>
              <w:rPr>
                <w:noProof/>
                <w:webHidden/>
              </w:rPr>
              <w:fldChar w:fldCharType="end"/>
            </w:r>
          </w:hyperlink>
        </w:p>
        <w:p w14:paraId="497DDCAF" w14:textId="28BB95B6" w:rsidR="001C2F58" w:rsidRDefault="001C2F58">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065293" w:history="1">
            <w:r w:rsidRPr="00935461">
              <w:rPr>
                <w:rStyle w:val="Hyperlink"/>
                <w:noProof/>
              </w:rPr>
              <w:t>7.3.5.</w:t>
            </w:r>
            <w:r>
              <w:rPr>
                <w:rFonts w:asciiTheme="minorHAnsi" w:hAnsiTheme="minorHAnsi" w:cstheme="minorBidi"/>
                <w:noProof/>
                <w:kern w:val="2"/>
                <w:sz w:val="24"/>
                <w:szCs w:val="24"/>
                <w:lang w:val="es-ES" w:eastAsia="es-ES"/>
                <w14:ligatures w14:val="standardContextual"/>
              </w:rPr>
              <w:tab/>
            </w:r>
            <w:r w:rsidRPr="00935461">
              <w:rPr>
                <w:rStyle w:val="Hyperlink"/>
                <w:noProof/>
              </w:rPr>
              <w:t>Sprint 5</w:t>
            </w:r>
            <w:r>
              <w:rPr>
                <w:noProof/>
                <w:webHidden/>
              </w:rPr>
              <w:tab/>
            </w:r>
            <w:r>
              <w:rPr>
                <w:noProof/>
                <w:webHidden/>
              </w:rPr>
              <w:fldChar w:fldCharType="begin"/>
            </w:r>
            <w:r>
              <w:rPr>
                <w:noProof/>
                <w:webHidden/>
              </w:rPr>
              <w:instrText xml:space="preserve"> PAGEREF _Toc199065293 \h </w:instrText>
            </w:r>
            <w:r>
              <w:rPr>
                <w:noProof/>
                <w:webHidden/>
              </w:rPr>
            </w:r>
            <w:r>
              <w:rPr>
                <w:noProof/>
                <w:webHidden/>
              </w:rPr>
              <w:fldChar w:fldCharType="separate"/>
            </w:r>
            <w:r>
              <w:rPr>
                <w:noProof/>
                <w:webHidden/>
              </w:rPr>
              <w:t>35</w:t>
            </w:r>
            <w:r>
              <w:rPr>
                <w:noProof/>
                <w:webHidden/>
              </w:rPr>
              <w:fldChar w:fldCharType="end"/>
            </w:r>
          </w:hyperlink>
        </w:p>
        <w:p w14:paraId="7C87F9B7" w14:textId="05EAA29A" w:rsidR="001C2F58" w:rsidRDefault="001C2F58">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065294" w:history="1">
            <w:r w:rsidRPr="00935461">
              <w:rPr>
                <w:rStyle w:val="Hyperlink"/>
                <w:noProof/>
              </w:rPr>
              <w:t>7.4.</w:t>
            </w:r>
            <w:r>
              <w:rPr>
                <w:rFonts w:asciiTheme="minorHAnsi" w:hAnsiTheme="minorHAnsi" w:cstheme="minorBidi"/>
                <w:noProof/>
                <w:kern w:val="2"/>
                <w:sz w:val="24"/>
                <w:szCs w:val="24"/>
                <w:lang w:val="es-ES" w:eastAsia="es-ES"/>
                <w14:ligatures w14:val="standardContextual"/>
              </w:rPr>
              <w:tab/>
            </w:r>
            <w:r w:rsidRPr="00935461">
              <w:rPr>
                <w:rStyle w:val="Hyperlink"/>
                <w:noProof/>
              </w:rPr>
              <w:t>Ponderacions</w:t>
            </w:r>
            <w:r>
              <w:rPr>
                <w:noProof/>
                <w:webHidden/>
              </w:rPr>
              <w:tab/>
            </w:r>
            <w:r>
              <w:rPr>
                <w:noProof/>
                <w:webHidden/>
              </w:rPr>
              <w:fldChar w:fldCharType="begin"/>
            </w:r>
            <w:r>
              <w:rPr>
                <w:noProof/>
                <w:webHidden/>
              </w:rPr>
              <w:instrText xml:space="preserve"> PAGEREF _Toc199065294 \h </w:instrText>
            </w:r>
            <w:r>
              <w:rPr>
                <w:noProof/>
                <w:webHidden/>
              </w:rPr>
            </w:r>
            <w:r>
              <w:rPr>
                <w:noProof/>
                <w:webHidden/>
              </w:rPr>
              <w:fldChar w:fldCharType="separate"/>
            </w:r>
            <w:r>
              <w:rPr>
                <w:noProof/>
                <w:webHidden/>
              </w:rPr>
              <w:t>35</w:t>
            </w:r>
            <w:r>
              <w:rPr>
                <w:noProof/>
                <w:webHidden/>
              </w:rPr>
              <w:fldChar w:fldCharType="end"/>
            </w:r>
          </w:hyperlink>
        </w:p>
        <w:p w14:paraId="79ADB80B" w14:textId="0783E103" w:rsidR="002743E7" w:rsidRPr="003A2BAE" w:rsidRDefault="00173386" w:rsidP="007F0B8F">
          <w:r w:rsidRPr="003A2BAE">
            <w:fldChar w:fldCharType="end"/>
          </w:r>
        </w:p>
      </w:sdtContent>
    </w:sdt>
    <w:p w14:paraId="312C2358" w14:textId="77777777" w:rsidR="005D4357" w:rsidRPr="003A2BAE" w:rsidRDefault="005D4357" w:rsidP="007F0B8F">
      <w:pPr>
        <w:rPr>
          <w:rFonts w:eastAsiaTheme="majorEastAsia" w:cstheme="majorBidi"/>
          <w:sz w:val="28"/>
          <w:szCs w:val="28"/>
        </w:rPr>
      </w:pPr>
      <w:r w:rsidRPr="003A2BAE">
        <w:br w:type="page"/>
      </w:r>
    </w:p>
    <w:p w14:paraId="4E71EADC" w14:textId="3430451D" w:rsidR="00C81630" w:rsidRPr="003A2BAE" w:rsidRDefault="00C81630" w:rsidP="007B2485">
      <w:pPr>
        <w:pStyle w:val="Heading1"/>
        <w:numPr>
          <w:ilvl w:val="0"/>
          <w:numId w:val="16"/>
        </w:numPr>
        <w:ind w:left="284" w:hanging="284"/>
      </w:pPr>
      <w:bookmarkStart w:id="0" w:name="_Toc199065234"/>
      <w:r w:rsidRPr="003A2BAE">
        <w:t>Introducció</w:t>
      </w:r>
      <w:bookmarkEnd w:id="0"/>
      <w:r w:rsidR="001F05FE" w:rsidRPr="003A2BAE">
        <w:t xml:space="preserve"> </w:t>
      </w:r>
    </w:p>
    <w:p w14:paraId="495763CE" w14:textId="39E2E0B0" w:rsidR="00884357" w:rsidRPr="003A2BAE" w:rsidRDefault="00884357" w:rsidP="007F0B8F">
      <w:r w:rsidRPr="003A2BAE">
        <w:t xml:space="preserve">Aquesta guia docent està orientada al Professor o Professora que ha d’impartir el mòdul de Desenvolupament </w:t>
      </w:r>
      <w:r w:rsidR="004E2CAA" w:rsidRPr="003A2BAE">
        <w:t>Web en Entorn Client de</w:t>
      </w:r>
      <w:r w:rsidR="00C77F1B" w:rsidRPr="003A2BAE">
        <w:t xml:space="preserve"> 2on </w:t>
      </w:r>
      <w:r w:rsidR="004E2CAA" w:rsidRPr="003A2BAE">
        <w:t>del Cicle Superior de DAW.</w:t>
      </w:r>
    </w:p>
    <w:p w14:paraId="42D59B66" w14:textId="79F79BB1" w:rsidR="004307A1" w:rsidRPr="003A2BAE" w:rsidRDefault="00EC5F12" w:rsidP="007F0B8F">
      <w:r w:rsidRPr="003A2BAE">
        <w:t xml:space="preserve">Els resultats d’aprenentatge esperats d’aquest mòdul van </w:t>
      </w:r>
      <w:r w:rsidR="00895459" w:rsidRPr="003A2BAE">
        <w:t>treballar</w:t>
      </w:r>
      <w:r w:rsidR="00A27AF4" w:rsidRPr="003A2BAE">
        <w:t xml:space="preserve">-se mitjançant el desenvolupament </w:t>
      </w:r>
      <w:r w:rsidR="00002351" w:rsidRPr="003A2BAE">
        <w:t xml:space="preserve">en Angular del projecte Karma </w:t>
      </w:r>
      <w:proofErr w:type="spellStart"/>
      <w:r w:rsidR="00002351" w:rsidRPr="003A2BAE">
        <w:t>Cli</w:t>
      </w:r>
      <w:proofErr w:type="spellEnd"/>
      <w:r w:rsidR="00002351" w:rsidRPr="003A2BAE">
        <w:t>.</w:t>
      </w:r>
      <w:r w:rsidR="006E61C0" w:rsidRPr="003A2BAE">
        <w:t xml:space="preserve"> </w:t>
      </w:r>
      <w:r w:rsidR="005869C5" w:rsidRPr="003A2BAE">
        <w:t xml:space="preserve">El desenvolupament del projecte es combinarà amb </w:t>
      </w:r>
      <w:r w:rsidR="00582ACB" w:rsidRPr="003A2BAE">
        <w:t xml:space="preserve">sessions </w:t>
      </w:r>
      <w:r w:rsidR="00C8756A" w:rsidRPr="003A2BAE">
        <w:t xml:space="preserve">on </w:t>
      </w:r>
      <w:r w:rsidR="003C6D72" w:rsidRPr="003A2BAE">
        <w:t>s’explique contingut.</w:t>
      </w:r>
    </w:p>
    <w:p w14:paraId="23F59E82" w14:textId="470614AE" w:rsidR="00C81630" w:rsidRPr="003A2BAE" w:rsidRDefault="00E16E71" w:rsidP="007B2485">
      <w:pPr>
        <w:pStyle w:val="Heading1"/>
        <w:numPr>
          <w:ilvl w:val="0"/>
          <w:numId w:val="16"/>
        </w:numPr>
        <w:ind w:left="284" w:hanging="284"/>
      </w:pPr>
      <w:bookmarkStart w:id="1" w:name="_Toc199065235"/>
      <w:r w:rsidRPr="003A2BAE">
        <w:t>Guia Didàctica del Projecte</w:t>
      </w:r>
      <w:bookmarkEnd w:id="1"/>
    </w:p>
    <w:p w14:paraId="55F9A1D2" w14:textId="6E13249A" w:rsidR="00E45BC5" w:rsidRPr="003A2BAE" w:rsidRDefault="00B206E6" w:rsidP="007B2485">
      <w:pPr>
        <w:pStyle w:val="Heading2"/>
        <w:numPr>
          <w:ilvl w:val="1"/>
          <w:numId w:val="16"/>
        </w:numPr>
        <w:ind w:left="426" w:hanging="437"/>
      </w:pPr>
      <w:bookmarkStart w:id="2" w:name="_Toc199065236"/>
      <w:r w:rsidRPr="003A2BAE">
        <w:t>Competències i Objectius</w:t>
      </w:r>
      <w:bookmarkEnd w:id="2"/>
    </w:p>
    <w:p w14:paraId="009C3674" w14:textId="6C6C83A4" w:rsidR="00544043" w:rsidRPr="003A2BAE" w:rsidRDefault="00EE5B72" w:rsidP="00544043">
      <w:r w:rsidRPr="003A2BAE">
        <w:t>Relació entre les competències PPS i els objectius generals del cicle.</w:t>
      </w:r>
    </w:p>
    <w:tbl>
      <w:tblPr>
        <w:tblStyle w:val="TableGrid"/>
        <w:tblW w:w="0" w:type="auto"/>
        <w:tblLook w:val="04A0" w:firstRow="1" w:lastRow="0" w:firstColumn="1" w:lastColumn="0" w:noHBand="0" w:noVBand="1"/>
      </w:tblPr>
      <w:tblGrid>
        <w:gridCol w:w="4248"/>
        <w:gridCol w:w="4382"/>
      </w:tblGrid>
      <w:tr w:rsidR="001C2F58" w:rsidRPr="001C2F58" w14:paraId="12577093" w14:textId="77777777" w:rsidTr="001C2F58">
        <w:tc>
          <w:tcPr>
            <w:tcW w:w="4248" w:type="dxa"/>
            <w:shd w:val="clear" w:color="auto" w:fill="365F91" w:themeFill="accent1" w:themeFillShade="BF"/>
          </w:tcPr>
          <w:p w14:paraId="13E6E218" w14:textId="75AF4EAB" w:rsidR="00B0614B" w:rsidRPr="001C2F58" w:rsidRDefault="00B0614B">
            <w:pPr>
              <w:rPr>
                <w:color w:val="FFFFFF" w:themeColor="background1"/>
              </w:rPr>
            </w:pPr>
            <w:r w:rsidRPr="001C2F58">
              <w:rPr>
                <w:color w:val="FFFFFF" w:themeColor="background1"/>
              </w:rPr>
              <w:t>Competències</w:t>
            </w:r>
          </w:p>
        </w:tc>
        <w:tc>
          <w:tcPr>
            <w:tcW w:w="4382" w:type="dxa"/>
            <w:shd w:val="clear" w:color="auto" w:fill="365F91" w:themeFill="accent1" w:themeFillShade="BF"/>
          </w:tcPr>
          <w:p w14:paraId="1B7C806C" w14:textId="7050DFBB" w:rsidR="00B0614B" w:rsidRPr="001C2F58" w:rsidRDefault="00B0614B">
            <w:pPr>
              <w:rPr>
                <w:color w:val="FFFFFF" w:themeColor="background1"/>
              </w:rPr>
            </w:pPr>
            <w:r w:rsidRPr="001C2F58">
              <w:rPr>
                <w:color w:val="FFFFFF" w:themeColor="background1"/>
              </w:rPr>
              <w:t>Objectius</w:t>
            </w:r>
          </w:p>
        </w:tc>
      </w:tr>
      <w:tr w:rsidR="00B0614B" w:rsidRPr="003A2BAE" w14:paraId="28B1797C" w14:textId="77777777" w:rsidTr="000052A1">
        <w:tc>
          <w:tcPr>
            <w:tcW w:w="4248" w:type="dxa"/>
          </w:tcPr>
          <w:p w14:paraId="46541D78" w14:textId="77777777" w:rsidR="00FB57DC" w:rsidRPr="003A2BAE" w:rsidRDefault="00FB57DC" w:rsidP="00FB57DC">
            <w:r w:rsidRPr="003A2BAE">
              <w:rPr>
                <w:b/>
                <w:bCs/>
              </w:rPr>
              <w:t>e)</w:t>
            </w:r>
            <w:r w:rsidRPr="003A2BAE">
              <w:t> Desenvolupar aplicacions web amb accés a bases de dades, utilitzant llenguatges, objectes d’accés i ferramentes de mapatge adequades a les especificacions.</w:t>
            </w:r>
          </w:p>
          <w:p w14:paraId="23FB6E8B" w14:textId="77777777" w:rsidR="00FB57DC" w:rsidRPr="003A2BAE" w:rsidRDefault="00FB57DC" w:rsidP="00FB57DC">
            <w:r w:rsidRPr="003A2BAE">
              <w:rPr>
                <w:b/>
                <w:bCs/>
              </w:rPr>
              <w:t>k)</w:t>
            </w:r>
            <w:r w:rsidRPr="003A2BAE">
              <w:t> Desenvolupar serveis per integrar les seues funcions en altres aplicacions web, assegurant-ne la funcionalitat.</w:t>
            </w:r>
          </w:p>
          <w:p w14:paraId="7FCC9E30" w14:textId="77777777" w:rsidR="00FB57DC" w:rsidRPr="003A2BAE" w:rsidRDefault="00FB57DC" w:rsidP="00FB57DC">
            <w:r w:rsidRPr="003A2BAE">
              <w:rPr>
                <w:b/>
                <w:bCs/>
              </w:rPr>
              <w:t>m)</w:t>
            </w:r>
            <w:r w:rsidRPr="003A2BAE">
              <w:t> Completar plans de proves, verificant el funcionament dels components de programari desenvolupats, segons les especificacions.</w:t>
            </w:r>
          </w:p>
          <w:p w14:paraId="67DD9384" w14:textId="77777777" w:rsidR="00FB57DC" w:rsidRPr="003A2BAE" w:rsidRDefault="00FB57DC" w:rsidP="00FB57DC">
            <w:r w:rsidRPr="003A2BAE">
              <w:rPr>
                <w:b/>
                <w:bCs/>
              </w:rPr>
              <w:t>n)</w:t>
            </w:r>
            <w:r w:rsidRPr="003A2BAE">
              <w:t> Elaborar i mantindre la documentació dels processos de desenvolupament, utilitzant ferramentes de generació de documentació i control de versions.</w:t>
            </w:r>
          </w:p>
          <w:p w14:paraId="3A71275D" w14:textId="77777777" w:rsidR="00FB57DC" w:rsidRPr="003A2BAE" w:rsidRDefault="00FB57DC" w:rsidP="00FB57DC">
            <w:r w:rsidRPr="003A2BAE">
              <w:rPr>
                <w:b/>
                <w:bCs/>
              </w:rPr>
              <w:t>p)</w:t>
            </w:r>
            <w:r w:rsidRPr="003A2BAE">
              <w:t> Adaptar-se a les noves situacions laborals, mantenint actualitzats els coneixements científics, tècnics i tecnològics relatius al seu entorn professional, gestionant la seua formació i els recursos existents en l’aprenentatge al llarg de la vida, i utilitzant les tecnologies de la informació i la comunicació.</w:t>
            </w:r>
          </w:p>
          <w:p w14:paraId="3F8679DD" w14:textId="4502E8BE" w:rsidR="00B0614B" w:rsidRPr="003A2BAE" w:rsidRDefault="00FB57DC">
            <w:r w:rsidRPr="003A2BAE">
              <w:rPr>
                <w:b/>
                <w:bCs/>
              </w:rPr>
              <w:t>r)</w:t>
            </w:r>
            <w:r w:rsidRPr="003A2BAE">
              <w:t> Organitzar i coordinar equips de treball, supervisant-ne el desenvolupament amb responsabilitat, mantenint relacions fluides, assumint el lideratge i aportant solucions als conflictes grupals que es presenten.</w:t>
            </w:r>
          </w:p>
        </w:tc>
        <w:tc>
          <w:tcPr>
            <w:tcW w:w="4382" w:type="dxa"/>
          </w:tcPr>
          <w:p w14:paraId="689F27A4" w14:textId="77777777" w:rsidR="00FF6454" w:rsidRPr="003A2BAE" w:rsidRDefault="00FF6454" w:rsidP="00FF6454">
            <w:r w:rsidRPr="003A2BAE">
              <w:rPr>
                <w:b/>
                <w:bCs/>
              </w:rPr>
              <w:t>f)</w:t>
            </w:r>
            <w:r w:rsidRPr="003A2BAE">
              <w:t> Seleccionar llenguatges, objectes i ferramentes, interpretant les especificacions per desenvolupar aplicacions web amb accés a bases de dades.</w:t>
            </w:r>
          </w:p>
          <w:p w14:paraId="3CC0B617" w14:textId="77777777" w:rsidR="00FF6454" w:rsidRPr="003A2BAE" w:rsidRDefault="00FF6454" w:rsidP="00FF6454">
            <w:r w:rsidRPr="003A2BAE">
              <w:rPr>
                <w:b/>
                <w:bCs/>
              </w:rPr>
              <w:t>g)</w:t>
            </w:r>
            <w:r w:rsidRPr="003A2BAE">
              <w:t> Utilitzar llenguatges, objectes i ferramentes, interpretant les especificacions per desenvolupar aplicacions web amb accés a bases de dades.</w:t>
            </w:r>
          </w:p>
          <w:p w14:paraId="48165F54" w14:textId="77777777" w:rsidR="00FF6454" w:rsidRPr="003A2BAE" w:rsidRDefault="00FF6454" w:rsidP="00FF6454">
            <w:r w:rsidRPr="003A2BAE">
              <w:rPr>
                <w:b/>
                <w:bCs/>
              </w:rPr>
              <w:t>i)</w:t>
            </w:r>
            <w:r w:rsidRPr="003A2BAE">
              <w:t> Utilitzar llenguatges de marques i estàndards web, assumint el manual d’estil, per desenvolupar interfícies en aplicacions web.</w:t>
            </w:r>
          </w:p>
          <w:p w14:paraId="1D540497" w14:textId="77777777" w:rsidR="00FF6454" w:rsidRPr="003A2BAE" w:rsidRDefault="00FF6454" w:rsidP="00FF6454">
            <w:r w:rsidRPr="003A2BAE">
              <w:rPr>
                <w:b/>
                <w:bCs/>
              </w:rPr>
              <w:t>q)</w:t>
            </w:r>
            <w:r w:rsidRPr="003A2BAE">
              <w:t> Programar i realitzar activitats per gestionar el manteniment dels recursos informàtics.</w:t>
            </w:r>
          </w:p>
          <w:p w14:paraId="3B40DDFC" w14:textId="77777777" w:rsidR="00FF6454" w:rsidRPr="003A2BAE" w:rsidRDefault="00FF6454" w:rsidP="00FF6454">
            <w:r w:rsidRPr="003A2BAE">
              <w:rPr>
                <w:b/>
                <w:bCs/>
              </w:rPr>
              <w:t>r)</w:t>
            </w:r>
            <w:r w:rsidRPr="003A2BAE">
              <w:t> Analitzar i utilitzar els recursos i oportunitats d’aprenentatge relacionats amb l’evolució científica, tecnològica i organitzativa del sector i les tecnologies de la informació i la comunicació, per mantindre l’esperit d’actualització i adaptar-se a noves situacions laborals i personals.</w:t>
            </w:r>
          </w:p>
          <w:p w14:paraId="11E5671D" w14:textId="0DC907D6" w:rsidR="00B0614B" w:rsidRPr="003A2BAE" w:rsidRDefault="00B0614B"/>
        </w:tc>
      </w:tr>
    </w:tbl>
    <w:p w14:paraId="5D34854E" w14:textId="77777777" w:rsidR="00E45BC5" w:rsidRPr="003A2BAE" w:rsidRDefault="00E45BC5" w:rsidP="00E45BC5"/>
    <w:p w14:paraId="7B16BC20" w14:textId="284B63ED" w:rsidR="00116364" w:rsidRPr="003A2BAE" w:rsidRDefault="00C9759D" w:rsidP="00391BD9">
      <w:pPr>
        <w:pStyle w:val="Heading2"/>
        <w:numPr>
          <w:ilvl w:val="1"/>
          <w:numId w:val="16"/>
        </w:numPr>
        <w:ind w:left="426" w:hanging="437"/>
      </w:pPr>
      <w:bookmarkStart w:id="3" w:name="_Toc199065237"/>
      <w:r w:rsidRPr="003A2BAE">
        <w:t>Resultats d’aprenentatge, Criteris d’Avaluació i Continguts</w:t>
      </w:r>
      <w:bookmarkEnd w:id="3"/>
      <w:r w:rsidR="00B84174" w:rsidRPr="003A2BAE">
        <w:t xml:space="preserve"> </w:t>
      </w:r>
    </w:p>
    <w:p w14:paraId="45F5731E" w14:textId="52A856B8" w:rsidR="00C9759D" w:rsidRPr="003A2BAE" w:rsidRDefault="00C77F1B" w:rsidP="007F0B8F">
      <w:r w:rsidRPr="003A2BAE">
        <w:t xml:space="preserve">Segons la </w:t>
      </w:r>
      <w:r w:rsidR="00675E00" w:rsidRPr="003A2BAE">
        <w:t>ORDE 60/2012, de 25 de setembre, de la Conselleria d’Educació</w:t>
      </w:r>
      <w:r w:rsidR="00BB7662" w:rsidRPr="003A2BAE">
        <w:t xml:space="preserve">, </w:t>
      </w:r>
      <w:r w:rsidR="00223CA4" w:rsidRPr="003A2BAE">
        <w:t>els resultats que s’espera que els alumnes assolisquen en finalitzar el curs són:</w:t>
      </w:r>
    </w:p>
    <w:p w14:paraId="272E8B73" w14:textId="6C09B69F" w:rsidR="00B53EA7" w:rsidRPr="00391BD9" w:rsidRDefault="003B4783" w:rsidP="00391BD9">
      <w:pPr>
        <w:pStyle w:val="Heading3"/>
        <w:numPr>
          <w:ilvl w:val="2"/>
          <w:numId w:val="16"/>
        </w:numPr>
        <w:rPr>
          <w:sz w:val="24"/>
          <w:szCs w:val="24"/>
        </w:rPr>
      </w:pPr>
      <w:bookmarkStart w:id="4" w:name="_Toc199065238"/>
      <w:r w:rsidRPr="00391BD9">
        <w:rPr>
          <w:sz w:val="24"/>
          <w:szCs w:val="24"/>
        </w:rPr>
        <w:t>Resultats d’aprenentatge</w:t>
      </w:r>
      <w:bookmarkEnd w:id="4"/>
    </w:p>
    <w:p w14:paraId="4610D4CE" w14:textId="4DE7389C" w:rsidR="00BE1D19" w:rsidRPr="003A2BAE" w:rsidRDefault="00BE1D19" w:rsidP="007F0B8F">
      <w:pPr>
        <w:pStyle w:val="ListParagraph"/>
        <w:numPr>
          <w:ilvl w:val="0"/>
          <w:numId w:val="7"/>
        </w:numPr>
      </w:pPr>
      <w:r w:rsidRPr="003A2BAE">
        <w:rPr>
          <w:b/>
          <w:bCs/>
        </w:rPr>
        <w:t>RA1</w:t>
      </w:r>
      <w:r w:rsidR="00E9468C" w:rsidRPr="003A2BAE">
        <w:rPr>
          <w:b/>
          <w:bCs/>
        </w:rPr>
        <w:t>.</w:t>
      </w:r>
      <w:r w:rsidRPr="003A2BAE">
        <w:t xml:space="preserve"> Selecciona les arquitectures i tecnologies de programació sobre clients Web, identificant i analitzant les capacitats i les característiques de cadascuna.</w:t>
      </w:r>
    </w:p>
    <w:p w14:paraId="24A234D9" w14:textId="1C9EFB7E" w:rsidR="004B0458" w:rsidRPr="003A2BAE" w:rsidRDefault="00E9468C" w:rsidP="007F0B8F">
      <w:pPr>
        <w:pStyle w:val="ListParagraph"/>
        <w:numPr>
          <w:ilvl w:val="0"/>
          <w:numId w:val="7"/>
        </w:numPr>
      </w:pPr>
      <w:r w:rsidRPr="003A2BAE">
        <w:rPr>
          <w:b/>
          <w:bCs/>
        </w:rPr>
        <w:t>RA2.</w:t>
      </w:r>
      <w:r w:rsidRPr="003A2BAE">
        <w:t xml:space="preserve"> </w:t>
      </w:r>
      <w:r w:rsidR="004B0458" w:rsidRPr="003A2BAE">
        <w:t>Escriu sentències simples, aplicant la sintaxi del llenguatge i verificant-ne l'execució sobre navegadors web.</w:t>
      </w:r>
    </w:p>
    <w:p w14:paraId="015B2B74" w14:textId="51D0A0CE" w:rsidR="004B0458" w:rsidRPr="003A2BAE" w:rsidRDefault="00E9468C" w:rsidP="007F0B8F">
      <w:pPr>
        <w:pStyle w:val="ListParagraph"/>
        <w:numPr>
          <w:ilvl w:val="0"/>
          <w:numId w:val="7"/>
        </w:numPr>
      </w:pPr>
      <w:r w:rsidRPr="003A2BAE">
        <w:rPr>
          <w:b/>
          <w:bCs/>
        </w:rPr>
        <w:t>RA</w:t>
      </w:r>
      <w:r w:rsidR="00F326DA" w:rsidRPr="003A2BAE">
        <w:rPr>
          <w:b/>
          <w:bCs/>
        </w:rPr>
        <w:t>3.</w:t>
      </w:r>
      <w:r w:rsidR="00F326DA" w:rsidRPr="003A2BAE">
        <w:t xml:space="preserve"> Escriu codi, identificant i aplicant les funcionalitats aportades pels objectes predefinits del llenguatge.</w:t>
      </w:r>
    </w:p>
    <w:p w14:paraId="13C13BDA" w14:textId="1DCA8645" w:rsidR="00F326DA" w:rsidRPr="003A2BAE" w:rsidRDefault="00E9468C" w:rsidP="007F0B8F">
      <w:pPr>
        <w:pStyle w:val="ListParagraph"/>
        <w:numPr>
          <w:ilvl w:val="0"/>
          <w:numId w:val="7"/>
        </w:numPr>
      </w:pPr>
      <w:r w:rsidRPr="003A2BAE">
        <w:rPr>
          <w:b/>
          <w:bCs/>
        </w:rPr>
        <w:t>RA4.</w:t>
      </w:r>
      <w:r w:rsidRPr="003A2BAE">
        <w:t xml:space="preserve"> </w:t>
      </w:r>
      <w:r w:rsidR="00635871" w:rsidRPr="003A2BAE">
        <w:t>Programa codi per a clients Web analitzant i utilitzant estructures definides per l'usuari.</w:t>
      </w:r>
    </w:p>
    <w:p w14:paraId="27920B36" w14:textId="359C025E" w:rsidR="00635871" w:rsidRPr="003A2BAE" w:rsidRDefault="00E9468C" w:rsidP="007F0B8F">
      <w:pPr>
        <w:pStyle w:val="ListParagraph"/>
        <w:numPr>
          <w:ilvl w:val="0"/>
          <w:numId w:val="7"/>
        </w:numPr>
      </w:pPr>
      <w:r w:rsidRPr="003A2BAE">
        <w:rPr>
          <w:b/>
          <w:bCs/>
        </w:rPr>
        <w:t>RA5.</w:t>
      </w:r>
      <w:r w:rsidRPr="003A2BAE">
        <w:t xml:space="preserve"> </w:t>
      </w:r>
      <w:r w:rsidR="00635871" w:rsidRPr="003A2BAE">
        <w:t>Desenvolupa aplicacions web interactives integrant mecanismes de maneig d'esdeveniments.</w:t>
      </w:r>
    </w:p>
    <w:p w14:paraId="126FFA03" w14:textId="33B66F5E" w:rsidR="00635871" w:rsidRPr="003A2BAE" w:rsidRDefault="00E9468C" w:rsidP="007F0B8F">
      <w:pPr>
        <w:pStyle w:val="ListParagraph"/>
        <w:numPr>
          <w:ilvl w:val="0"/>
          <w:numId w:val="7"/>
        </w:numPr>
      </w:pPr>
      <w:r w:rsidRPr="003A2BAE">
        <w:rPr>
          <w:b/>
          <w:bCs/>
        </w:rPr>
        <w:t>RA6.</w:t>
      </w:r>
      <w:r w:rsidRPr="003A2BAE">
        <w:t xml:space="preserve"> </w:t>
      </w:r>
      <w:r w:rsidR="00635871" w:rsidRPr="003A2BAE">
        <w:t>Desenvolupa aplicacions web analitzant i aplicant les característiques del model d'objectes del document.</w:t>
      </w:r>
    </w:p>
    <w:p w14:paraId="033A08FC" w14:textId="1337BCDE" w:rsidR="00635871" w:rsidRPr="003A2BAE" w:rsidRDefault="00E9468C" w:rsidP="007F0B8F">
      <w:pPr>
        <w:pStyle w:val="ListParagraph"/>
        <w:numPr>
          <w:ilvl w:val="0"/>
          <w:numId w:val="7"/>
        </w:numPr>
      </w:pPr>
      <w:r w:rsidRPr="003A2BAE">
        <w:rPr>
          <w:b/>
          <w:bCs/>
        </w:rPr>
        <w:t>RA7.</w:t>
      </w:r>
      <w:r w:rsidRPr="003A2BAE">
        <w:t xml:space="preserve"> Desenvolupa aplicacions Web dinàmiques, reconeixent i aplicant mecanismes de comunicació asíncrona entre client i servidor.</w:t>
      </w:r>
    </w:p>
    <w:p w14:paraId="5A80270F" w14:textId="150E2EDD" w:rsidR="00886304" w:rsidRPr="00033DD2" w:rsidRDefault="00886304" w:rsidP="00033DD2">
      <w:pPr>
        <w:pStyle w:val="Heading3"/>
        <w:numPr>
          <w:ilvl w:val="2"/>
          <w:numId w:val="16"/>
        </w:numPr>
        <w:rPr>
          <w:sz w:val="24"/>
          <w:szCs w:val="24"/>
        </w:rPr>
      </w:pPr>
      <w:bookmarkStart w:id="5" w:name="_Toc199065239"/>
      <w:r w:rsidRPr="00033DD2">
        <w:rPr>
          <w:sz w:val="24"/>
          <w:szCs w:val="24"/>
        </w:rPr>
        <w:t>Criteris d’avaluació</w:t>
      </w:r>
      <w:bookmarkEnd w:id="5"/>
    </w:p>
    <w:p w14:paraId="712C82A1" w14:textId="73224F2D" w:rsidR="00886304" w:rsidRPr="003A2BAE" w:rsidRDefault="0007599F" w:rsidP="007F0B8F">
      <w:r w:rsidRPr="003A2BAE">
        <w:t xml:space="preserve">A continuació, per a cada </w:t>
      </w:r>
      <w:r w:rsidR="0094770A" w:rsidRPr="003A2BAE">
        <w:t xml:space="preserve">resultat d’aprenentatge </w:t>
      </w:r>
      <w:r w:rsidR="008A6787" w:rsidRPr="003A2BAE">
        <w:t>es detallen al currículum una sèrie de criteris d’avaluació</w:t>
      </w:r>
      <w:r w:rsidR="00494B9F" w:rsidRPr="003A2BAE">
        <w:t xml:space="preserve"> que són rellevants a l’hora d’avaluar</w:t>
      </w:r>
      <w:r w:rsidR="00F0536E" w:rsidRPr="003A2BAE">
        <w:t xml:space="preserve"> el mòdul</w:t>
      </w:r>
      <w:r w:rsidRPr="003A2BAE">
        <w:t>.</w:t>
      </w:r>
    </w:p>
    <w:tbl>
      <w:tblPr>
        <w:tblStyle w:val="TableGrid"/>
        <w:tblW w:w="0" w:type="auto"/>
        <w:tblLook w:val="04A0" w:firstRow="1" w:lastRow="0" w:firstColumn="1" w:lastColumn="0" w:noHBand="0" w:noVBand="1"/>
      </w:tblPr>
      <w:tblGrid>
        <w:gridCol w:w="1854"/>
        <w:gridCol w:w="6776"/>
      </w:tblGrid>
      <w:tr w:rsidR="009D4430" w:rsidRPr="001C2F58" w14:paraId="3C51BF5D" w14:textId="77777777" w:rsidTr="001C2F58">
        <w:tc>
          <w:tcPr>
            <w:tcW w:w="1568" w:type="dxa"/>
            <w:shd w:val="clear" w:color="auto" w:fill="365F91" w:themeFill="accent1" w:themeFillShade="BF"/>
          </w:tcPr>
          <w:p w14:paraId="1D224564" w14:textId="1BFB9DBD" w:rsidR="001677F4" w:rsidRPr="001C2F58" w:rsidRDefault="00F0536E" w:rsidP="001C2F58">
            <w:pPr>
              <w:rPr>
                <w:color w:val="FFFFFF" w:themeColor="background1"/>
              </w:rPr>
            </w:pPr>
            <w:r w:rsidRPr="001C2F58">
              <w:rPr>
                <w:color w:val="FFFFFF" w:themeColor="background1"/>
              </w:rPr>
              <w:t>RESULTAT D’APRENENTATGE</w:t>
            </w:r>
          </w:p>
        </w:tc>
        <w:tc>
          <w:tcPr>
            <w:tcW w:w="7062" w:type="dxa"/>
            <w:shd w:val="clear" w:color="auto" w:fill="365F91" w:themeFill="accent1" w:themeFillShade="BF"/>
          </w:tcPr>
          <w:p w14:paraId="46CCDD47" w14:textId="77777777" w:rsidR="001677F4" w:rsidRPr="001C2F58" w:rsidRDefault="001677F4" w:rsidP="001C2F58">
            <w:pPr>
              <w:rPr>
                <w:color w:val="FFFFFF" w:themeColor="background1"/>
              </w:rPr>
            </w:pPr>
            <w:r w:rsidRPr="001C2F58">
              <w:rPr>
                <w:color w:val="FFFFFF" w:themeColor="background1"/>
              </w:rPr>
              <w:t>CRITERIS D’AVALUACIÓ</w:t>
            </w:r>
          </w:p>
        </w:tc>
      </w:tr>
      <w:tr w:rsidR="009D4430" w:rsidRPr="003A2BAE" w14:paraId="76904918" w14:textId="77777777" w:rsidTr="00B30475">
        <w:tc>
          <w:tcPr>
            <w:tcW w:w="1568" w:type="dxa"/>
          </w:tcPr>
          <w:p w14:paraId="27273312" w14:textId="08B14B11" w:rsidR="001677F4" w:rsidRPr="003A2BAE" w:rsidRDefault="009D4430" w:rsidP="007F0B8F">
            <w:r w:rsidRPr="003A2BAE">
              <w:t>RA</w:t>
            </w:r>
            <w:r w:rsidR="001677F4" w:rsidRPr="003A2BAE">
              <w:t>1</w:t>
            </w:r>
          </w:p>
        </w:tc>
        <w:tc>
          <w:tcPr>
            <w:tcW w:w="7062" w:type="dxa"/>
          </w:tcPr>
          <w:p w14:paraId="452A7DF4" w14:textId="77777777" w:rsidR="00BF4C63" w:rsidRPr="003A2BAE" w:rsidRDefault="00BF4C63" w:rsidP="007F0B8F">
            <w:r w:rsidRPr="003A2BAE">
              <w:t>a) S'han caracteritzat i diferenciat els models d'execució de codi al servidor i al client web.</w:t>
            </w:r>
          </w:p>
          <w:p w14:paraId="0A2EC6E5" w14:textId="77777777" w:rsidR="00BF4C63" w:rsidRPr="003A2BAE" w:rsidRDefault="00BF4C63" w:rsidP="007F0B8F">
            <w:r w:rsidRPr="003A2BAE">
              <w:t>b) S'han identificat les capacitats i els mecanismes d'execució de codi dels navegadors web.</w:t>
            </w:r>
          </w:p>
          <w:p w14:paraId="3F90FD15" w14:textId="77777777" w:rsidR="00BF4C63" w:rsidRPr="003A2BAE" w:rsidRDefault="00BF4C63" w:rsidP="007F0B8F">
            <w:r w:rsidRPr="003A2BAE">
              <w:t>c) S'han identificat i caracteritzat els principals llenguatges relacionats amb la programació de clients web.</w:t>
            </w:r>
          </w:p>
          <w:p w14:paraId="3849E9D1" w14:textId="77777777" w:rsidR="00BF4C63" w:rsidRPr="003A2BAE" w:rsidRDefault="00BF4C63" w:rsidP="007F0B8F">
            <w:r w:rsidRPr="003A2BAE">
              <w:t>d) S'han reconegut les particularitats de la programació de guions i els seus avantatges i desavantatges sobre la programació tradicional.</w:t>
            </w:r>
          </w:p>
          <w:p w14:paraId="069BD2F1" w14:textId="36EA2A39" w:rsidR="00BF4C63" w:rsidRPr="003A2BAE" w:rsidRDefault="00BF4C63" w:rsidP="007F0B8F">
            <w:r w:rsidRPr="003A2BAE">
              <w:t>e) S</w:t>
            </w:r>
            <w:r w:rsidR="00AA3253" w:rsidRPr="003A2BAE">
              <w:t>’</w:t>
            </w:r>
            <w:r w:rsidRPr="003A2BAE">
              <w:t>han verificat els mecanismes d</w:t>
            </w:r>
            <w:r w:rsidR="00AA3253" w:rsidRPr="003A2BAE">
              <w:t>’</w:t>
            </w:r>
            <w:r w:rsidRPr="003A2BAE">
              <w:t>integració dels llenguatges de marques amb els llenguatges de programació de clients Web.</w:t>
            </w:r>
          </w:p>
          <w:p w14:paraId="25DEFCAD" w14:textId="22F81D20" w:rsidR="00106B28" w:rsidRPr="003A2BAE" w:rsidRDefault="00BF4C63" w:rsidP="007F0B8F">
            <w:r w:rsidRPr="003A2BAE">
              <w:t>f) S'han reconegut i avaluat les eines de programació sobre clients web.</w:t>
            </w:r>
          </w:p>
        </w:tc>
      </w:tr>
      <w:tr w:rsidR="009D4430" w:rsidRPr="003A2BAE" w14:paraId="2885FED4" w14:textId="77777777" w:rsidTr="00B30475">
        <w:tc>
          <w:tcPr>
            <w:tcW w:w="1568" w:type="dxa"/>
          </w:tcPr>
          <w:p w14:paraId="18510C2A" w14:textId="7B31AC8F" w:rsidR="001677F4" w:rsidRPr="003A2BAE" w:rsidRDefault="009D4430" w:rsidP="007F0B8F">
            <w:r w:rsidRPr="003A2BAE">
              <w:t>RA</w:t>
            </w:r>
            <w:r w:rsidR="001677F4" w:rsidRPr="003A2BAE">
              <w:t>2</w:t>
            </w:r>
          </w:p>
        </w:tc>
        <w:tc>
          <w:tcPr>
            <w:tcW w:w="7062" w:type="dxa"/>
          </w:tcPr>
          <w:p w14:paraId="4FDA3482" w14:textId="77777777" w:rsidR="00A81A7C" w:rsidRPr="003A2BAE" w:rsidRDefault="00A81A7C" w:rsidP="007F0B8F">
            <w:r w:rsidRPr="003A2BAE">
              <w:t>a) S'ha seleccionat un llenguatge de programació de clients web en funció de les possibilitats.</w:t>
            </w:r>
          </w:p>
          <w:p w14:paraId="011D48CE" w14:textId="77777777" w:rsidR="00A81A7C" w:rsidRPr="003A2BAE" w:rsidRDefault="00A81A7C" w:rsidP="007F0B8F">
            <w:r w:rsidRPr="003A2BAE">
              <w:t>b) S'han utilitzat els diferents tipus de variables i operadors disponibles al llenguatge.</w:t>
            </w:r>
          </w:p>
          <w:p w14:paraId="5B7EB7B0" w14:textId="5484F069" w:rsidR="00A81A7C" w:rsidRPr="003A2BAE" w:rsidRDefault="00A81A7C" w:rsidP="007F0B8F">
            <w:r w:rsidRPr="003A2BAE">
              <w:t>c) S</w:t>
            </w:r>
            <w:r w:rsidR="00AA3253" w:rsidRPr="003A2BAE">
              <w:t>’</w:t>
            </w:r>
            <w:r w:rsidRPr="003A2BAE">
              <w:t>han identificat els àmbits d</w:t>
            </w:r>
            <w:r w:rsidR="00AA3253" w:rsidRPr="003A2BAE">
              <w:t>’</w:t>
            </w:r>
            <w:r w:rsidRPr="003A2BAE">
              <w:t>utilització de les variables.</w:t>
            </w:r>
          </w:p>
          <w:p w14:paraId="2759C544" w14:textId="77777777" w:rsidR="00A81A7C" w:rsidRPr="003A2BAE" w:rsidRDefault="00A81A7C" w:rsidP="007F0B8F">
            <w:r w:rsidRPr="003A2BAE">
              <w:t>d) S'han reconegut i comprovat les peculiaritats del llenguatge respecte de les conversions entre diferents tipus de dades.</w:t>
            </w:r>
          </w:p>
          <w:p w14:paraId="39F176FA" w14:textId="4AE8D55C" w:rsidR="00A81A7C" w:rsidRPr="003A2BAE" w:rsidRDefault="00A81A7C" w:rsidP="007F0B8F">
            <w:r w:rsidRPr="003A2BAE">
              <w:t>e) S</w:t>
            </w:r>
            <w:r w:rsidR="00AA3253" w:rsidRPr="003A2BAE">
              <w:t>’</w:t>
            </w:r>
            <w:r w:rsidRPr="003A2BAE">
              <w:t>han utilitzat mecanismes de decisió en la creació de blocs de sentències.</w:t>
            </w:r>
          </w:p>
          <w:p w14:paraId="7F6E3447" w14:textId="77777777" w:rsidR="00A81A7C" w:rsidRPr="003A2BAE" w:rsidRDefault="00A81A7C" w:rsidP="007F0B8F">
            <w:r w:rsidRPr="003A2BAE">
              <w:t>f) S'han utilitzat bucles i se n'ha verificat el funcionament.</w:t>
            </w:r>
          </w:p>
          <w:p w14:paraId="41D8715E" w14:textId="77777777" w:rsidR="00A81A7C" w:rsidRPr="003A2BAE" w:rsidRDefault="00A81A7C" w:rsidP="007F0B8F">
            <w:r w:rsidRPr="003A2BAE">
              <w:t>g) S'han afegit comentaris al codi.</w:t>
            </w:r>
          </w:p>
          <w:p w14:paraId="784C7734" w14:textId="2781FA71" w:rsidR="005608DC" w:rsidRPr="003A2BAE" w:rsidRDefault="00A81A7C" w:rsidP="007F0B8F">
            <w:r w:rsidRPr="003A2BAE">
              <w:t>h) S'han utilitzat eines i entorns per facilitar la programació, la prova i la depuració del codi.</w:t>
            </w:r>
          </w:p>
        </w:tc>
      </w:tr>
      <w:tr w:rsidR="009D4430" w:rsidRPr="003A2BAE" w14:paraId="17F88A2F" w14:textId="77777777" w:rsidTr="00B30475">
        <w:tc>
          <w:tcPr>
            <w:tcW w:w="1568" w:type="dxa"/>
          </w:tcPr>
          <w:p w14:paraId="378DC516" w14:textId="0A548AFC" w:rsidR="001677F4" w:rsidRPr="003A2BAE" w:rsidRDefault="009D4430" w:rsidP="007F0B8F">
            <w:r w:rsidRPr="003A2BAE">
              <w:t>RA</w:t>
            </w:r>
            <w:r w:rsidR="001677F4" w:rsidRPr="003A2BAE">
              <w:t>3</w:t>
            </w:r>
          </w:p>
        </w:tc>
        <w:tc>
          <w:tcPr>
            <w:tcW w:w="7062" w:type="dxa"/>
          </w:tcPr>
          <w:p w14:paraId="47825A14" w14:textId="77777777" w:rsidR="00102193" w:rsidRPr="003A2BAE" w:rsidRDefault="00102193" w:rsidP="007F0B8F">
            <w:r w:rsidRPr="003A2BAE">
              <w:t>a) S'han identificat els objectes predefinits del llenguatge.</w:t>
            </w:r>
          </w:p>
          <w:p w14:paraId="6EC67992" w14:textId="77777777" w:rsidR="00102193" w:rsidRPr="003A2BAE" w:rsidRDefault="00102193" w:rsidP="007F0B8F">
            <w:r w:rsidRPr="003A2BAE">
              <w:t>b) S'han analitzat els objectes referents a les finestres del navegador i als documents web que contenen.</w:t>
            </w:r>
          </w:p>
          <w:p w14:paraId="4F32BABE" w14:textId="77777777" w:rsidR="00102193" w:rsidRPr="003A2BAE" w:rsidRDefault="00102193" w:rsidP="007F0B8F">
            <w:r w:rsidRPr="003A2BAE">
              <w:t>c) S'han escrit sentències que utilitzen els objectes predefinits del llenguatge per canviar l'aspecte del navegador i el document que conté.</w:t>
            </w:r>
          </w:p>
          <w:p w14:paraId="6832E9A8" w14:textId="77777777" w:rsidR="00102193" w:rsidRPr="003A2BAE" w:rsidRDefault="00102193" w:rsidP="007F0B8F">
            <w:r w:rsidRPr="003A2BAE">
              <w:t>d) S'han generat textos i etiquetes com a resultat de l'execució de codi al navegador.</w:t>
            </w:r>
          </w:p>
          <w:p w14:paraId="043ABBAF" w14:textId="77777777" w:rsidR="00102193" w:rsidRPr="003A2BAE" w:rsidRDefault="00102193" w:rsidP="007F0B8F">
            <w:r w:rsidRPr="003A2BAE">
              <w:t>e) S'han escrit sentències que utilitzen els objectes predefinits del llenguatge per interactuar amb l'usuari.</w:t>
            </w:r>
          </w:p>
          <w:p w14:paraId="5C3EE065" w14:textId="77777777" w:rsidR="00102193" w:rsidRPr="003A2BAE" w:rsidRDefault="00102193" w:rsidP="007F0B8F">
            <w:r w:rsidRPr="003A2BAE">
              <w:t>f) S'han utilitzat les característiques pròpies del llenguatge en documents compostos per diverses finestres i marcs.</w:t>
            </w:r>
          </w:p>
          <w:p w14:paraId="733368E4" w14:textId="77777777" w:rsidR="00102193" w:rsidRPr="003A2BAE" w:rsidRDefault="00102193" w:rsidP="007F0B8F">
            <w:r w:rsidRPr="003A2BAE">
              <w:t>g) S'han utilitzat “</w:t>
            </w:r>
            <w:proofErr w:type="spellStart"/>
            <w:r w:rsidRPr="003A2BAE">
              <w:t>cookies</w:t>
            </w:r>
            <w:proofErr w:type="spellEnd"/>
            <w:r w:rsidRPr="003A2BAE">
              <w:t>” per emmagatzemar informació i recuperar-ne el contingut.</w:t>
            </w:r>
          </w:p>
          <w:p w14:paraId="54CEAE10" w14:textId="164BE9BE" w:rsidR="005E00E0" w:rsidRPr="003A2BAE" w:rsidRDefault="00102193" w:rsidP="007F0B8F">
            <w:r w:rsidRPr="003A2BAE">
              <w:t>h) S'ha depurat i documentat el codi.</w:t>
            </w:r>
          </w:p>
        </w:tc>
      </w:tr>
      <w:tr w:rsidR="009D4430" w:rsidRPr="003A2BAE" w14:paraId="3E44D76C" w14:textId="77777777" w:rsidTr="00B30475">
        <w:tc>
          <w:tcPr>
            <w:tcW w:w="1568" w:type="dxa"/>
          </w:tcPr>
          <w:p w14:paraId="34D9F5E8" w14:textId="111B9BC3" w:rsidR="001677F4" w:rsidRPr="003A2BAE" w:rsidRDefault="009D4430" w:rsidP="007F0B8F">
            <w:r w:rsidRPr="003A2BAE">
              <w:t>RA</w:t>
            </w:r>
            <w:r w:rsidR="001677F4" w:rsidRPr="003A2BAE">
              <w:t>4</w:t>
            </w:r>
          </w:p>
        </w:tc>
        <w:tc>
          <w:tcPr>
            <w:tcW w:w="7062" w:type="dxa"/>
          </w:tcPr>
          <w:p w14:paraId="23450E0D" w14:textId="77777777" w:rsidR="00E373A1" w:rsidRPr="003A2BAE" w:rsidRDefault="00E373A1" w:rsidP="007F0B8F">
            <w:r w:rsidRPr="003A2BAE">
              <w:t>a) S'han classificat i utilitzat les funcions predefinides del llenguatge.</w:t>
            </w:r>
          </w:p>
          <w:p w14:paraId="2B38CF9C" w14:textId="77777777" w:rsidR="00E373A1" w:rsidRPr="003A2BAE" w:rsidRDefault="00E373A1" w:rsidP="007F0B8F">
            <w:r w:rsidRPr="003A2BAE">
              <w:t>b) S'han creat i s'han utilitzat funcions definides per l'usuari.</w:t>
            </w:r>
          </w:p>
          <w:p w14:paraId="3D814C35" w14:textId="77777777" w:rsidR="00E373A1" w:rsidRPr="003A2BAE" w:rsidRDefault="00E373A1" w:rsidP="007F0B8F">
            <w:r w:rsidRPr="003A2BAE">
              <w:t>c) S'han reconegut les característiques del llenguatge relatives a la creació i l'ús d'arrays.</w:t>
            </w:r>
          </w:p>
          <w:p w14:paraId="245555C0" w14:textId="77777777" w:rsidR="00E373A1" w:rsidRPr="003A2BAE" w:rsidRDefault="00E373A1" w:rsidP="007F0B8F">
            <w:r w:rsidRPr="003A2BAE">
              <w:t xml:space="preserve">d) S'han creat i utilitzat </w:t>
            </w:r>
            <w:proofErr w:type="spellStart"/>
            <w:r w:rsidRPr="003A2BAE">
              <w:t>arrays</w:t>
            </w:r>
            <w:proofErr w:type="spellEnd"/>
            <w:r w:rsidRPr="003A2BAE">
              <w:t>.</w:t>
            </w:r>
          </w:p>
          <w:p w14:paraId="78C7634A" w14:textId="33CF8712" w:rsidR="00E373A1" w:rsidRPr="003A2BAE" w:rsidRDefault="00E373A1" w:rsidP="007F0B8F">
            <w:r w:rsidRPr="003A2BAE">
              <w:t>e) S</w:t>
            </w:r>
            <w:r w:rsidR="00B577E8" w:rsidRPr="003A2BAE">
              <w:t>’</w:t>
            </w:r>
            <w:r w:rsidRPr="003A2BAE">
              <w:t xml:space="preserve">han reconegut les característiques </w:t>
            </w:r>
            <w:r w:rsidR="00B577E8" w:rsidRPr="003A2BAE">
              <w:t>d’orientació</w:t>
            </w:r>
            <w:r w:rsidRPr="003A2BAE">
              <w:t xml:space="preserve"> a objectes del llenguatge.</w:t>
            </w:r>
          </w:p>
          <w:p w14:paraId="14390519" w14:textId="77777777" w:rsidR="00E373A1" w:rsidRPr="003A2BAE" w:rsidRDefault="00E373A1" w:rsidP="007F0B8F">
            <w:r w:rsidRPr="003A2BAE">
              <w:t>f) S'ha creat codi per definir l'estructura d'objectes.</w:t>
            </w:r>
          </w:p>
          <w:p w14:paraId="6A854341" w14:textId="77777777" w:rsidR="00E373A1" w:rsidRPr="003A2BAE" w:rsidRDefault="00E373A1" w:rsidP="007F0B8F">
            <w:r w:rsidRPr="003A2BAE">
              <w:t>g) S'han creat mètodes i propietats.</w:t>
            </w:r>
          </w:p>
          <w:p w14:paraId="15721724" w14:textId="77777777" w:rsidR="00E373A1" w:rsidRPr="003A2BAE" w:rsidRDefault="00E373A1" w:rsidP="007F0B8F">
            <w:r w:rsidRPr="003A2BAE">
              <w:t>h) S'ha creat codi que faci ús d'objectes definits per l'usuari.</w:t>
            </w:r>
          </w:p>
          <w:p w14:paraId="28BB8E0A" w14:textId="54EE8396" w:rsidR="00484C8F" w:rsidRPr="003A2BAE" w:rsidRDefault="00E373A1" w:rsidP="007F0B8F">
            <w:r w:rsidRPr="003A2BAE">
              <w:t>i) S'ha depurat i documentat el codi.</w:t>
            </w:r>
          </w:p>
        </w:tc>
      </w:tr>
      <w:tr w:rsidR="009D4430" w:rsidRPr="003A2BAE" w14:paraId="52A6DFE0" w14:textId="77777777" w:rsidTr="00B577E8">
        <w:trPr>
          <w:cantSplit/>
          <w:trHeight w:val="217"/>
        </w:trPr>
        <w:tc>
          <w:tcPr>
            <w:tcW w:w="1568" w:type="dxa"/>
          </w:tcPr>
          <w:p w14:paraId="72091024" w14:textId="5457969D" w:rsidR="001677F4" w:rsidRPr="003A2BAE" w:rsidRDefault="009D4430" w:rsidP="007F0B8F">
            <w:r w:rsidRPr="003A2BAE">
              <w:t>RA</w:t>
            </w:r>
            <w:r w:rsidR="001677F4" w:rsidRPr="003A2BAE">
              <w:t>5</w:t>
            </w:r>
          </w:p>
        </w:tc>
        <w:tc>
          <w:tcPr>
            <w:tcW w:w="7062" w:type="dxa"/>
          </w:tcPr>
          <w:p w14:paraId="673C4B78" w14:textId="77777777" w:rsidR="00D95D6E" w:rsidRPr="003A2BAE" w:rsidRDefault="00D95D6E" w:rsidP="007F0B8F">
            <w:r w:rsidRPr="003A2BAE">
              <w:t>a) S'han reconegut les possibilitats del llenguatge de marques relatives a la captura dels esdeveniments produïts.</w:t>
            </w:r>
          </w:p>
          <w:p w14:paraId="0F282944" w14:textId="77777777" w:rsidR="00D95D6E" w:rsidRPr="003A2BAE" w:rsidRDefault="00D95D6E" w:rsidP="007F0B8F">
            <w:r w:rsidRPr="003A2BAE">
              <w:t>b) S'han identificat les característiques del llenguatge de programació relatives a la gestió dels esdeveniments.</w:t>
            </w:r>
          </w:p>
          <w:p w14:paraId="12C3D40C" w14:textId="77777777" w:rsidR="00D95D6E" w:rsidRPr="003A2BAE" w:rsidRDefault="00D95D6E" w:rsidP="007F0B8F">
            <w:r w:rsidRPr="003A2BAE">
              <w:t>c) S'han diferenciat els tipus d'esdeveniments que es poden fer servir.</w:t>
            </w:r>
          </w:p>
          <w:p w14:paraId="7DAA88A1" w14:textId="77777777" w:rsidR="00D95D6E" w:rsidRPr="003A2BAE" w:rsidRDefault="00D95D6E" w:rsidP="007F0B8F">
            <w:r w:rsidRPr="003A2BAE">
              <w:t>d) S'ha creat un codi que capturi i utilitzi esdeveniments.</w:t>
            </w:r>
          </w:p>
          <w:p w14:paraId="12487224" w14:textId="77777777" w:rsidR="00D95D6E" w:rsidRPr="003A2BAE" w:rsidRDefault="00D95D6E" w:rsidP="007F0B8F">
            <w:r w:rsidRPr="003A2BAE">
              <w:t>e) S'han reconegut les capacitats del llenguatge relatives a la gestió de formularis web.</w:t>
            </w:r>
          </w:p>
          <w:p w14:paraId="004F870E" w14:textId="77777777" w:rsidR="00D95D6E" w:rsidRPr="003A2BAE" w:rsidRDefault="00D95D6E" w:rsidP="007F0B8F">
            <w:r w:rsidRPr="003A2BAE">
              <w:t>f) S'han validat formularis web utilitzant esdeveniments.</w:t>
            </w:r>
          </w:p>
          <w:p w14:paraId="05FCCB81" w14:textId="77777777" w:rsidR="00D95D6E" w:rsidRPr="003A2BAE" w:rsidRDefault="00D95D6E" w:rsidP="007F0B8F">
            <w:r w:rsidRPr="003A2BAE">
              <w:t>g) S'han utilitzat expressions regulars per facilitar els procediments de validació.</w:t>
            </w:r>
          </w:p>
          <w:p w14:paraId="60BD20F9" w14:textId="4E17B5CF" w:rsidR="001677F4" w:rsidRPr="003A2BAE" w:rsidRDefault="00D95D6E" w:rsidP="007F0B8F">
            <w:r w:rsidRPr="003A2BAE">
              <w:t>h) S'ha provat i documentat el codi.</w:t>
            </w:r>
          </w:p>
        </w:tc>
      </w:tr>
      <w:tr w:rsidR="009D4430" w:rsidRPr="003A2BAE" w14:paraId="7416C208" w14:textId="77777777" w:rsidTr="00B30475">
        <w:trPr>
          <w:trHeight w:val="217"/>
        </w:trPr>
        <w:tc>
          <w:tcPr>
            <w:tcW w:w="1568" w:type="dxa"/>
          </w:tcPr>
          <w:p w14:paraId="2359CEC3" w14:textId="452941D6" w:rsidR="009D4430" w:rsidRPr="003A2BAE" w:rsidRDefault="009D4430" w:rsidP="007F0B8F">
            <w:r w:rsidRPr="003A2BAE">
              <w:t>RA6</w:t>
            </w:r>
          </w:p>
        </w:tc>
        <w:tc>
          <w:tcPr>
            <w:tcW w:w="7062" w:type="dxa"/>
          </w:tcPr>
          <w:p w14:paraId="73D6AEF9" w14:textId="77777777" w:rsidR="00F13105" w:rsidRPr="003A2BAE" w:rsidRDefault="00F13105" w:rsidP="007F0B8F">
            <w:r w:rsidRPr="003A2BAE">
              <w:t>a) S'ha reconegut el model d'objectes del document de pàgina web.</w:t>
            </w:r>
          </w:p>
          <w:p w14:paraId="0E0386D0" w14:textId="77777777" w:rsidR="00F13105" w:rsidRPr="003A2BAE" w:rsidRDefault="00F13105" w:rsidP="007F0B8F">
            <w:r w:rsidRPr="003A2BAE">
              <w:t>b) S'han identificat els objectes del model, les propietats i els mètodes.</w:t>
            </w:r>
          </w:p>
          <w:p w14:paraId="385792E2" w14:textId="77777777" w:rsidR="00F13105" w:rsidRPr="003A2BAE" w:rsidRDefault="00F13105" w:rsidP="007F0B8F">
            <w:r w:rsidRPr="003A2BAE">
              <w:t>c) S'ha creat i verificat un codi que accedisca a l'estructura del document.</w:t>
            </w:r>
          </w:p>
          <w:p w14:paraId="12AAC038" w14:textId="77777777" w:rsidR="00F13105" w:rsidRPr="003A2BAE" w:rsidRDefault="00F13105" w:rsidP="007F0B8F">
            <w:r w:rsidRPr="003A2BAE">
              <w:t>d) S'han creat nous elements de l'estructura i s'han modificat elements ja existents.</w:t>
            </w:r>
          </w:p>
          <w:p w14:paraId="3B9CEF33" w14:textId="77777777" w:rsidR="00F13105" w:rsidRPr="003A2BAE" w:rsidRDefault="00F13105" w:rsidP="007F0B8F">
            <w:r w:rsidRPr="003A2BAE">
              <w:t>e) S'han associat accions als esdeveniments del model.</w:t>
            </w:r>
          </w:p>
          <w:p w14:paraId="0E913C9D" w14:textId="77777777" w:rsidR="00F13105" w:rsidRPr="003A2BAE" w:rsidRDefault="00F13105" w:rsidP="007F0B8F">
            <w:r w:rsidRPr="003A2BAE">
              <w:t>f) S'han identificat les diferències que presenta el model a diferents navegadors.</w:t>
            </w:r>
          </w:p>
          <w:p w14:paraId="74CF18A4" w14:textId="77777777" w:rsidR="00F13105" w:rsidRPr="003A2BAE" w:rsidRDefault="00F13105" w:rsidP="007F0B8F">
            <w:r w:rsidRPr="003A2BAE">
              <w:t>g) S'han programat aplicacions Web de manera que funcionin a navegadors amb diferents implementacions del model.</w:t>
            </w:r>
          </w:p>
          <w:p w14:paraId="475DC9E2" w14:textId="47F141F7" w:rsidR="009D4430" w:rsidRPr="003A2BAE" w:rsidRDefault="00F13105" w:rsidP="007F0B8F">
            <w:r w:rsidRPr="003A2BAE">
              <w:t>h) S'han independitzat les tres facetes (contingut, aspecte i comportament), en aplicacions web.</w:t>
            </w:r>
          </w:p>
        </w:tc>
      </w:tr>
      <w:tr w:rsidR="009D4430" w:rsidRPr="003A2BAE" w14:paraId="6D627AB3" w14:textId="77777777" w:rsidTr="00B30475">
        <w:trPr>
          <w:trHeight w:val="217"/>
        </w:trPr>
        <w:tc>
          <w:tcPr>
            <w:tcW w:w="1568" w:type="dxa"/>
          </w:tcPr>
          <w:p w14:paraId="6F890505" w14:textId="580111F3" w:rsidR="009D4430" w:rsidRPr="003A2BAE" w:rsidRDefault="009D4430" w:rsidP="007F0B8F">
            <w:r w:rsidRPr="003A2BAE">
              <w:t>RA7</w:t>
            </w:r>
          </w:p>
        </w:tc>
        <w:tc>
          <w:tcPr>
            <w:tcW w:w="7062" w:type="dxa"/>
          </w:tcPr>
          <w:p w14:paraId="730ABB7A" w14:textId="77777777" w:rsidR="00F13105" w:rsidRPr="003A2BAE" w:rsidRDefault="00F13105" w:rsidP="007F0B8F">
            <w:r w:rsidRPr="003A2BAE">
              <w:t>a) S'han avaluat els avantatges i els inconvenients d'utilitzar mecanismes de comunicació asíncrona entre client i servidor web.</w:t>
            </w:r>
          </w:p>
          <w:p w14:paraId="7DC72742" w14:textId="2A56274E" w:rsidR="00F13105" w:rsidRPr="003A2BAE" w:rsidRDefault="00F13105" w:rsidP="007F0B8F">
            <w:r w:rsidRPr="003A2BAE">
              <w:t xml:space="preserve">b) </w:t>
            </w:r>
            <w:r w:rsidR="00B577E8" w:rsidRPr="003A2BAE">
              <w:t>S’han</w:t>
            </w:r>
            <w:r w:rsidRPr="003A2BAE">
              <w:t xml:space="preserve"> analitzat els mecanismes disponibles per a </w:t>
            </w:r>
            <w:r w:rsidR="00B577E8" w:rsidRPr="003A2BAE">
              <w:t>l’establiment</w:t>
            </w:r>
            <w:r w:rsidRPr="003A2BAE">
              <w:t xml:space="preserve"> de la comunicació asíncrona.</w:t>
            </w:r>
          </w:p>
          <w:p w14:paraId="5C3A1D90" w14:textId="77777777" w:rsidR="00F13105" w:rsidRPr="003A2BAE" w:rsidRDefault="00F13105" w:rsidP="007F0B8F">
            <w:r w:rsidRPr="003A2BAE">
              <w:t>c) S'han fet servir els objectes relacionats.</w:t>
            </w:r>
          </w:p>
          <w:p w14:paraId="3C8D10A1" w14:textId="77777777" w:rsidR="00F13105" w:rsidRPr="003A2BAE" w:rsidRDefault="00F13105" w:rsidP="007F0B8F">
            <w:r w:rsidRPr="003A2BAE">
              <w:t>d) Se n'han identificat les propietats i els mètodes.</w:t>
            </w:r>
          </w:p>
          <w:p w14:paraId="0AC3B8DF" w14:textId="77777777" w:rsidR="00F13105" w:rsidRPr="003A2BAE" w:rsidRDefault="00F13105" w:rsidP="007F0B8F">
            <w:r w:rsidRPr="003A2BAE">
              <w:t>e) S'ha utilitzat comunicació asíncrona en l'actualització dinàmica del document web.</w:t>
            </w:r>
          </w:p>
          <w:p w14:paraId="11980853" w14:textId="77777777" w:rsidR="00F13105" w:rsidRPr="003A2BAE" w:rsidRDefault="00F13105" w:rsidP="007F0B8F">
            <w:r w:rsidRPr="003A2BAE">
              <w:t>f) S'han utilitzat diferents formats en l'enviament i la recepció d'informació.</w:t>
            </w:r>
          </w:p>
          <w:p w14:paraId="10840C4E" w14:textId="77777777" w:rsidR="00F13105" w:rsidRPr="003A2BAE" w:rsidRDefault="00F13105" w:rsidP="007F0B8F">
            <w:r w:rsidRPr="003A2BAE">
              <w:t>g) S'han programat aplicacions Web asíncrones de manera que funcionin a diferents navegadors.</w:t>
            </w:r>
          </w:p>
          <w:p w14:paraId="34D8CFFF" w14:textId="77777777" w:rsidR="00F13105" w:rsidRPr="003A2BAE" w:rsidRDefault="00F13105" w:rsidP="007F0B8F">
            <w:r w:rsidRPr="003A2BAE">
              <w:t>h) S'han classificat i analitzat llibreries que facilitin la incorporació de les tecnologies d'actualització dinàmica a la programació de pàgines web.</w:t>
            </w:r>
          </w:p>
          <w:p w14:paraId="769280C2" w14:textId="7CB0444C" w:rsidR="009D4430" w:rsidRPr="003A2BAE" w:rsidRDefault="00F13105" w:rsidP="007F0B8F">
            <w:r w:rsidRPr="003A2BAE">
              <w:t>i) S'han creat i depurat programes que utilitzin aquestes llibreries.</w:t>
            </w:r>
          </w:p>
        </w:tc>
      </w:tr>
    </w:tbl>
    <w:p w14:paraId="6904CB50" w14:textId="77777777" w:rsidR="001677F4" w:rsidRPr="003A2BAE" w:rsidRDefault="001677F4" w:rsidP="007F0B8F"/>
    <w:p w14:paraId="1BC63882" w14:textId="5813335C" w:rsidR="00C9759D" w:rsidRPr="00033DD2" w:rsidRDefault="00C9759D" w:rsidP="00033DD2">
      <w:pPr>
        <w:pStyle w:val="Heading3"/>
        <w:numPr>
          <w:ilvl w:val="2"/>
          <w:numId w:val="16"/>
        </w:numPr>
        <w:rPr>
          <w:sz w:val="24"/>
          <w:szCs w:val="24"/>
        </w:rPr>
      </w:pPr>
      <w:bookmarkStart w:id="6" w:name="_Toc199065240"/>
      <w:r w:rsidRPr="00033DD2">
        <w:rPr>
          <w:sz w:val="24"/>
          <w:szCs w:val="24"/>
        </w:rPr>
        <w:t>Continguts</w:t>
      </w:r>
      <w:bookmarkEnd w:id="6"/>
    </w:p>
    <w:p w14:paraId="682EFE77" w14:textId="77777777" w:rsidR="003C6D72" w:rsidRPr="003A2BAE" w:rsidRDefault="003C6D72" w:rsidP="007F0B8F">
      <w:r w:rsidRPr="003A2BAE">
        <w:t>Els continguts del mòdul que venen definits en el currículum són:</w:t>
      </w:r>
    </w:p>
    <w:tbl>
      <w:tblPr>
        <w:tblStyle w:val="TableGrid"/>
        <w:tblW w:w="0" w:type="auto"/>
        <w:tblLook w:val="04A0" w:firstRow="1" w:lastRow="0" w:firstColumn="1" w:lastColumn="0" w:noHBand="0" w:noVBand="1"/>
      </w:tblPr>
      <w:tblGrid>
        <w:gridCol w:w="1980"/>
        <w:gridCol w:w="6650"/>
      </w:tblGrid>
      <w:tr w:rsidR="001C2F58" w:rsidRPr="001C2F58" w14:paraId="6D1947D3" w14:textId="77777777" w:rsidTr="001C2F58">
        <w:tc>
          <w:tcPr>
            <w:tcW w:w="1980" w:type="dxa"/>
            <w:shd w:val="clear" w:color="auto" w:fill="365F91" w:themeFill="accent1" w:themeFillShade="BF"/>
          </w:tcPr>
          <w:p w14:paraId="6DE50B2C" w14:textId="77777777" w:rsidR="003C6D72" w:rsidRPr="001C2F58" w:rsidRDefault="003C6D72" w:rsidP="007F0B8F">
            <w:pPr>
              <w:rPr>
                <w:color w:val="FFFFFF" w:themeColor="background1"/>
              </w:rPr>
            </w:pPr>
            <w:r w:rsidRPr="001C2F58">
              <w:rPr>
                <w:color w:val="FFFFFF" w:themeColor="background1"/>
              </w:rPr>
              <w:t>BLOC</w:t>
            </w:r>
          </w:p>
        </w:tc>
        <w:tc>
          <w:tcPr>
            <w:tcW w:w="6650" w:type="dxa"/>
            <w:shd w:val="clear" w:color="auto" w:fill="365F91" w:themeFill="accent1" w:themeFillShade="BF"/>
          </w:tcPr>
          <w:p w14:paraId="06EA7F10" w14:textId="77777777" w:rsidR="003C6D72" w:rsidRPr="001C2F58" w:rsidRDefault="003C6D72" w:rsidP="007F0B8F">
            <w:pPr>
              <w:rPr>
                <w:color w:val="FFFFFF" w:themeColor="background1"/>
              </w:rPr>
            </w:pPr>
            <w:r w:rsidRPr="001C2F58">
              <w:rPr>
                <w:color w:val="FFFFFF" w:themeColor="background1"/>
              </w:rPr>
              <w:t>CONTINGUTS</w:t>
            </w:r>
          </w:p>
        </w:tc>
      </w:tr>
      <w:tr w:rsidR="003C6D72" w:rsidRPr="003A2BAE" w14:paraId="780714A3" w14:textId="77777777" w:rsidTr="00C77F1B">
        <w:tc>
          <w:tcPr>
            <w:tcW w:w="1980" w:type="dxa"/>
          </w:tcPr>
          <w:p w14:paraId="7DE560A3" w14:textId="77777777" w:rsidR="003C6D72" w:rsidRPr="003A2BAE" w:rsidRDefault="003C6D72" w:rsidP="007F0B8F">
            <w:r w:rsidRPr="003A2BAE">
              <w:t>Selecció d’arquitectures i ferramentes de programació</w:t>
            </w:r>
          </w:p>
        </w:tc>
        <w:tc>
          <w:tcPr>
            <w:tcW w:w="6650" w:type="dxa"/>
          </w:tcPr>
          <w:p w14:paraId="63B93823" w14:textId="77777777" w:rsidR="003C6D72" w:rsidRPr="003A2BAE" w:rsidRDefault="003C6D72" w:rsidP="007F0B8F">
            <w:r w:rsidRPr="003A2BAE">
              <w:t>− Models de programació en entorns client/servidor.</w:t>
            </w:r>
          </w:p>
          <w:p w14:paraId="53AB7858" w14:textId="77777777" w:rsidR="003C6D72" w:rsidRPr="003A2BAE" w:rsidRDefault="003C6D72" w:rsidP="007F0B8F">
            <w:r w:rsidRPr="003A2BAE">
              <w:t>− Mecanismes d’execució de codi en un navegador web.</w:t>
            </w:r>
          </w:p>
          <w:p w14:paraId="7434BBCE" w14:textId="77777777" w:rsidR="003C6D72" w:rsidRPr="003A2BAE" w:rsidRDefault="003C6D72" w:rsidP="007F0B8F">
            <w:r w:rsidRPr="003A2BAE">
              <w:t>− Capacitats i limitacions d’execució.</w:t>
            </w:r>
          </w:p>
          <w:p w14:paraId="2615C6FF" w14:textId="77777777" w:rsidR="003C6D72" w:rsidRPr="003A2BAE" w:rsidRDefault="003C6D72" w:rsidP="007F0B8F">
            <w:r w:rsidRPr="003A2BAE">
              <w:t>− Compatibilitat amb navegadors web.</w:t>
            </w:r>
          </w:p>
          <w:p w14:paraId="2C7FF38A" w14:textId="77777777" w:rsidR="003C6D72" w:rsidRPr="003A2BAE" w:rsidRDefault="003C6D72" w:rsidP="007F0B8F">
            <w:r w:rsidRPr="003A2BAE">
              <w:t>− Característiques dels llenguatges script.</w:t>
            </w:r>
          </w:p>
          <w:p w14:paraId="43AEB2E0" w14:textId="77777777" w:rsidR="003C6D72" w:rsidRPr="003A2BAE" w:rsidRDefault="003C6D72" w:rsidP="007F0B8F">
            <w:r w:rsidRPr="003A2BAE">
              <w:t>− Llenguatges de programació en entorn client.</w:t>
            </w:r>
          </w:p>
          <w:p w14:paraId="201108A1" w14:textId="77777777" w:rsidR="003C6D72" w:rsidRPr="003A2BAE" w:rsidRDefault="003C6D72" w:rsidP="007F0B8F">
            <w:r w:rsidRPr="003A2BAE">
              <w:t>− Tecnologies i llenguatges associats.</w:t>
            </w:r>
          </w:p>
          <w:p w14:paraId="4884C661" w14:textId="77777777" w:rsidR="003C6D72" w:rsidRPr="003A2BAE" w:rsidRDefault="003C6D72" w:rsidP="007F0B8F">
            <w:r w:rsidRPr="003A2BAE">
              <w:t>− Integració del codi amb les etiquetes en documents HTML.</w:t>
            </w:r>
          </w:p>
          <w:p w14:paraId="28BB526E" w14:textId="77777777" w:rsidR="003C6D72" w:rsidRPr="003A2BAE" w:rsidRDefault="003C6D72" w:rsidP="007F0B8F">
            <w:r w:rsidRPr="003A2BAE">
              <w:t>− Ferramentes de programació.</w:t>
            </w:r>
          </w:p>
          <w:p w14:paraId="3555FB9C" w14:textId="77777777" w:rsidR="003C6D72" w:rsidRPr="003A2BAE" w:rsidRDefault="003C6D72" w:rsidP="007F0B8F">
            <w:r w:rsidRPr="003A2BAE">
              <w:t>− Navegadors. Tipus i característiques.</w:t>
            </w:r>
          </w:p>
          <w:p w14:paraId="3EA26B9C" w14:textId="77777777" w:rsidR="003C6D72" w:rsidRPr="003A2BAE" w:rsidRDefault="003C6D72" w:rsidP="007F0B8F">
            <w:r w:rsidRPr="003A2BAE">
              <w:t xml:space="preserve">− Especificacions oficials (DOM, CSS, XHTML, </w:t>
            </w:r>
            <w:proofErr w:type="spellStart"/>
            <w:r w:rsidRPr="003A2BAE">
              <w:t>EcmaScript</w:t>
            </w:r>
            <w:proofErr w:type="spellEnd"/>
            <w:r w:rsidRPr="003A2BAE">
              <w:t>, entre altres).</w:t>
            </w:r>
          </w:p>
        </w:tc>
      </w:tr>
      <w:tr w:rsidR="003C6D72" w:rsidRPr="003A2BAE" w14:paraId="00C54E99" w14:textId="77777777" w:rsidTr="00C77F1B">
        <w:tc>
          <w:tcPr>
            <w:tcW w:w="1980" w:type="dxa"/>
          </w:tcPr>
          <w:p w14:paraId="42AFB0AB" w14:textId="77777777" w:rsidR="003C6D72" w:rsidRPr="003A2BAE" w:rsidRDefault="003C6D72" w:rsidP="007F0B8F">
            <w:r w:rsidRPr="003A2BAE">
              <w:t>Maneig de la sintaxi del llenguatge</w:t>
            </w:r>
          </w:p>
        </w:tc>
        <w:tc>
          <w:tcPr>
            <w:tcW w:w="6650" w:type="dxa"/>
          </w:tcPr>
          <w:p w14:paraId="691968E9" w14:textId="77777777" w:rsidR="003C6D72" w:rsidRPr="003A2BAE" w:rsidRDefault="003C6D72" w:rsidP="007F0B8F">
            <w:r w:rsidRPr="003A2BAE">
              <w:t>− Etiquetes i ubicació del codi.</w:t>
            </w:r>
          </w:p>
          <w:p w14:paraId="0EDA95DA" w14:textId="77777777" w:rsidR="003C6D72" w:rsidRPr="003A2BAE" w:rsidRDefault="003C6D72" w:rsidP="007F0B8F">
            <w:r w:rsidRPr="003A2BAE">
              <w:t>− Variables. Tipus i àmbit.</w:t>
            </w:r>
          </w:p>
          <w:p w14:paraId="72B3928D" w14:textId="77777777" w:rsidR="003C6D72" w:rsidRPr="003A2BAE" w:rsidRDefault="003C6D72" w:rsidP="007F0B8F">
            <w:r w:rsidRPr="003A2BAE">
              <w:t>− Tipus de dades.</w:t>
            </w:r>
          </w:p>
          <w:p w14:paraId="6E0A1A90" w14:textId="77777777" w:rsidR="003C6D72" w:rsidRPr="003A2BAE" w:rsidRDefault="003C6D72" w:rsidP="007F0B8F">
            <w:r w:rsidRPr="003A2BAE">
              <w:t>− Conversions entre tipus de dades.</w:t>
            </w:r>
          </w:p>
          <w:p w14:paraId="14AA0385" w14:textId="77777777" w:rsidR="003C6D72" w:rsidRPr="003A2BAE" w:rsidRDefault="003C6D72" w:rsidP="007F0B8F">
            <w:r w:rsidRPr="003A2BAE">
              <w:t>− Literals.</w:t>
            </w:r>
          </w:p>
          <w:p w14:paraId="5955CCDF" w14:textId="77777777" w:rsidR="003C6D72" w:rsidRPr="003A2BAE" w:rsidRDefault="003C6D72" w:rsidP="007F0B8F">
            <w:r w:rsidRPr="003A2BAE">
              <w:t>− Assignacions.</w:t>
            </w:r>
          </w:p>
          <w:p w14:paraId="4BA172C2" w14:textId="77777777" w:rsidR="003C6D72" w:rsidRPr="003A2BAE" w:rsidRDefault="003C6D72" w:rsidP="007F0B8F">
            <w:r w:rsidRPr="003A2BAE">
              <w:t>− Operadors. Precedència dels operadors.</w:t>
            </w:r>
          </w:p>
          <w:p w14:paraId="0BBC5DF6" w14:textId="77777777" w:rsidR="003C6D72" w:rsidRPr="003A2BAE" w:rsidRDefault="003C6D72" w:rsidP="007F0B8F">
            <w:r w:rsidRPr="003A2BAE">
              <w:t>− Expressions.</w:t>
            </w:r>
          </w:p>
          <w:p w14:paraId="546D65E8" w14:textId="77777777" w:rsidR="003C6D72" w:rsidRPr="003A2BAE" w:rsidRDefault="003C6D72" w:rsidP="007F0B8F">
            <w:r w:rsidRPr="003A2BAE">
              <w:t>− Comentaris al codi.</w:t>
            </w:r>
          </w:p>
          <w:p w14:paraId="03EB5053" w14:textId="77777777" w:rsidR="003C6D72" w:rsidRPr="003A2BAE" w:rsidRDefault="003C6D72" w:rsidP="007F0B8F">
            <w:r w:rsidRPr="003A2BAE">
              <w:t>− Ordes.</w:t>
            </w:r>
          </w:p>
          <w:p w14:paraId="757527DD" w14:textId="77777777" w:rsidR="003C6D72" w:rsidRPr="003A2BAE" w:rsidRDefault="003C6D72" w:rsidP="007F0B8F">
            <w:r w:rsidRPr="003A2BAE">
              <w:t>− Blocs de codi.</w:t>
            </w:r>
          </w:p>
          <w:p w14:paraId="2A872D77" w14:textId="77777777" w:rsidR="003C6D72" w:rsidRPr="003A2BAE" w:rsidRDefault="003C6D72" w:rsidP="007F0B8F">
            <w:r w:rsidRPr="003A2BAE">
              <w:t>− Decisions.</w:t>
            </w:r>
          </w:p>
          <w:p w14:paraId="1EE80287" w14:textId="77777777" w:rsidR="003C6D72" w:rsidRPr="003A2BAE" w:rsidRDefault="003C6D72" w:rsidP="007F0B8F">
            <w:r w:rsidRPr="003A2BAE">
              <w:t>− Bucles.</w:t>
            </w:r>
          </w:p>
          <w:p w14:paraId="45B5B5C8" w14:textId="77777777" w:rsidR="003C6D72" w:rsidRPr="003A2BAE" w:rsidRDefault="003C6D72" w:rsidP="007F0B8F">
            <w:r w:rsidRPr="003A2BAE">
              <w:t>− Arquitectura client/servidor.</w:t>
            </w:r>
          </w:p>
          <w:p w14:paraId="670B9118" w14:textId="77777777" w:rsidR="003C6D72" w:rsidRPr="003A2BAE" w:rsidRDefault="003C6D72" w:rsidP="007F0B8F">
            <w:r w:rsidRPr="003A2BAE">
              <w:t>− Estructures de control de flux.</w:t>
            </w:r>
          </w:p>
          <w:p w14:paraId="41CA44F2" w14:textId="77777777" w:rsidR="003C6D72" w:rsidRPr="003A2BAE" w:rsidRDefault="003C6D72" w:rsidP="007F0B8F">
            <w:r w:rsidRPr="003A2BAE">
              <w:t>− Convencions de format i codificació.</w:t>
            </w:r>
          </w:p>
          <w:p w14:paraId="07C3E217" w14:textId="77777777" w:rsidR="003C6D72" w:rsidRPr="003A2BAE" w:rsidRDefault="003C6D72" w:rsidP="007F0B8F">
            <w:r w:rsidRPr="003A2BAE">
              <w:t>− Ferramentes de depuració d’errors.</w:t>
            </w:r>
          </w:p>
        </w:tc>
      </w:tr>
      <w:tr w:rsidR="003C6D72" w:rsidRPr="003A2BAE" w14:paraId="23930E74" w14:textId="77777777" w:rsidTr="00C77F1B">
        <w:tc>
          <w:tcPr>
            <w:tcW w:w="1980" w:type="dxa"/>
          </w:tcPr>
          <w:p w14:paraId="2C64E693" w14:textId="77777777" w:rsidR="003C6D72" w:rsidRPr="003A2BAE" w:rsidRDefault="003C6D72" w:rsidP="007F0B8F">
            <w:r w:rsidRPr="003A2BAE">
              <w:t>Utilització dels objectes predefinits del llenguatge</w:t>
            </w:r>
          </w:p>
        </w:tc>
        <w:tc>
          <w:tcPr>
            <w:tcW w:w="6650" w:type="dxa"/>
          </w:tcPr>
          <w:p w14:paraId="35EE6893" w14:textId="77777777" w:rsidR="003C6D72" w:rsidRPr="003A2BAE" w:rsidRDefault="003C6D72" w:rsidP="007F0B8F">
            <w:r w:rsidRPr="003A2BAE">
              <w:t>− Utilització d’objectes. Objectes natius del llenguatge.</w:t>
            </w:r>
          </w:p>
          <w:p w14:paraId="162EA636" w14:textId="77777777" w:rsidR="003C6D72" w:rsidRPr="003A2BAE" w:rsidRDefault="003C6D72" w:rsidP="007F0B8F">
            <w:r w:rsidRPr="003A2BAE">
              <w:t>− Interacció amb el navegador. Objectes predefinits associats.</w:t>
            </w:r>
          </w:p>
          <w:p w14:paraId="16AB1679" w14:textId="77777777" w:rsidR="003C6D72" w:rsidRPr="003A2BAE" w:rsidRDefault="003C6D72" w:rsidP="007F0B8F">
            <w:r w:rsidRPr="003A2BAE">
              <w:t>− Generació de text i elements HTML des de codi. Manipulació d’elements HTML dinàmicament.</w:t>
            </w:r>
          </w:p>
          <w:p w14:paraId="3C89E3EB" w14:textId="77777777" w:rsidR="003C6D72" w:rsidRPr="003A2BAE" w:rsidRDefault="003C6D72" w:rsidP="007F0B8F">
            <w:r w:rsidRPr="003A2BAE">
              <w:t>− Gestió i creació de macros.</w:t>
            </w:r>
          </w:p>
          <w:p w14:paraId="10F97E8C" w14:textId="77777777" w:rsidR="003C6D72" w:rsidRPr="003A2BAE" w:rsidRDefault="003C6D72" w:rsidP="007F0B8F">
            <w:r w:rsidRPr="003A2BAE">
              <w:t>− Marcs imbricats.</w:t>
            </w:r>
          </w:p>
          <w:p w14:paraId="4E7881F9" w14:textId="77777777" w:rsidR="003C6D72" w:rsidRPr="003A2BAE" w:rsidRDefault="003C6D72" w:rsidP="007F0B8F">
            <w:r w:rsidRPr="003A2BAE">
              <w:t>− Execució de codi entre macros.</w:t>
            </w:r>
          </w:p>
          <w:p w14:paraId="001F0162" w14:textId="77777777" w:rsidR="003C6D72" w:rsidRPr="003A2BAE" w:rsidRDefault="003C6D72" w:rsidP="007F0B8F">
            <w:r w:rsidRPr="003A2BAE">
              <w:t>− Aplicacions pràctiques dels marcs.</w:t>
            </w:r>
          </w:p>
          <w:p w14:paraId="4084AA80" w14:textId="77777777" w:rsidR="003C6D72" w:rsidRPr="003A2BAE" w:rsidRDefault="003C6D72" w:rsidP="007F0B8F">
            <w:r w:rsidRPr="003A2BAE">
              <w:t>− Gestió de l’aparença de la finestra.</w:t>
            </w:r>
          </w:p>
          <w:p w14:paraId="3C8DB62F" w14:textId="77777777" w:rsidR="003C6D72" w:rsidRPr="003A2BAE" w:rsidRDefault="003C6D72" w:rsidP="007F0B8F">
            <w:r w:rsidRPr="003A2BAE">
              <w:t>− Creació de finestres noves. Comunicació entre finestres.</w:t>
            </w:r>
          </w:p>
        </w:tc>
      </w:tr>
      <w:tr w:rsidR="003C6D72" w:rsidRPr="003A2BAE" w14:paraId="5268B225" w14:textId="77777777" w:rsidTr="00C77F1B">
        <w:tc>
          <w:tcPr>
            <w:tcW w:w="1980" w:type="dxa"/>
          </w:tcPr>
          <w:p w14:paraId="5B9E48C3" w14:textId="77777777" w:rsidR="003C6D72" w:rsidRPr="003A2BAE" w:rsidRDefault="003C6D72" w:rsidP="007F0B8F">
            <w:r w:rsidRPr="003A2BAE">
              <w:t xml:space="preserve">Programació amb </w:t>
            </w:r>
            <w:proofErr w:type="spellStart"/>
            <w:r w:rsidRPr="003A2BAE">
              <w:t>arrays</w:t>
            </w:r>
            <w:proofErr w:type="spellEnd"/>
            <w:r w:rsidRPr="003A2BAE">
              <w:t>, funcions i objectes definits per l’usuari</w:t>
            </w:r>
          </w:p>
        </w:tc>
        <w:tc>
          <w:tcPr>
            <w:tcW w:w="6650" w:type="dxa"/>
          </w:tcPr>
          <w:p w14:paraId="625A4BC3" w14:textId="77777777" w:rsidR="003C6D72" w:rsidRPr="003A2BAE" w:rsidRDefault="003C6D72" w:rsidP="007F0B8F">
            <w:r w:rsidRPr="003A2BAE">
              <w:t>− Funcions predefinides del llenguatge.</w:t>
            </w:r>
          </w:p>
          <w:p w14:paraId="3D195966" w14:textId="77777777" w:rsidR="003C6D72" w:rsidRPr="003A2BAE" w:rsidRDefault="003C6D72" w:rsidP="007F0B8F">
            <w:r w:rsidRPr="003A2BAE">
              <w:t>− Crides a funcions. Definició de funcions.</w:t>
            </w:r>
          </w:p>
          <w:p w14:paraId="10876491" w14:textId="77777777" w:rsidR="003C6D72" w:rsidRPr="003A2BAE" w:rsidRDefault="003C6D72" w:rsidP="007F0B8F">
            <w:r w:rsidRPr="003A2BAE">
              <w:t xml:space="preserve">− </w:t>
            </w:r>
            <w:proofErr w:type="spellStart"/>
            <w:r w:rsidRPr="003A2BAE">
              <w:t>Arrays</w:t>
            </w:r>
            <w:proofErr w:type="spellEnd"/>
            <w:r w:rsidRPr="003A2BAE">
              <w:t>.</w:t>
            </w:r>
          </w:p>
          <w:p w14:paraId="3529BF3B" w14:textId="77777777" w:rsidR="003C6D72" w:rsidRPr="003A2BAE" w:rsidRDefault="003C6D72" w:rsidP="007F0B8F">
            <w:r w:rsidRPr="003A2BAE">
              <w:t>− Inicialització d’arrays.</w:t>
            </w:r>
          </w:p>
          <w:p w14:paraId="1D9A08E3" w14:textId="77777777" w:rsidR="003C6D72" w:rsidRPr="003A2BAE" w:rsidRDefault="003C6D72" w:rsidP="007F0B8F">
            <w:r w:rsidRPr="003A2BAE">
              <w:t>− Recorregut d’arrays.</w:t>
            </w:r>
          </w:p>
          <w:p w14:paraId="3953A6C3" w14:textId="77777777" w:rsidR="003C6D72" w:rsidRPr="003A2BAE" w:rsidRDefault="003C6D72" w:rsidP="007F0B8F">
            <w:r w:rsidRPr="003A2BAE">
              <w:t>− Creació d’objectes.</w:t>
            </w:r>
          </w:p>
          <w:p w14:paraId="59314674" w14:textId="77777777" w:rsidR="003C6D72" w:rsidRPr="003A2BAE" w:rsidRDefault="003C6D72" w:rsidP="007F0B8F">
            <w:r w:rsidRPr="003A2BAE">
              <w:t>− Definició de mètodes i propietats.</w:t>
            </w:r>
          </w:p>
        </w:tc>
      </w:tr>
      <w:tr w:rsidR="003C6D72" w:rsidRPr="003A2BAE" w14:paraId="50FDA3D5" w14:textId="77777777" w:rsidTr="00C77F1B">
        <w:tc>
          <w:tcPr>
            <w:tcW w:w="1980" w:type="dxa"/>
          </w:tcPr>
          <w:p w14:paraId="158725C3" w14:textId="77777777" w:rsidR="003C6D72" w:rsidRPr="003A2BAE" w:rsidRDefault="003C6D72" w:rsidP="007F0B8F">
            <w:r w:rsidRPr="003A2BAE">
              <w:t>Interacció amb l’usuari: esdeveniments i formularis</w:t>
            </w:r>
          </w:p>
        </w:tc>
        <w:tc>
          <w:tcPr>
            <w:tcW w:w="6650" w:type="dxa"/>
          </w:tcPr>
          <w:p w14:paraId="7CC06807" w14:textId="77777777" w:rsidR="003C6D72" w:rsidRPr="003A2BAE" w:rsidRDefault="003C6D72" w:rsidP="007F0B8F">
            <w:r w:rsidRPr="003A2BAE">
              <w:t>− Model de gestió d’esdeveniments.</w:t>
            </w:r>
          </w:p>
          <w:p w14:paraId="7C63CB9A" w14:textId="77777777" w:rsidR="003C6D72" w:rsidRPr="003A2BAE" w:rsidRDefault="003C6D72" w:rsidP="007F0B8F">
            <w:r w:rsidRPr="003A2BAE">
              <w:t>− Model d’esdeveniments estàndard.</w:t>
            </w:r>
          </w:p>
          <w:p w14:paraId="1B86C4EA" w14:textId="77777777" w:rsidR="003C6D72" w:rsidRPr="003A2BAE" w:rsidRDefault="003C6D72" w:rsidP="007F0B8F">
            <w:r w:rsidRPr="003A2BAE">
              <w:t>− Controladors d’esdeveniments.</w:t>
            </w:r>
          </w:p>
          <w:p w14:paraId="1C3D0320" w14:textId="77777777" w:rsidR="003C6D72" w:rsidRPr="003A2BAE" w:rsidRDefault="003C6D72" w:rsidP="007F0B8F">
            <w:r w:rsidRPr="003A2BAE">
              <w:t>− Utilització de formularis des de codi.</w:t>
            </w:r>
          </w:p>
          <w:p w14:paraId="6BADAC5A" w14:textId="77777777" w:rsidR="003C6D72" w:rsidRPr="003A2BAE" w:rsidRDefault="003C6D72" w:rsidP="007F0B8F">
            <w:r w:rsidRPr="003A2BAE">
              <w:t>− Accés als membres del formulari.</w:t>
            </w:r>
          </w:p>
          <w:p w14:paraId="00B9EEB6" w14:textId="77777777" w:rsidR="003C6D72" w:rsidRPr="003A2BAE" w:rsidRDefault="003C6D72" w:rsidP="007F0B8F">
            <w:r w:rsidRPr="003A2BAE">
              <w:t>− Modificació d’aparença i comportament.</w:t>
            </w:r>
          </w:p>
          <w:p w14:paraId="780772E3" w14:textId="77777777" w:rsidR="003C6D72" w:rsidRPr="003A2BAE" w:rsidRDefault="003C6D72" w:rsidP="007F0B8F">
            <w:r w:rsidRPr="003A2BAE">
              <w:t>− Validació i enviament de formularis.</w:t>
            </w:r>
          </w:p>
          <w:p w14:paraId="50CF6633" w14:textId="77777777" w:rsidR="003C6D72" w:rsidRPr="003A2BAE" w:rsidRDefault="003C6D72" w:rsidP="007F0B8F">
            <w:r w:rsidRPr="003A2BAE">
              <w:t>− Expressions regulars.</w:t>
            </w:r>
          </w:p>
          <w:p w14:paraId="3F90A1F2" w14:textId="77777777" w:rsidR="003C6D72" w:rsidRPr="003A2BAE" w:rsidRDefault="003C6D72" w:rsidP="007F0B8F">
            <w:r w:rsidRPr="003A2BAE">
              <w:t>− Utilització de galetes.</w:t>
            </w:r>
          </w:p>
          <w:p w14:paraId="2AA19E93" w14:textId="77777777" w:rsidR="003C6D72" w:rsidRPr="003A2BAE" w:rsidRDefault="003C6D72" w:rsidP="007F0B8F">
            <w:r w:rsidRPr="003A2BAE">
              <w:t>− Escriptura i lectura de galetes.</w:t>
            </w:r>
          </w:p>
          <w:p w14:paraId="154D4931" w14:textId="77777777" w:rsidR="003C6D72" w:rsidRPr="003A2BAE" w:rsidRDefault="003C6D72" w:rsidP="007F0B8F">
            <w:r w:rsidRPr="003A2BAE">
              <w:t xml:space="preserve">− Ús de </w:t>
            </w:r>
            <w:proofErr w:type="spellStart"/>
            <w:r w:rsidRPr="003A2BAE">
              <w:t>frameworks</w:t>
            </w:r>
            <w:proofErr w:type="spellEnd"/>
            <w:r w:rsidRPr="003A2BAE">
              <w:t>. Desenrotllament ràpid d’aplicacions.</w:t>
            </w:r>
          </w:p>
        </w:tc>
      </w:tr>
      <w:tr w:rsidR="003C6D72" w:rsidRPr="003A2BAE" w14:paraId="03565929" w14:textId="77777777" w:rsidTr="00C77F1B">
        <w:tc>
          <w:tcPr>
            <w:tcW w:w="1980" w:type="dxa"/>
          </w:tcPr>
          <w:p w14:paraId="2D8303B6" w14:textId="77777777" w:rsidR="003C6D72" w:rsidRPr="003A2BAE" w:rsidRDefault="003C6D72" w:rsidP="007F0B8F">
            <w:r w:rsidRPr="003A2BAE">
              <w:t>Utilització del model d’objectes del document (DOM)</w:t>
            </w:r>
          </w:p>
        </w:tc>
        <w:tc>
          <w:tcPr>
            <w:tcW w:w="6650" w:type="dxa"/>
          </w:tcPr>
          <w:p w14:paraId="16323516" w14:textId="77777777" w:rsidR="003C6D72" w:rsidRPr="003A2BAE" w:rsidRDefault="003C6D72" w:rsidP="007F0B8F">
            <w:r w:rsidRPr="003A2BAE">
              <w:t>− El model d’objectes del document (DOM).</w:t>
            </w:r>
          </w:p>
          <w:p w14:paraId="1F2B49E9" w14:textId="77777777" w:rsidR="003C6D72" w:rsidRPr="003A2BAE" w:rsidRDefault="003C6D72" w:rsidP="007F0B8F">
            <w:r w:rsidRPr="003A2BAE">
              <w:t>− Objectes del model. Propietats i mètodes dels objectes.</w:t>
            </w:r>
          </w:p>
          <w:p w14:paraId="5ABF3CF8" w14:textId="77777777" w:rsidR="003C6D72" w:rsidRPr="003A2BAE" w:rsidRDefault="003C6D72" w:rsidP="007F0B8F">
            <w:r w:rsidRPr="003A2BAE">
              <w:t>− Representació de la pàgina web com una estructura en arbre.</w:t>
            </w:r>
          </w:p>
          <w:p w14:paraId="7592E150" w14:textId="77777777" w:rsidR="003C6D72" w:rsidRPr="003A2BAE" w:rsidRDefault="003C6D72" w:rsidP="007F0B8F">
            <w:r w:rsidRPr="003A2BAE">
              <w:t>− Accés al document des de codi.</w:t>
            </w:r>
          </w:p>
          <w:p w14:paraId="1EDAB77F" w14:textId="77777777" w:rsidR="003C6D72" w:rsidRPr="003A2BAE" w:rsidRDefault="003C6D72" w:rsidP="007F0B8F">
            <w:r w:rsidRPr="003A2BAE">
              <w:t>− Creació i modificació d’elements.</w:t>
            </w:r>
          </w:p>
          <w:p w14:paraId="47BE394F" w14:textId="77777777" w:rsidR="003C6D72" w:rsidRPr="003A2BAE" w:rsidRDefault="003C6D72" w:rsidP="007F0B8F">
            <w:r w:rsidRPr="003A2BAE">
              <w:t>− El model d’esdeveniments.</w:t>
            </w:r>
          </w:p>
          <w:p w14:paraId="67A9720D" w14:textId="77777777" w:rsidR="003C6D72" w:rsidRPr="003A2BAE" w:rsidRDefault="003C6D72" w:rsidP="007F0B8F">
            <w:r w:rsidRPr="003A2BAE">
              <w:t>− Programació d’esdeveniments.</w:t>
            </w:r>
          </w:p>
          <w:p w14:paraId="6A893B34" w14:textId="77777777" w:rsidR="003C6D72" w:rsidRPr="003A2BAE" w:rsidRDefault="003C6D72" w:rsidP="007F0B8F">
            <w:r w:rsidRPr="003A2BAE">
              <w:t>− Diferències en les implementacions del model.</w:t>
            </w:r>
          </w:p>
          <w:p w14:paraId="2DB13BF8" w14:textId="77777777" w:rsidR="003C6D72" w:rsidRPr="003A2BAE" w:rsidRDefault="003C6D72" w:rsidP="007F0B8F">
            <w:r w:rsidRPr="003A2BAE">
              <w:t xml:space="preserve">− Desenrotllament d’aplicacions </w:t>
            </w:r>
            <w:proofErr w:type="spellStart"/>
            <w:r w:rsidRPr="003A2BAE">
              <w:t>multiclient</w:t>
            </w:r>
            <w:proofErr w:type="spellEnd"/>
            <w:r w:rsidRPr="003A2BAE">
              <w:t>.</w:t>
            </w:r>
          </w:p>
        </w:tc>
      </w:tr>
      <w:tr w:rsidR="003C6D72" w:rsidRPr="003A2BAE" w14:paraId="09DF9488" w14:textId="77777777" w:rsidTr="00C77F1B">
        <w:tc>
          <w:tcPr>
            <w:tcW w:w="1980" w:type="dxa"/>
          </w:tcPr>
          <w:p w14:paraId="22A738FC" w14:textId="77777777" w:rsidR="003C6D72" w:rsidRPr="003A2BAE" w:rsidRDefault="003C6D72" w:rsidP="007F0B8F">
            <w:r w:rsidRPr="003A2BAE">
              <w:t>Utilització de mecanismes de comunicació asíncrona</w:t>
            </w:r>
          </w:p>
        </w:tc>
        <w:tc>
          <w:tcPr>
            <w:tcW w:w="6650" w:type="dxa"/>
          </w:tcPr>
          <w:p w14:paraId="0441F324" w14:textId="77777777" w:rsidR="003C6D72" w:rsidRPr="003A2BAE" w:rsidRDefault="003C6D72" w:rsidP="007F0B8F">
            <w:r w:rsidRPr="003A2BAE">
              <w:t>− Mecanismes de comunicació asíncrona.</w:t>
            </w:r>
          </w:p>
          <w:p w14:paraId="71196C84" w14:textId="77777777" w:rsidR="003C6D72" w:rsidRPr="003A2BAE" w:rsidRDefault="003C6D72" w:rsidP="007F0B8F">
            <w:r w:rsidRPr="003A2BAE">
              <w:t>− Objectes, propietats i mètodes relacionats.</w:t>
            </w:r>
          </w:p>
          <w:p w14:paraId="7764E5E2" w14:textId="77777777" w:rsidR="003C6D72" w:rsidRPr="003A2BAE" w:rsidRDefault="003C6D72" w:rsidP="007F0B8F">
            <w:r w:rsidRPr="003A2BAE">
              <w:t>− Recuperació remota d’informació.</w:t>
            </w:r>
          </w:p>
          <w:p w14:paraId="74D3F886" w14:textId="77777777" w:rsidR="003C6D72" w:rsidRPr="003A2BAE" w:rsidRDefault="003C6D72" w:rsidP="007F0B8F">
            <w:r w:rsidRPr="003A2BAE">
              <w:t>− Programació d’aplicacions amb comunicació asíncrona.</w:t>
            </w:r>
          </w:p>
          <w:p w14:paraId="02F21C67" w14:textId="77777777" w:rsidR="003C6D72" w:rsidRPr="003A2BAE" w:rsidRDefault="003C6D72" w:rsidP="007F0B8F">
            <w:r w:rsidRPr="003A2BAE">
              <w:t>− Modificació dinàmica del document utilitzant comunicació asíncrona.</w:t>
            </w:r>
          </w:p>
          <w:p w14:paraId="1D38484D" w14:textId="77777777" w:rsidR="003C6D72" w:rsidRPr="003A2BAE" w:rsidRDefault="003C6D72" w:rsidP="007F0B8F">
            <w:r w:rsidRPr="003A2BAE">
              <w:t>− Formats per a l’enviament i la recepció d’informació.</w:t>
            </w:r>
          </w:p>
          <w:p w14:paraId="133A8440" w14:textId="77777777" w:rsidR="003C6D72" w:rsidRPr="003A2BAE" w:rsidRDefault="003C6D72" w:rsidP="007F0B8F">
            <w:r w:rsidRPr="003A2BAE">
              <w:t>− Llibreries d’actualització dinàmica.</w:t>
            </w:r>
          </w:p>
          <w:p w14:paraId="46F0404D" w14:textId="77777777" w:rsidR="003C6D72" w:rsidRPr="003A2BAE" w:rsidRDefault="003C6D72" w:rsidP="007F0B8F">
            <w:r w:rsidRPr="003A2BAE">
              <w:t>− Avantatges i inconvenients de l’ús de la comunicació asíncrona</w:t>
            </w:r>
          </w:p>
        </w:tc>
      </w:tr>
    </w:tbl>
    <w:p w14:paraId="15DF2390" w14:textId="71F54D9F" w:rsidR="003C6D72" w:rsidRPr="003A2BAE" w:rsidRDefault="003C6D72" w:rsidP="007F0B8F"/>
    <w:p w14:paraId="0DF7DA4A" w14:textId="3018D816" w:rsidR="00B53EA7" w:rsidRPr="00033DD2" w:rsidRDefault="00B53EA7" w:rsidP="00033DD2">
      <w:pPr>
        <w:pStyle w:val="Heading3"/>
        <w:numPr>
          <w:ilvl w:val="2"/>
          <w:numId w:val="16"/>
        </w:numPr>
        <w:rPr>
          <w:sz w:val="24"/>
          <w:szCs w:val="24"/>
        </w:rPr>
      </w:pPr>
      <w:bookmarkStart w:id="7" w:name="_Toc199065241"/>
      <w:r w:rsidRPr="00033DD2">
        <w:rPr>
          <w:sz w:val="24"/>
          <w:szCs w:val="24"/>
        </w:rPr>
        <w:t>Taul</w:t>
      </w:r>
      <w:r w:rsidR="0086499C" w:rsidRPr="00033DD2">
        <w:rPr>
          <w:sz w:val="24"/>
          <w:szCs w:val="24"/>
        </w:rPr>
        <w:t>es</w:t>
      </w:r>
      <w:r w:rsidR="00EC215E" w:rsidRPr="00033DD2">
        <w:rPr>
          <w:sz w:val="24"/>
          <w:szCs w:val="24"/>
        </w:rPr>
        <w:t xml:space="preserve"> relacional</w:t>
      </w:r>
      <w:r w:rsidR="0086499C" w:rsidRPr="00033DD2">
        <w:rPr>
          <w:sz w:val="24"/>
          <w:szCs w:val="24"/>
        </w:rPr>
        <w:t>s</w:t>
      </w:r>
      <w:bookmarkEnd w:id="7"/>
    </w:p>
    <w:tbl>
      <w:tblPr>
        <w:tblStyle w:val="TableGrid"/>
        <w:tblW w:w="8500" w:type="dxa"/>
        <w:tblLook w:val="04A0" w:firstRow="1" w:lastRow="0" w:firstColumn="1" w:lastColumn="0" w:noHBand="0" w:noVBand="1"/>
      </w:tblPr>
      <w:tblGrid>
        <w:gridCol w:w="1014"/>
        <w:gridCol w:w="807"/>
        <w:gridCol w:w="971"/>
        <w:gridCol w:w="1116"/>
        <w:gridCol w:w="1256"/>
        <w:gridCol w:w="1068"/>
        <w:gridCol w:w="1114"/>
        <w:gridCol w:w="1154"/>
      </w:tblGrid>
      <w:tr w:rsidR="003C320F" w:rsidRPr="003C320F" w14:paraId="547021FD" w14:textId="77777777" w:rsidTr="003C320F">
        <w:tc>
          <w:tcPr>
            <w:tcW w:w="1014" w:type="dxa"/>
            <w:vMerge w:val="restart"/>
            <w:shd w:val="clear" w:color="auto" w:fill="4F81BD" w:themeFill="accent1"/>
          </w:tcPr>
          <w:p w14:paraId="494F13A6" w14:textId="77777777" w:rsidR="002138AA" w:rsidRPr="003C320F" w:rsidRDefault="002138AA" w:rsidP="007F0B8F">
            <w:pPr>
              <w:rPr>
                <w:b/>
                <w:bCs/>
                <w:color w:val="FFFFFF" w:themeColor="background1"/>
              </w:rPr>
            </w:pPr>
          </w:p>
          <w:p w14:paraId="7EF40FF8" w14:textId="208FD79B" w:rsidR="00B21727" w:rsidRPr="003C320F" w:rsidRDefault="00B21727" w:rsidP="007F0B8F">
            <w:pPr>
              <w:rPr>
                <w:b/>
                <w:bCs/>
                <w:color w:val="FFFFFF" w:themeColor="background1"/>
              </w:rPr>
            </w:pPr>
            <w:r w:rsidRPr="003C320F">
              <w:rPr>
                <w:b/>
                <w:bCs/>
                <w:color w:val="FFFFFF" w:themeColor="background1"/>
              </w:rPr>
              <w:t>SPRINTS</w:t>
            </w:r>
          </w:p>
        </w:tc>
        <w:tc>
          <w:tcPr>
            <w:tcW w:w="7486" w:type="dxa"/>
            <w:gridSpan w:val="7"/>
            <w:shd w:val="clear" w:color="auto" w:fill="4F81BD" w:themeFill="accent1"/>
          </w:tcPr>
          <w:p w14:paraId="7316449B" w14:textId="050170FC" w:rsidR="007B5A82" w:rsidRPr="003C320F" w:rsidRDefault="007B5A82" w:rsidP="007F0B8F">
            <w:pPr>
              <w:rPr>
                <w:b/>
                <w:bCs/>
                <w:color w:val="FFFFFF" w:themeColor="background1"/>
              </w:rPr>
            </w:pPr>
            <w:r w:rsidRPr="003C320F">
              <w:rPr>
                <w:b/>
                <w:bCs/>
                <w:color w:val="FFFFFF" w:themeColor="background1"/>
              </w:rPr>
              <w:t>RESULTATS D’APRENENTATGE / CRITERIS D’AVALUACIÓ</w:t>
            </w:r>
          </w:p>
        </w:tc>
      </w:tr>
      <w:tr w:rsidR="000D79E5" w:rsidRPr="003A2BAE" w14:paraId="59139D77" w14:textId="1F2B8AC8" w:rsidTr="003C320F">
        <w:tc>
          <w:tcPr>
            <w:tcW w:w="1014" w:type="dxa"/>
            <w:vMerge/>
            <w:shd w:val="clear" w:color="auto" w:fill="DBE5F1" w:themeFill="accent1" w:themeFillTint="33"/>
          </w:tcPr>
          <w:p w14:paraId="348628E4" w14:textId="391595AD" w:rsidR="00A12584" w:rsidRPr="003A2BAE" w:rsidRDefault="00A12584" w:rsidP="007F0B8F"/>
        </w:tc>
        <w:tc>
          <w:tcPr>
            <w:tcW w:w="807" w:type="dxa"/>
            <w:shd w:val="clear" w:color="auto" w:fill="B8CCE4" w:themeFill="accent1" w:themeFillTint="66"/>
          </w:tcPr>
          <w:p w14:paraId="19DB8148" w14:textId="54C4E9E9" w:rsidR="00A12584" w:rsidRPr="003C320F" w:rsidRDefault="008E7C12" w:rsidP="003C320F">
            <w:pPr>
              <w:jc w:val="center"/>
              <w:rPr>
                <w:color w:val="FFFFFF" w:themeColor="background1"/>
              </w:rPr>
            </w:pPr>
            <w:r w:rsidRPr="003C320F">
              <w:rPr>
                <w:color w:val="FFFFFF" w:themeColor="background1"/>
              </w:rPr>
              <w:t>RA</w:t>
            </w:r>
            <w:r w:rsidR="00A12584" w:rsidRPr="003C320F">
              <w:rPr>
                <w:color w:val="FFFFFF" w:themeColor="background1"/>
              </w:rPr>
              <w:t>1</w:t>
            </w:r>
          </w:p>
        </w:tc>
        <w:tc>
          <w:tcPr>
            <w:tcW w:w="971" w:type="dxa"/>
            <w:shd w:val="clear" w:color="auto" w:fill="B8CCE4" w:themeFill="accent1" w:themeFillTint="66"/>
          </w:tcPr>
          <w:p w14:paraId="14FB6174" w14:textId="74515327" w:rsidR="00A12584" w:rsidRPr="003C320F" w:rsidRDefault="00187748" w:rsidP="003C320F">
            <w:pPr>
              <w:jc w:val="center"/>
              <w:rPr>
                <w:color w:val="FFFFFF" w:themeColor="background1"/>
              </w:rPr>
            </w:pPr>
            <w:r w:rsidRPr="003C320F">
              <w:rPr>
                <w:color w:val="FFFFFF" w:themeColor="background1"/>
              </w:rPr>
              <w:t>RA2</w:t>
            </w:r>
          </w:p>
        </w:tc>
        <w:tc>
          <w:tcPr>
            <w:tcW w:w="1116" w:type="dxa"/>
            <w:shd w:val="clear" w:color="auto" w:fill="B8CCE4" w:themeFill="accent1" w:themeFillTint="66"/>
          </w:tcPr>
          <w:p w14:paraId="0AD65EC2" w14:textId="43933898" w:rsidR="00A12584" w:rsidRPr="003C320F" w:rsidRDefault="00187748" w:rsidP="003C320F">
            <w:pPr>
              <w:jc w:val="center"/>
              <w:rPr>
                <w:color w:val="FFFFFF" w:themeColor="background1"/>
              </w:rPr>
            </w:pPr>
            <w:r w:rsidRPr="003C320F">
              <w:rPr>
                <w:color w:val="FFFFFF" w:themeColor="background1"/>
              </w:rPr>
              <w:t>RA3</w:t>
            </w:r>
          </w:p>
        </w:tc>
        <w:tc>
          <w:tcPr>
            <w:tcW w:w="1256" w:type="dxa"/>
            <w:shd w:val="clear" w:color="auto" w:fill="B8CCE4" w:themeFill="accent1" w:themeFillTint="66"/>
          </w:tcPr>
          <w:p w14:paraId="5CFDF41E" w14:textId="54EC23E0" w:rsidR="00A12584" w:rsidRPr="003C320F" w:rsidRDefault="00187748" w:rsidP="003C320F">
            <w:pPr>
              <w:jc w:val="center"/>
              <w:rPr>
                <w:color w:val="FFFFFF" w:themeColor="background1"/>
              </w:rPr>
            </w:pPr>
            <w:r w:rsidRPr="003C320F">
              <w:rPr>
                <w:color w:val="FFFFFF" w:themeColor="background1"/>
              </w:rPr>
              <w:t>RA4</w:t>
            </w:r>
          </w:p>
        </w:tc>
        <w:tc>
          <w:tcPr>
            <w:tcW w:w="1068" w:type="dxa"/>
            <w:shd w:val="clear" w:color="auto" w:fill="B8CCE4" w:themeFill="accent1" w:themeFillTint="66"/>
          </w:tcPr>
          <w:p w14:paraId="136D098A" w14:textId="0B0FD319" w:rsidR="00A12584" w:rsidRPr="003C320F" w:rsidRDefault="00187748" w:rsidP="003C320F">
            <w:pPr>
              <w:jc w:val="center"/>
              <w:rPr>
                <w:color w:val="FFFFFF" w:themeColor="background1"/>
              </w:rPr>
            </w:pPr>
            <w:r w:rsidRPr="003C320F">
              <w:rPr>
                <w:color w:val="FFFFFF" w:themeColor="background1"/>
              </w:rPr>
              <w:t>RA5</w:t>
            </w:r>
          </w:p>
        </w:tc>
        <w:tc>
          <w:tcPr>
            <w:tcW w:w="1114" w:type="dxa"/>
            <w:shd w:val="clear" w:color="auto" w:fill="B8CCE4" w:themeFill="accent1" w:themeFillTint="66"/>
          </w:tcPr>
          <w:p w14:paraId="60DC9D86" w14:textId="5290381B" w:rsidR="007B5A82" w:rsidRPr="003C320F" w:rsidRDefault="007B5A82" w:rsidP="003C320F">
            <w:pPr>
              <w:jc w:val="center"/>
              <w:rPr>
                <w:color w:val="FFFFFF" w:themeColor="background1"/>
              </w:rPr>
            </w:pPr>
            <w:r w:rsidRPr="003C320F">
              <w:rPr>
                <w:color w:val="FFFFFF" w:themeColor="background1"/>
              </w:rPr>
              <w:t>RA6</w:t>
            </w:r>
          </w:p>
        </w:tc>
        <w:tc>
          <w:tcPr>
            <w:tcW w:w="1154" w:type="dxa"/>
            <w:shd w:val="clear" w:color="auto" w:fill="B8CCE4" w:themeFill="accent1" w:themeFillTint="66"/>
          </w:tcPr>
          <w:p w14:paraId="5BF8A907" w14:textId="2465BFD5" w:rsidR="007B5A82" w:rsidRPr="003C320F" w:rsidRDefault="007B5A82" w:rsidP="003C320F">
            <w:pPr>
              <w:jc w:val="center"/>
              <w:rPr>
                <w:color w:val="FFFFFF" w:themeColor="background1"/>
              </w:rPr>
            </w:pPr>
            <w:r w:rsidRPr="003C320F">
              <w:rPr>
                <w:color w:val="FFFFFF" w:themeColor="background1"/>
              </w:rPr>
              <w:t>RA7</w:t>
            </w:r>
          </w:p>
        </w:tc>
      </w:tr>
      <w:tr w:rsidR="00347B3B" w:rsidRPr="003A2BAE" w14:paraId="62D605A8" w14:textId="09ED99D4" w:rsidTr="003C320F">
        <w:tc>
          <w:tcPr>
            <w:tcW w:w="1014" w:type="dxa"/>
            <w:shd w:val="clear" w:color="auto" w:fill="B8CCE4" w:themeFill="accent1" w:themeFillTint="66"/>
          </w:tcPr>
          <w:p w14:paraId="72884ED1" w14:textId="48C640DF" w:rsidR="00A12584" w:rsidRPr="003C320F" w:rsidRDefault="002138AA" w:rsidP="007F0B8F">
            <w:pPr>
              <w:rPr>
                <w:color w:val="FFFFFF" w:themeColor="background1"/>
              </w:rPr>
            </w:pPr>
            <w:r w:rsidRPr="003C320F">
              <w:rPr>
                <w:color w:val="FFFFFF" w:themeColor="background1"/>
              </w:rPr>
              <w:t>Sprint 1</w:t>
            </w:r>
          </w:p>
        </w:tc>
        <w:tc>
          <w:tcPr>
            <w:tcW w:w="807" w:type="dxa"/>
          </w:tcPr>
          <w:p w14:paraId="724492D9" w14:textId="58740588" w:rsidR="00A12584" w:rsidRPr="003A2BAE" w:rsidRDefault="00DC205A" w:rsidP="007F0B8F">
            <w:r w:rsidRPr="003A2BAE">
              <w:t>tots</w:t>
            </w:r>
          </w:p>
        </w:tc>
        <w:tc>
          <w:tcPr>
            <w:tcW w:w="971" w:type="dxa"/>
          </w:tcPr>
          <w:p w14:paraId="4BC27077" w14:textId="65E16C4A" w:rsidR="00A12584" w:rsidRPr="003A2BAE" w:rsidRDefault="008919B1" w:rsidP="007F0B8F">
            <w:r w:rsidRPr="003A2BAE">
              <w:t>tots</w:t>
            </w:r>
          </w:p>
        </w:tc>
        <w:tc>
          <w:tcPr>
            <w:tcW w:w="1116" w:type="dxa"/>
          </w:tcPr>
          <w:p w14:paraId="7D6152C7" w14:textId="5D717B1A" w:rsidR="00A12584" w:rsidRPr="003A2BAE" w:rsidRDefault="00A12584" w:rsidP="007F0B8F"/>
        </w:tc>
        <w:tc>
          <w:tcPr>
            <w:tcW w:w="1256" w:type="dxa"/>
          </w:tcPr>
          <w:p w14:paraId="19B19C6C" w14:textId="77777777" w:rsidR="00A12584" w:rsidRPr="003A2BAE" w:rsidRDefault="00A12584" w:rsidP="007F0B8F"/>
        </w:tc>
        <w:tc>
          <w:tcPr>
            <w:tcW w:w="1068" w:type="dxa"/>
          </w:tcPr>
          <w:p w14:paraId="72528570" w14:textId="66B8DFE0" w:rsidR="00A12584" w:rsidRPr="003A2BAE" w:rsidRDefault="00A12584" w:rsidP="007F0B8F"/>
        </w:tc>
        <w:tc>
          <w:tcPr>
            <w:tcW w:w="1114" w:type="dxa"/>
          </w:tcPr>
          <w:p w14:paraId="243ACCAF" w14:textId="77777777" w:rsidR="007B5A82" w:rsidRPr="003A2BAE" w:rsidRDefault="007B5A82" w:rsidP="007F0B8F"/>
        </w:tc>
        <w:tc>
          <w:tcPr>
            <w:tcW w:w="1154" w:type="dxa"/>
          </w:tcPr>
          <w:p w14:paraId="21193706" w14:textId="77777777" w:rsidR="007B5A82" w:rsidRPr="003A2BAE" w:rsidRDefault="007B5A82" w:rsidP="007F0B8F"/>
        </w:tc>
      </w:tr>
      <w:tr w:rsidR="00347B3B" w:rsidRPr="003A2BAE" w14:paraId="4C1645D2" w14:textId="3791D161" w:rsidTr="003C320F">
        <w:tc>
          <w:tcPr>
            <w:tcW w:w="1014" w:type="dxa"/>
            <w:shd w:val="clear" w:color="auto" w:fill="B8CCE4" w:themeFill="accent1" w:themeFillTint="66"/>
          </w:tcPr>
          <w:p w14:paraId="6CD4CBB0" w14:textId="5B383AF4" w:rsidR="00A12584" w:rsidRPr="003C320F" w:rsidRDefault="002138AA" w:rsidP="007F0B8F">
            <w:pPr>
              <w:rPr>
                <w:color w:val="FFFFFF" w:themeColor="background1"/>
              </w:rPr>
            </w:pPr>
            <w:r w:rsidRPr="003C320F">
              <w:rPr>
                <w:color w:val="FFFFFF" w:themeColor="background1"/>
              </w:rPr>
              <w:t>Sprint 2</w:t>
            </w:r>
          </w:p>
        </w:tc>
        <w:tc>
          <w:tcPr>
            <w:tcW w:w="807" w:type="dxa"/>
          </w:tcPr>
          <w:p w14:paraId="3A97048A" w14:textId="3DF7962F" w:rsidR="00A12584" w:rsidRPr="003A2BAE" w:rsidRDefault="00A12584" w:rsidP="007F0B8F"/>
        </w:tc>
        <w:tc>
          <w:tcPr>
            <w:tcW w:w="971" w:type="dxa"/>
          </w:tcPr>
          <w:p w14:paraId="4E9607A9" w14:textId="316655D5" w:rsidR="00A12584" w:rsidRPr="003A2BAE" w:rsidRDefault="00A12584" w:rsidP="007F0B8F"/>
        </w:tc>
        <w:tc>
          <w:tcPr>
            <w:tcW w:w="1116" w:type="dxa"/>
          </w:tcPr>
          <w:p w14:paraId="6CB0BCF4" w14:textId="772C2742" w:rsidR="00A12584" w:rsidRPr="003A2BAE" w:rsidRDefault="00776671" w:rsidP="007F0B8F">
            <w:proofErr w:type="spellStart"/>
            <w:r w:rsidRPr="003A2BAE">
              <w:t>a,b,c,d</w:t>
            </w:r>
            <w:proofErr w:type="spellEnd"/>
          </w:p>
        </w:tc>
        <w:tc>
          <w:tcPr>
            <w:tcW w:w="1256" w:type="dxa"/>
          </w:tcPr>
          <w:p w14:paraId="534DBF52" w14:textId="54C8371F" w:rsidR="00A12584" w:rsidRPr="003A2BAE" w:rsidRDefault="009C0D82" w:rsidP="007F0B8F">
            <w:proofErr w:type="spellStart"/>
            <w:r w:rsidRPr="003A2BAE">
              <w:t>a,b,c,d</w:t>
            </w:r>
            <w:r w:rsidR="00D35B47" w:rsidRPr="003A2BAE">
              <w:t>,e,f,g</w:t>
            </w:r>
            <w:proofErr w:type="spellEnd"/>
          </w:p>
        </w:tc>
        <w:tc>
          <w:tcPr>
            <w:tcW w:w="1068" w:type="dxa"/>
          </w:tcPr>
          <w:p w14:paraId="7ECE516A" w14:textId="6A1A3D8C" w:rsidR="00A12584" w:rsidRPr="003A2BAE" w:rsidRDefault="00A12584" w:rsidP="007F0B8F"/>
        </w:tc>
        <w:tc>
          <w:tcPr>
            <w:tcW w:w="1114" w:type="dxa"/>
          </w:tcPr>
          <w:p w14:paraId="40AF9BBB" w14:textId="5CA9716A" w:rsidR="007B5A82" w:rsidRPr="003A2BAE" w:rsidRDefault="006570A7" w:rsidP="007F0B8F">
            <w:r w:rsidRPr="003A2BAE">
              <w:t>h</w:t>
            </w:r>
          </w:p>
        </w:tc>
        <w:tc>
          <w:tcPr>
            <w:tcW w:w="1154" w:type="dxa"/>
          </w:tcPr>
          <w:p w14:paraId="3E58A55A" w14:textId="2F707F54" w:rsidR="007B5A82" w:rsidRPr="003A2BAE" w:rsidRDefault="009C0D82" w:rsidP="007F0B8F">
            <w:r w:rsidRPr="003A2BAE">
              <w:t>tots</w:t>
            </w:r>
          </w:p>
        </w:tc>
      </w:tr>
      <w:tr w:rsidR="00347B3B" w:rsidRPr="003A2BAE" w14:paraId="16C3A593" w14:textId="4827203A" w:rsidTr="003C320F">
        <w:tc>
          <w:tcPr>
            <w:tcW w:w="1014" w:type="dxa"/>
            <w:shd w:val="clear" w:color="auto" w:fill="B8CCE4" w:themeFill="accent1" w:themeFillTint="66"/>
          </w:tcPr>
          <w:p w14:paraId="0D815BF0" w14:textId="1319A91E" w:rsidR="00A12584" w:rsidRPr="003C320F" w:rsidRDefault="002138AA" w:rsidP="007F0B8F">
            <w:pPr>
              <w:rPr>
                <w:color w:val="FFFFFF" w:themeColor="background1"/>
              </w:rPr>
            </w:pPr>
            <w:r w:rsidRPr="003C320F">
              <w:rPr>
                <w:color w:val="FFFFFF" w:themeColor="background1"/>
              </w:rPr>
              <w:t>Sprint 3</w:t>
            </w:r>
          </w:p>
        </w:tc>
        <w:tc>
          <w:tcPr>
            <w:tcW w:w="807" w:type="dxa"/>
          </w:tcPr>
          <w:p w14:paraId="36B0C714" w14:textId="464608DF" w:rsidR="00A12584" w:rsidRPr="003A2BAE" w:rsidRDefault="00A12584" w:rsidP="007F0B8F"/>
        </w:tc>
        <w:tc>
          <w:tcPr>
            <w:tcW w:w="971" w:type="dxa"/>
          </w:tcPr>
          <w:p w14:paraId="36D20948" w14:textId="73EF8173" w:rsidR="00A12584" w:rsidRPr="003A2BAE" w:rsidRDefault="00A12584" w:rsidP="007F0B8F"/>
        </w:tc>
        <w:tc>
          <w:tcPr>
            <w:tcW w:w="1116" w:type="dxa"/>
          </w:tcPr>
          <w:p w14:paraId="32BADFC8" w14:textId="643C2F4D" w:rsidR="00A12584" w:rsidRPr="003A2BAE" w:rsidRDefault="00A12584" w:rsidP="007F0B8F"/>
        </w:tc>
        <w:tc>
          <w:tcPr>
            <w:tcW w:w="1256" w:type="dxa"/>
          </w:tcPr>
          <w:p w14:paraId="4627C037" w14:textId="3FE8E23E" w:rsidR="00A12584" w:rsidRPr="003A2BAE" w:rsidRDefault="00A12584" w:rsidP="007F0B8F"/>
        </w:tc>
        <w:tc>
          <w:tcPr>
            <w:tcW w:w="1068" w:type="dxa"/>
          </w:tcPr>
          <w:p w14:paraId="425D77A4" w14:textId="41F5BDEC" w:rsidR="00A12584" w:rsidRPr="003A2BAE" w:rsidRDefault="005C6570" w:rsidP="007F0B8F">
            <w:proofErr w:type="spellStart"/>
            <w:r w:rsidRPr="003A2BAE">
              <w:t>e,f,g</w:t>
            </w:r>
            <w:proofErr w:type="spellEnd"/>
          </w:p>
        </w:tc>
        <w:tc>
          <w:tcPr>
            <w:tcW w:w="1114" w:type="dxa"/>
          </w:tcPr>
          <w:p w14:paraId="1F1AC201" w14:textId="77777777" w:rsidR="007B5A82" w:rsidRPr="003A2BAE" w:rsidRDefault="007B5A82" w:rsidP="007F0B8F"/>
        </w:tc>
        <w:tc>
          <w:tcPr>
            <w:tcW w:w="1154" w:type="dxa"/>
          </w:tcPr>
          <w:p w14:paraId="15BDAC86" w14:textId="1BDA11E1" w:rsidR="007B5A82" w:rsidRPr="003A2BAE" w:rsidRDefault="00AC1679" w:rsidP="007F0B8F">
            <w:proofErr w:type="spellStart"/>
            <w:r w:rsidRPr="003A2BAE">
              <w:t>a,b,c,d</w:t>
            </w:r>
            <w:proofErr w:type="spellEnd"/>
          </w:p>
        </w:tc>
      </w:tr>
      <w:tr w:rsidR="00347B3B" w:rsidRPr="003A2BAE" w14:paraId="3CE72B9A" w14:textId="303F98BE" w:rsidTr="003C320F">
        <w:tc>
          <w:tcPr>
            <w:tcW w:w="1014" w:type="dxa"/>
            <w:shd w:val="clear" w:color="auto" w:fill="B8CCE4" w:themeFill="accent1" w:themeFillTint="66"/>
          </w:tcPr>
          <w:p w14:paraId="6AB3A774" w14:textId="4EE9D7C3" w:rsidR="00A12584" w:rsidRPr="003C320F" w:rsidRDefault="002138AA" w:rsidP="007F0B8F">
            <w:pPr>
              <w:rPr>
                <w:color w:val="FFFFFF" w:themeColor="background1"/>
              </w:rPr>
            </w:pPr>
            <w:r w:rsidRPr="003C320F">
              <w:rPr>
                <w:color w:val="FFFFFF" w:themeColor="background1"/>
              </w:rPr>
              <w:t>Sprint 4</w:t>
            </w:r>
          </w:p>
        </w:tc>
        <w:tc>
          <w:tcPr>
            <w:tcW w:w="807" w:type="dxa"/>
          </w:tcPr>
          <w:p w14:paraId="092C100B" w14:textId="4E51387E" w:rsidR="00A12584" w:rsidRPr="003A2BAE" w:rsidRDefault="00A12584" w:rsidP="007F0B8F"/>
        </w:tc>
        <w:tc>
          <w:tcPr>
            <w:tcW w:w="971" w:type="dxa"/>
          </w:tcPr>
          <w:p w14:paraId="7A7035FB" w14:textId="4766D048" w:rsidR="00A12584" w:rsidRPr="003A2BAE" w:rsidRDefault="00A12584" w:rsidP="007F0B8F"/>
        </w:tc>
        <w:tc>
          <w:tcPr>
            <w:tcW w:w="1116" w:type="dxa"/>
          </w:tcPr>
          <w:p w14:paraId="3DD3E308" w14:textId="0ED974E9" w:rsidR="00A12584" w:rsidRPr="003A2BAE" w:rsidRDefault="00A12584" w:rsidP="007F0B8F"/>
        </w:tc>
        <w:tc>
          <w:tcPr>
            <w:tcW w:w="1256" w:type="dxa"/>
          </w:tcPr>
          <w:p w14:paraId="04B985B3" w14:textId="519FFBC7" w:rsidR="00A12584" w:rsidRPr="003A2BAE" w:rsidRDefault="00D309C7" w:rsidP="007F0B8F">
            <w:proofErr w:type="spellStart"/>
            <w:r w:rsidRPr="003A2BAE">
              <w:t>h,i</w:t>
            </w:r>
            <w:proofErr w:type="spellEnd"/>
          </w:p>
        </w:tc>
        <w:tc>
          <w:tcPr>
            <w:tcW w:w="1068" w:type="dxa"/>
          </w:tcPr>
          <w:p w14:paraId="3B68C1FF" w14:textId="5BA088BF" w:rsidR="00A12584" w:rsidRPr="003A2BAE" w:rsidRDefault="000A2BE7" w:rsidP="007F0B8F">
            <w:proofErr w:type="spellStart"/>
            <w:r w:rsidRPr="003A2BAE">
              <w:t>a,b,c,d</w:t>
            </w:r>
            <w:proofErr w:type="spellEnd"/>
          </w:p>
        </w:tc>
        <w:tc>
          <w:tcPr>
            <w:tcW w:w="1114" w:type="dxa"/>
          </w:tcPr>
          <w:p w14:paraId="60B04507" w14:textId="1AFACDAA" w:rsidR="007B5A82" w:rsidRPr="003A2BAE" w:rsidRDefault="00E11BE2" w:rsidP="007F0B8F">
            <w:r w:rsidRPr="003A2BAE">
              <w:t>tots</w:t>
            </w:r>
          </w:p>
        </w:tc>
        <w:tc>
          <w:tcPr>
            <w:tcW w:w="1154" w:type="dxa"/>
          </w:tcPr>
          <w:p w14:paraId="78402169" w14:textId="77777777" w:rsidR="007B5A82" w:rsidRPr="003A2BAE" w:rsidRDefault="007B5A82" w:rsidP="007F0B8F"/>
        </w:tc>
      </w:tr>
      <w:tr w:rsidR="00347B3B" w:rsidRPr="003A2BAE" w14:paraId="3C95D9A4" w14:textId="1E9C76AA" w:rsidTr="003C320F">
        <w:tc>
          <w:tcPr>
            <w:tcW w:w="1014" w:type="dxa"/>
            <w:shd w:val="clear" w:color="auto" w:fill="B8CCE4" w:themeFill="accent1" w:themeFillTint="66"/>
          </w:tcPr>
          <w:p w14:paraId="0B80963B" w14:textId="72FBFD48" w:rsidR="00A12584" w:rsidRPr="003C320F" w:rsidRDefault="002138AA" w:rsidP="007F0B8F">
            <w:pPr>
              <w:rPr>
                <w:color w:val="FFFFFF" w:themeColor="background1"/>
              </w:rPr>
            </w:pPr>
            <w:r w:rsidRPr="003C320F">
              <w:rPr>
                <w:color w:val="FFFFFF" w:themeColor="background1"/>
              </w:rPr>
              <w:t>Sprint 5</w:t>
            </w:r>
          </w:p>
        </w:tc>
        <w:tc>
          <w:tcPr>
            <w:tcW w:w="807" w:type="dxa"/>
          </w:tcPr>
          <w:p w14:paraId="5F0FFC65" w14:textId="0F020A78" w:rsidR="00A12584" w:rsidRPr="003A2BAE" w:rsidRDefault="00A12584" w:rsidP="007F0B8F"/>
        </w:tc>
        <w:tc>
          <w:tcPr>
            <w:tcW w:w="971" w:type="dxa"/>
          </w:tcPr>
          <w:p w14:paraId="035299EB" w14:textId="1E856D41" w:rsidR="00A12584" w:rsidRPr="003A2BAE" w:rsidRDefault="006E3CC3" w:rsidP="007F0B8F">
            <w:proofErr w:type="spellStart"/>
            <w:r w:rsidRPr="003A2BAE">
              <w:t>e,f,g</w:t>
            </w:r>
            <w:proofErr w:type="spellEnd"/>
          </w:p>
        </w:tc>
        <w:tc>
          <w:tcPr>
            <w:tcW w:w="1116" w:type="dxa"/>
          </w:tcPr>
          <w:p w14:paraId="12E77D14" w14:textId="27976228" w:rsidR="00A12584" w:rsidRPr="003A2BAE" w:rsidRDefault="00434505" w:rsidP="007F0B8F">
            <w:proofErr w:type="spellStart"/>
            <w:r w:rsidRPr="003A2BAE">
              <w:t>e,f,g,h</w:t>
            </w:r>
            <w:proofErr w:type="spellEnd"/>
          </w:p>
        </w:tc>
        <w:tc>
          <w:tcPr>
            <w:tcW w:w="1256" w:type="dxa"/>
          </w:tcPr>
          <w:p w14:paraId="55B61E4A" w14:textId="65BB7487" w:rsidR="00A12584" w:rsidRPr="003A2BAE" w:rsidRDefault="00A12584" w:rsidP="007F0B8F"/>
        </w:tc>
        <w:tc>
          <w:tcPr>
            <w:tcW w:w="1068" w:type="dxa"/>
          </w:tcPr>
          <w:p w14:paraId="25DA23A3" w14:textId="4C1C53CE" w:rsidR="00A12584" w:rsidRPr="003A2BAE" w:rsidRDefault="00DE388A" w:rsidP="007F0B8F">
            <w:r w:rsidRPr="003A2BAE">
              <w:t>h</w:t>
            </w:r>
          </w:p>
        </w:tc>
        <w:tc>
          <w:tcPr>
            <w:tcW w:w="1114" w:type="dxa"/>
          </w:tcPr>
          <w:p w14:paraId="53316982" w14:textId="1DC92463" w:rsidR="007B5A82" w:rsidRPr="003A2BAE" w:rsidRDefault="007837EC" w:rsidP="007F0B8F">
            <w:r w:rsidRPr="003A2BAE">
              <w:t>h</w:t>
            </w:r>
          </w:p>
        </w:tc>
        <w:tc>
          <w:tcPr>
            <w:tcW w:w="1154" w:type="dxa"/>
          </w:tcPr>
          <w:p w14:paraId="0E63D6AA" w14:textId="77777777" w:rsidR="007B5A82" w:rsidRPr="003A2BAE" w:rsidRDefault="007B5A82" w:rsidP="007F0B8F"/>
        </w:tc>
      </w:tr>
    </w:tbl>
    <w:p w14:paraId="582490E3" w14:textId="2C773145" w:rsidR="009E1965" w:rsidRPr="003A2BAE" w:rsidRDefault="009E1965" w:rsidP="007F0B8F"/>
    <w:tbl>
      <w:tblPr>
        <w:tblStyle w:val="TableGrid"/>
        <w:tblW w:w="0" w:type="auto"/>
        <w:tblLook w:val="04A0" w:firstRow="1" w:lastRow="0" w:firstColumn="1" w:lastColumn="0" w:noHBand="0" w:noVBand="1"/>
      </w:tblPr>
      <w:tblGrid>
        <w:gridCol w:w="988"/>
        <w:gridCol w:w="7642"/>
      </w:tblGrid>
      <w:tr w:rsidR="003C320F" w:rsidRPr="003C320F" w14:paraId="2E004C83" w14:textId="77777777" w:rsidTr="003C320F">
        <w:tc>
          <w:tcPr>
            <w:tcW w:w="8630" w:type="dxa"/>
            <w:gridSpan w:val="2"/>
            <w:shd w:val="clear" w:color="auto" w:fill="4F81BD" w:themeFill="accent1"/>
          </w:tcPr>
          <w:p w14:paraId="314B3A17" w14:textId="763AE306" w:rsidR="001B55E0" w:rsidRPr="003C320F" w:rsidRDefault="001B55E0" w:rsidP="001B55E0">
            <w:pPr>
              <w:jc w:val="center"/>
              <w:rPr>
                <w:b/>
                <w:bCs/>
                <w:color w:val="FFFFFF" w:themeColor="background1"/>
              </w:rPr>
            </w:pPr>
            <w:r w:rsidRPr="003C320F">
              <w:rPr>
                <w:b/>
                <w:bCs/>
                <w:color w:val="FFFFFF" w:themeColor="background1"/>
              </w:rPr>
              <w:t>RESULTATS D’APRENENTATGE / CONTINGUTS</w:t>
            </w:r>
          </w:p>
        </w:tc>
      </w:tr>
      <w:tr w:rsidR="008A65DD" w:rsidRPr="003A2BAE" w14:paraId="76A232B9" w14:textId="77777777" w:rsidTr="003C320F">
        <w:tc>
          <w:tcPr>
            <w:tcW w:w="988" w:type="dxa"/>
            <w:shd w:val="clear" w:color="auto" w:fill="B8CCE4" w:themeFill="accent1" w:themeFillTint="66"/>
          </w:tcPr>
          <w:p w14:paraId="5C84145B" w14:textId="13B88E39" w:rsidR="008A65DD" w:rsidRPr="003C320F" w:rsidRDefault="001B55E0" w:rsidP="003C320F">
            <w:pPr>
              <w:jc w:val="center"/>
              <w:rPr>
                <w:color w:val="FFFFFF" w:themeColor="background1"/>
              </w:rPr>
            </w:pPr>
            <w:r w:rsidRPr="003C320F">
              <w:rPr>
                <w:color w:val="FFFFFF" w:themeColor="background1"/>
              </w:rPr>
              <w:t>RA1</w:t>
            </w:r>
          </w:p>
        </w:tc>
        <w:tc>
          <w:tcPr>
            <w:tcW w:w="7642" w:type="dxa"/>
          </w:tcPr>
          <w:p w14:paraId="0A32F350" w14:textId="77777777" w:rsidR="007D08CA" w:rsidRPr="003A2BAE" w:rsidRDefault="007D08CA" w:rsidP="007D08CA">
            <w:r w:rsidRPr="003A2BAE">
              <w:t xml:space="preserve">Selecció d’arquitectures i ferramentes de programació: </w:t>
            </w:r>
            <w:r w:rsidRPr="003A2BAE">
              <w:tab/>
            </w:r>
          </w:p>
          <w:p w14:paraId="5FACFC08" w14:textId="77777777" w:rsidR="007D08CA" w:rsidRPr="003A2BAE" w:rsidRDefault="007D08CA" w:rsidP="007D08CA">
            <w:r w:rsidRPr="003A2BAE">
              <w:t xml:space="preserve">− Models de programació en entorns client/servidor. </w:t>
            </w:r>
            <w:r w:rsidRPr="003A2BAE">
              <w:tab/>
            </w:r>
          </w:p>
          <w:p w14:paraId="0A4DB30C" w14:textId="77777777" w:rsidR="007D08CA" w:rsidRPr="003A2BAE" w:rsidRDefault="007D08CA" w:rsidP="007D08CA">
            <w:r w:rsidRPr="003A2BAE">
              <w:t xml:space="preserve">− Mecanismes d’execució de codi en un navegador web. </w:t>
            </w:r>
            <w:r w:rsidRPr="003A2BAE">
              <w:tab/>
            </w:r>
          </w:p>
          <w:p w14:paraId="61DA9BAA" w14:textId="77777777" w:rsidR="007D08CA" w:rsidRPr="003A2BAE" w:rsidRDefault="007D08CA" w:rsidP="007D08CA">
            <w:r w:rsidRPr="003A2BAE">
              <w:t xml:space="preserve">− Capacitats i limitacions d’execució. </w:t>
            </w:r>
            <w:r w:rsidRPr="003A2BAE">
              <w:tab/>
            </w:r>
          </w:p>
          <w:p w14:paraId="1A92AD77" w14:textId="77777777" w:rsidR="007D08CA" w:rsidRPr="003A2BAE" w:rsidRDefault="007D08CA" w:rsidP="007D08CA">
            <w:r w:rsidRPr="003A2BAE">
              <w:t xml:space="preserve">− Compatibilitat amb navegadors web. </w:t>
            </w:r>
            <w:r w:rsidRPr="003A2BAE">
              <w:tab/>
            </w:r>
          </w:p>
          <w:p w14:paraId="08156681" w14:textId="77777777" w:rsidR="007D08CA" w:rsidRPr="003A2BAE" w:rsidRDefault="007D08CA" w:rsidP="007D08CA">
            <w:r w:rsidRPr="003A2BAE">
              <w:t xml:space="preserve">− Característiques dels llenguatges script. </w:t>
            </w:r>
            <w:r w:rsidRPr="003A2BAE">
              <w:tab/>
            </w:r>
          </w:p>
          <w:p w14:paraId="380A2626" w14:textId="77777777" w:rsidR="007D08CA" w:rsidRPr="003A2BAE" w:rsidRDefault="007D08CA" w:rsidP="007D08CA">
            <w:r w:rsidRPr="003A2BAE">
              <w:t xml:space="preserve">− Llenguatges de programació en entorn client. </w:t>
            </w:r>
            <w:r w:rsidRPr="003A2BAE">
              <w:tab/>
            </w:r>
          </w:p>
          <w:p w14:paraId="78665DFD" w14:textId="77777777" w:rsidR="007D08CA" w:rsidRPr="003A2BAE" w:rsidRDefault="007D08CA" w:rsidP="007D08CA">
            <w:r w:rsidRPr="003A2BAE">
              <w:t xml:space="preserve">− Tecnologies i llenguatges associats. </w:t>
            </w:r>
            <w:r w:rsidRPr="003A2BAE">
              <w:tab/>
            </w:r>
          </w:p>
          <w:p w14:paraId="0A30991E" w14:textId="77777777" w:rsidR="007D08CA" w:rsidRPr="003A2BAE" w:rsidRDefault="007D08CA" w:rsidP="007D08CA">
            <w:r w:rsidRPr="003A2BAE">
              <w:t xml:space="preserve">− Integració del codi amb les etiquetes en documents HTML. </w:t>
            </w:r>
            <w:r w:rsidRPr="003A2BAE">
              <w:tab/>
            </w:r>
          </w:p>
          <w:p w14:paraId="056EBE16" w14:textId="77777777" w:rsidR="007D08CA" w:rsidRPr="003A2BAE" w:rsidRDefault="007D08CA" w:rsidP="007D08CA">
            <w:r w:rsidRPr="003A2BAE">
              <w:t xml:space="preserve">− Ferramentes de programació. </w:t>
            </w:r>
            <w:r w:rsidRPr="003A2BAE">
              <w:tab/>
            </w:r>
          </w:p>
          <w:p w14:paraId="047F0F96" w14:textId="77777777" w:rsidR="007D08CA" w:rsidRPr="003A2BAE" w:rsidRDefault="007D08CA" w:rsidP="007D08CA">
            <w:r w:rsidRPr="003A2BAE">
              <w:t xml:space="preserve">− Navegadors. Tipus i característiques. </w:t>
            </w:r>
            <w:r w:rsidRPr="003A2BAE">
              <w:tab/>
            </w:r>
          </w:p>
          <w:p w14:paraId="520DCDEF" w14:textId="1985ACCF" w:rsidR="008A65DD" w:rsidRPr="003A2BAE" w:rsidRDefault="007D08CA" w:rsidP="007D08CA">
            <w:r w:rsidRPr="003A2BAE">
              <w:t xml:space="preserve">− Especificacions oficials (DOM, CSS, XHTML, </w:t>
            </w:r>
            <w:proofErr w:type="spellStart"/>
            <w:r w:rsidRPr="003A2BAE">
              <w:t>EcmaScript</w:t>
            </w:r>
            <w:proofErr w:type="spellEnd"/>
            <w:r w:rsidRPr="003A2BAE">
              <w:t>, entre altres).</w:t>
            </w:r>
          </w:p>
        </w:tc>
      </w:tr>
      <w:tr w:rsidR="008A65DD" w:rsidRPr="003A2BAE" w14:paraId="4740968C" w14:textId="77777777" w:rsidTr="003C320F">
        <w:tc>
          <w:tcPr>
            <w:tcW w:w="988" w:type="dxa"/>
            <w:shd w:val="clear" w:color="auto" w:fill="B8CCE4" w:themeFill="accent1" w:themeFillTint="66"/>
          </w:tcPr>
          <w:p w14:paraId="4780C86F" w14:textId="4FBF57A2" w:rsidR="008A65DD" w:rsidRPr="003C320F" w:rsidRDefault="001B55E0" w:rsidP="003C320F">
            <w:pPr>
              <w:jc w:val="center"/>
              <w:rPr>
                <w:color w:val="FFFFFF" w:themeColor="background1"/>
              </w:rPr>
            </w:pPr>
            <w:r w:rsidRPr="003C320F">
              <w:rPr>
                <w:color w:val="FFFFFF" w:themeColor="background1"/>
              </w:rPr>
              <w:t>RA2</w:t>
            </w:r>
          </w:p>
        </w:tc>
        <w:tc>
          <w:tcPr>
            <w:tcW w:w="7642" w:type="dxa"/>
          </w:tcPr>
          <w:p w14:paraId="7000CAE8" w14:textId="77777777" w:rsidR="00B12C83" w:rsidRPr="003A2BAE" w:rsidRDefault="00B12C83" w:rsidP="00B12C83">
            <w:r w:rsidRPr="003A2BAE">
              <w:t xml:space="preserve">Maneig de la sintaxi del llenguatge: </w:t>
            </w:r>
            <w:r w:rsidRPr="003A2BAE">
              <w:tab/>
            </w:r>
          </w:p>
          <w:p w14:paraId="69750D75" w14:textId="77777777" w:rsidR="00B12C83" w:rsidRPr="003A2BAE" w:rsidRDefault="00B12C83" w:rsidP="00B12C83">
            <w:r w:rsidRPr="003A2BAE">
              <w:t xml:space="preserve">− Etiquetes i ubicació del codi. </w:t>
            </w:r>
            <w:r w:rsidRPr="003A2BAE">
              <w:tab/>
            </w:r>
          </w:p>
          <w:p w14:paraId="4A921FFD" w14:textId="77777777" w:rsidR="00B12C83" w:rsidRPr="003A2BAE" w:rsidRDefault="00B12C83" w:rsidP="00B12C83">
            <w:r w:rsidRPr="003A2BAE">
              <w:t xml:space="preserve">− Variables. Tipus i àmbit. </w:t>
            </w:r>
            <w:r w:rsidRPr="003A2BAE">
              <w:tab/>
            </w:r>
          </w:p>
          <w:p w14:paraId="62E2089F" w14:textId="77777777" w:rsidR="00B12C83" w:rsidRPr="003A2BAE" w:rsidRDefault="00B12C83" w:rsidP="00B12C83">
            <w:r w:rsidRPr="003A2BAE">
              <w:t xml:space="preserve">− Tipus de dades. </w:t>
            </w:r>
            <w:r w:rsidRPr="003A2BAE">
              <w:tab/>
            </w:r>
          </w:p>
          <w:p w14:paraId="1471A231" w14:textId="77777777" w:rsidR="00B12C83" w:rsidRPr="003A2BAE" w:rsidRDefault="00B12C83" w:rsidP="00B12C83">
            <w:r w:rsidRPr="003A2BAE">
              <w:t xml:space="preserve">− Conversions entre tipus de dades. </w:t>
            </w:r>
            <w:r w:rsidRPr="003A2BAE">
              <w:tab/>
            </w:r>
          </w:p>
          <w:p w14:paraId="6667F0E3" w14:textId="77777777" w:rsidR="00B12C83" w:rsidRPr="003A2BAE" w:rsidRDefault="00B12C83" w:rsidP="00B12C83">
            <w:r w:rsidRPr="003A2BAE">
              <w:t xml:space="preserve">− Literals. </w:t>
            </w:r>
            <w:r w:rsidRPr="003A2BAE">
              <w:tab/>
            </w:r>
          </w:p>
          <w:p w14:paraId="3C91326B" w14:textId="77777777" w:rsidR="00B12C83" w:rsidRPr="003A2BAE" w:rsidRDefault="00B12C83" w:rsidP="00B12C83">
            <w:r w:rsidRPr="003A2BAE">
              <w:t xml:space="preserve">− Assignacions. </w:t>
            </w:r>
            <w:r w:rsidRPr="003A2BAE">
              <w:tab/>
            </w:r>
          </w:p>
          <w:p w14:paraId="294819AD" w14:textId="77777777" w:rsidR="00B12C83" w:rsidRPr="003A2BAE" w:rsidRDefault="00B12C83" w:rsidP="00B12C83">
            <w:r w:rsidRPr="003A2BAE">
              <w:t xml:space="preserve">− Operadors. Precedència dels operadors. </w:t>
            </w:r>
            <w:r w:rsidRPr="003A2BAE">
              <w:tab/>
            </w:r>
          </w:p>
          <w:p w14:paraId="4E0DBD6A" w14:textId="77777777" w:rsidR="00B12C83" w:rsidRPr="003A2BAE" w:rsidRDefault="00B12C83" w:rsidP="00B12C83">
            <w:r w:rsidRPr="003A2BAE">
              <w:t xml:space="preserve">− Expressions. </w:t>
            </w:r>
            <w:r w:rsidRPr="003A2BAE">
              <w:tab/>
            </w:r>
          </w:p>
          <w:p w14:paraId="002874DC" w14:textId="77777777" w:rsidR="00B12C83" w:rsidRPr="003A2BAE" w:rsidRDefault="00B12C83" w:rsidP="00B12C83">
            <w:r w:rsidRPr="003A2BAE">
              <w:t xml:space="preserve">− Comentaris al codi. </w:t>
            </w:r>
            <w:r w:rsidRPr="003A2BAE">
              <w:tab/>
            </w:r>
          </w:p>
          <w:p w14:paraId="2B17DE3C" w14:textId="77777777" w:rsidR="00B12C83" w:rsidRPr="003A2BAE" w:rsidRDefault="00B12C83" w:rsidP="00B12C83">
            <w:r w:rsidRPr="003A2BAE">
              <w:t xml:space="preserve">− Ordes. </w:t>
            </w:r>
            <w:r w:rsidRPr="003A2BAE">
              <w:tab/>
            </w:r>
          </w:p>
          <w:p w14:paraId="4DB5741F" w14:textId="77777777" w:rsidR="00B12C83" w:rsidRPr="003A2BAE" w:rsidRDefault="00B12C83" w:rsidP="00B12C83">
            <w:r w:rsidRPr="003A2BAE">
              <w:t xml:space="preserve">− Blocs de codi. </w:t>
            </w:r>
            <w:r w:rsidRPr="003A2BAE">
              <w:tab/>
            </w:r>
          </w:p>
          <w:p w14:paraId="4534A6B3" w14:textId="77777777" w:rsidR="00B12C83" w:rsidRPr="003A2BAE" w:rsidRDefault="00B12C83" w:rsidP="00B12C83">
            <w:r w:rsidRPr="003A2BAE">
              <w:t xml:space="preserve">− Decisions. </w:t>
            </w:r>
            <w:r w:rsidRPr="003A2BAE">
              <w:tab/>
            </w:r>
          </w:p>
          <w:p w14:paraId="0FEBE7EA" w14:textId="77777777" w:rsidR="00B12C83" w:rsidRPr="003A2BAE" w:rsidRDefault="00B12C83" w:rsidP="00B12C83">
            <w:r w:rsidRPr="003A2BAE">
              <w:t xml:space="preserve">− Bucles. </w:t>
            </w:r>
            <w:r w:rsidRPr="003A2BAE">
              <w:tab/>
            </w:r>
          </w:p>
          <w:p w14:paraId="682CA90A" w14:textId="77777777" w:rsidR="00B12C83" w:rsidRPr="003A2BAE" w:rsidRDefault="00B12C83" w:rsidP="00B12C83">
            <w:r w:rsidRPr="003A2BAE">
              <w:t xml:space="preserve">− Arquitectura client/servidor. </w:t>
            </w:r>
            <w:r w:rsidRPr="003A2BAE">
              <w:tab/>
            </w:r>
          </w:p>
          <w:p w14:paraId="145DC4D8" w14:textId="77777777" w:rsidR="00B12C83" w:rsidRPr="003A2BAE" w:rsidRDefault="00B12C83" w:rsidP="00B12C83">
            <w:r w:rsidRPr="003A2BAE">
              <w:t xml:space="preserve">− Estructures de control de flux. </w:t>
            </w:r>
            <w:r w:rsidRPr="003A2BAE">
              <w:tab/>
            </w:r>
          </w:p>
          <w:p w14:paraId="6C554EA2" w14:textId="77777777" w:rsidR="00B12C83" w:rsidRPr="003A2BAE" w:rsidRDefault="00B12C83" w:rsidP="00B12C83">
            <w:r w:rsidRPr="003A2BAE">
              <w:t xml:space="preserve">− Convencions de format i codificació. </w:t>
            </w:r>
            <w:r w:rsidRPr="003A2BAE">
              <w:tab/>
            </w:r>
          </w:p>
          <w:p w14:paraId="32963373" w14:textId="1FB69796" w:rsidR="008A65DD" w:rsidRPr="003A2BAE" w:rsidRDefault="00B12C83" w:rsidP="00B12C83">
            <w:r w:rsidRPr="003A2BAE">
              <w:t>− Ferramentes de depuració d’errors</w:t>
            </w:r>
            <w:r w:rsidRPr="003A2BAE">
              <w:tab/>
            </w:r>
          </w:p>
        </w:tc>
      </w:tr>
      <w:tr w:rsidR="008A65DD" w:rsidRPr="003A2BAE" w14:paraId="27E05A44" w14:textId="77777777" w:rsidTr="003C320F">
        <w:tc>
          <w:tcPr>
            <w:tcW w:w="988" w:type="dxa"/>
            <w:shd w:val="clear" w:color="auto" w:fill="B8CCE4" w:themeFill="accent1" w:themeFillTint="66"/>
          </w:tcPr>
          <w:p w14:paraId="13DC558C" w14:textId="7AADBD3E" w:rsidR="008A65DD" w:rsidRPr="003C320F" w:rsidRDefault="001B55E0" w:rsidP="003C320F">
            <w:pPr>
              <w:jc w:val="center"/>
              <w:rPr>
                <w:color w:val="FFFFFF" w:themeColor="background1"/>
              </w:rPr>
            </w:pPr>
            <w:r w:rsidRPr="003C320F">
              <w:rPr>
                <w:color w:val="FFFFFF" w:themeColor="background1"/>
              </w:rPr>
              <w:t>RA3</w:t>
            </w:r>
          </w:p>
        </w:tc>
        <w:tc>
          <w:tcPr>
            <w:tcW w:w="7642" w:type="dxa"/>
          </w:tcPr>
          <w:p w14:paraId="398993B1" w14:textId="77777777" w:rsidR="001B1A7D" w:rsidRPr="003A2BAE" w:rsidRDefault="001B1A7D" w:rsidP="001B1A7D">
            <w:r w:rsidRPr="003A2BAE">
              <w:t xml:space="preserve">Utilització dels objectes predefinits del llenguatge: </w:t>
            </w:r>
          </w:p>
          <w:p w14:paraId="6DF3C869" w14:textId="77777777" w:rsidR="001B1A7D" w:rsidRPr="003A2BAE" w:rsidRDefault="001B1A7D" w:rsidP="001B1A7D">
            <w:r w:rsidRPr="003A2BAE">
              <w:t xml:space="preserve">− Utilització d’objectes. Objectes natius del llenguatge. </w:t>
            </w:r>
          </w:p>
          <w:p w14:paraId="3C5C5F8D" w14:textId="77777777" w:rsidR="001B1A7D" w:rsidRPr="003A2BAE" w:rsidRDefault="001B1A7D" w:rsidP="001B1A7D">
            <w:r w:rsidRPr="003A2BAE">
              <w:t xml:space="preserve">− Interacció amb el navegador. Objectes predefinits associats. </w:t>
            </w:r>
          </w:p>
          <w:p w14:paraId="3ECA845B" w14:textId="77777777" w:rsidR="001B1A7D" w:rsidRPr="003A2BAE" w:rsidRDefault="001B1A7D" w:rsidP="001B1A7D">
            <w:r w:rsidRPr="003A2BAE">
              <w:t xml:space="preserve">− Generació de text i elements HTML des de codi. Manipulació d’elements HTML dinàmicament. </w:t>
            </w:r>
          </w:p>
          <w:p w14:paraId="7A44729E" w14:textId="77777777" w:rsidR="001B1A7D" w:rsidRPr="003A2BAE" w:rsidRDefault="001B1A7D" w:rsidP="001B1A7D">
            <w:r w:rsidRPr="003A2BAE">
              <w:t xml:space="preserve">− Gestió i creació de macros. </w:t>
            </w:r>
          </w:p>
          <w:p w14:paraId="2EEE1641" w14:textId="77777777" w:rsidR="001B1A7D" w:rsidRPr="003A2BAE" w:rsidRDefault="001B1A7D" w:rsidP="001B1A7D">
            <w:r w:rsidRPr="003A2BAE">
              <w:t xml:space="preserve">− Marcs imbricats. </w:t>
            </w:r>
          </w:p>
          <w:p w14:paraId="7ED88304" w14:textId="77777777" w:rsidR="001B1A7D" w:rsidRPr="003A2BAE" w:rsidRDefault="001B1A7D" w:rsidP="001B1A7D">
            <w:r w:rsidRPr="003A2BAE">
              <w:t xml:space="preserve">− Execució de codi entre macros. </w:t>
            </w:r>
          </w:p>
          <w:p w14:paraId="532734A0" w14:textId="77777777" w:rsidR="001B1A7D" w:rsidRPr="003A2BAE" w:rsidRDefault="001B1A7D" w:rsidP="001B1A7D">
            <w:r w:rsidRPr="003A2BAE">
              <w:t xml:space="preserve">− Aplicacions pràctiques dels marcs. </w:t>
            </w:r>
          </w:p>
          <w:p w14:paraId="221AC7DA" w14:textId="77777777" w:rsidR="001B1A7D" w:rsidRPr="003A2BAE" w:rsidRDefault="001B1A7D" w:rsidP="001B1A7D">
            <w:r w:rsidRPr="003A2BAE">
              <w:t xml:space="preserve">− Gestió de l’aparença de la finestra. </w:t>
            </w:r>
          </w:p>
          <w:p w14:paraId="06CAA9CA" w14:textId="7871B4FB" w:rsidR="008A65DD" w:rsidRPr="003A2BAE" w:rsidRDefault="001B1A7D" w:rsidP="007F0B8F">
            <w:r w:rsidRPr="003A2BAE">
              <w:t>− Creació de finestres noves. Comunicació entre finestres.</w:t>
            </w:r>
          </w:p>
        </w:tc>
      </w:tr>
      <w:tr w:rsidR="008A65DD" w:rsidRPr="003A2BAE" w14:paraId="74E7E729" w14:textId="77777777" w:rsidTr="003C320F">
        <w:tc>
          <w:tcPr>
            <w:tcW w:w="988" w:type="dxa"/>
            <w:shd w:val="clear" w:color="auto" w:fill="B8CCE4" w:themeFill="accent1" w:themeFillTint="66"/>
          </w:tcPr>
          <w:p w14:paraId="64F398CD" w14:textId="52DC8894" w:rsidR="008A65DD" w:rsidRPr="003C320F" w:rsidRDefault="001B55E0" w:rsidP="003C320F">
            <w:pPr>
              <w:jc w:val="center"/>
              <w:rPr>
                <w:color w:val="FFFFFF" w:themeColor="background1"/>
              </w:rPr>
            </w:pPr>
            <w:r w:rsidRPr="003C320F">
              <w:rPr>
                <w:color w:val="FFFFFF" w:themeColor="background1"/>
              </w:rPr>
              <w:t>RA4</w:t>
            </w:r>
          </w:p>
        </w:tc>
        <w:tc>
          <w:tcPr>
            <w:tcW w:w="7642" w:type="dxa"/>
          </w:tcPr>
          <w:p w14:paraId="51CFF3B7" w14:textId="77777777" w:rsidR="007870B5" w:rsidRPr="003A2BAE" w:rsidRDefault="007870B5" w:rsidP="007870B5">
            <w:r w:rsidRPr="003A2BAE">
              <w:t xml:space="preserve">Programació amb </w:t>
            </w:r>
            <w:proofErr w:type="spellStart"/>
            <w:r w:rsidRPr="003A2BAE">
              <w:t>arrays</w:t>
            </w:r>
            <w:proofErr w:type="spellEnd"/>
            <w:r w:rsidRPr="003A2BAE">
              <w:t xml:space="preserve">, funcions i objectes definits per l’usuari: </w:t>
            </w:r>
          </w:p>
          <w:p w14:paraId="31C5896D" w14:textId="77777777" w:rsidR="007870B5" w:rsidRPr="003A2BAE" w:rsidRDefault="007870B5" w:rsidP="007870B5">
            <w:r w:rsidRPr="003A2BAE">
              <w:t xml:space="preserve">− Funcions predefinides del llenguatge. </w:t>
            </w:r>
          </w:p>
          <w:p w14:paraId="0235DB31" w14:textId="77777777" w:rsidR="007870B5" w:rsidRPr="003A2BAE" w:rsidRDefault="007870B5" w:rsidP="007870B5">
            <w:r w:rsidRPr="003A2BAE">
              <w:t xml:space="preserve">− Crides a funcions. Definició de funcions. </w:t>
            </w:r>
          </w:p>
          <w:p w14:paraId="672689F1" w14:textId="77777777" w:rsidR="007870B5" w:rsidRPr="003A2BAE" w:rsidRDefault="007870B5" w:rsidP="007870B5">
            <w:r w:rsidRPr="003A2BAE">
              <w:t xml:space="preserve">− </w:t>
            </w:r>
            <w:proofErr w:type="spellStart"/>
            <w:r w:rsidRPr="003A2BAE">
              <w:t>Arrays</w:t>
            </w:r>
            <w:proofErr w:type="spellEnd"/>
            <w:r w:rsidRPr="003A2BAE">
              <w:t xml:space="preserve">. − Inicialització d’arrays. </w:t>
            </w:r>
          </w:p>
          <w:p w14:paraId="4C86C3A9" w14:textId="77777777" w:rsidR="007870B5" w:rsidRPr="003A2BAE" w:rsidRDefault="007870B5" w:rsidP="007870B5">
            <w:r w:rsidRPr="003A2BAE">
              <w:t xml:space="preserve">− Recorregut d’arrays. </w:t>
            </w:r>
          </w:p>
          <w:p w14:paraId="690D0475" w14:textId="77777777" w:rsidR="007870B5" w:rsidRPr="003A2BAE" w:rsidRDefault="007870B5" w:rsidP="007870B5">
            <w:r w:rsidRPr="003A2BAE">
              <w:t xml:space="preserve">− Creació d’objectes. </w:t>
            </w:r>
          </w:p>
          <w:p w14:paraId="7039CFDB" w14:textId="3370E315" w:rsidR="008A65DD" w:rsidRPr="003A2BAE" w:rsidRDefault="007870B5" w:rsidP="007F0B8F">
            <w:r w:rsidRPr="003A2BAE">
              <w:t>− Definició de mètodes i propietats.</w:t>
            </w:r>
          </w:p>
        </w:tc>
      </w:tr>
      <w:tr w:rsidR="008A65DD" w:rsidRPr="003A2BAE" w14:paraId="5C69CB43" w14:textId="77777777" w:rsidTr="003C320F">
        <w:tc>
          <w:tcPr>
            <w:tcW w:w="988" w:type="dxa"/>
            <w:shd w:val="clear" w:color="auto" w:fill="B8CCE4" w:themeFill="accent1" w:themeFillTint="66"/>
          </w:tcPr>
          <w:p w14:paraId="7F9C1198" w14:textId="1EE48FC6" w:rsidR="008A65DD" w:rsidRPr="003C320F" w:rsidRDefault="001B55E0" w:rsidP="003C320F">
            <w:pPr>
              <w:jc w:val="center"/>
              <w:rPr>
                <w:color w:val="FFFFFF" w:themeColor="background1"/>
              </w:rPr>
            </w:pPr>
            <w:r w:rsidRPr="003C320F">
              <w:rPr>
                <w:color w:val="FFFFFF" w:themeColor="background1"/>
              </w:rPr>
              <w:t>RA5</w:t>
            </w:r>
          </w:p>
        </w:tc>
        <w:tc>
          <w:tcPr>
            <w:tcW w:w="7642" w:type="dxa"/>
          </w:tcPr>
          <w:p w14:paraId="0BBCE717" w14:textId="77777777" w:rsidR="00B32232" w:rsidRPr="003A2BAE" w:rsidRDefault="00B32232" w:rsidP="00B32232">
            <w:r w:rsidRPr="003A2BAE">
              <w:t xml:space="preserve">Interacció amb l’usuari: esdeveniments i formularis: </w:t>
            </w:r>
          </w:p>
          <w:p w14:paraId="68FA0E48" w14:textId="77777777" w:rsidR="00B32232" w:rsidRPr="003A2BAE" w:rsidRDefault="00B32232" w:rsidP="00B32232">
            <w:r w:rsidRPr="003A2BAE">
              <w:t xml:space="preserve">− Model de gestió d’esdeveniments. </w:t>
            </w:r>
          </w:p>
          <w:p w14:paraId="5C02D172" w14:textId="77777777" w:rsidR="00B32232" w:rsidRPr="003A2BAE" w:rsidRDefault="00B32232" w:rsidP="00B32232">
            <w:r w:rsidRPr="003A2BAE">
              <w:t xml:space="preserve">− Model d’esdeveniments estàndard. </w:t>
            </w:r>
          </w:p>
          <w:p w14:paraId="7329F4D4" w14:textId="77777777" w:rsidR="00B32232" w:rsidRPr="003A2BAE" w:rsidRDefault="00B32232" w:rsidP="00B32232">
            <w:r w:rsidRPr="003A2BAE">
              <w:t>− Controladors d’esdeveniments.</w:t>
            </w:r>
          </w:p>
          <w:p w14:paraId="2BA250DE" w14:textId="77777777" w:rsidR="00B32232" w:rsidRPr="003A2BAE" w:rsidRDefault="00B32232" w:rsidP="00B32232">
            <w:r w:rsidRPr="003A2BAE">
              <w:t xml:space="preserve">− Utilització de formularis des de codi. </w:t>
            </w:r>
          </w:p>
          <w:p w14:paraId="0D052533" w14:textId="77777777" w:rsidR="00B32232" w:rsidRPr="003A2BAE" w:rsidRDefault="00B32232" w:rsidP="00B32232">
            <w:r w:rsidRPr="003A2BAE">
              <w:t xml:space="preserve">− Accés als membres del formulari. </w:t>
            </w:r>
          </w:p>
          <w:p w14:paraId="1970D31F" w14:textId="77777777" w:rsidR="00B32232" w:rsidRPr="003A2BAE" w:rsidRDefault="00B32232" w:rsidP="00B32232">
            <w:r w:rsidRPr="003A2BAE">
              <w:t xml:space="preserve">− Modificació d’aparença i comportament. </w:t>
            </w:r>
          </w:p>
          <w:p w14:paraId="18600B94" w14:textId="77777777" w:rsidR="00B32232" w:rsidRPr="003A2BAE" w:rsidRDefault="00B32232" w:rsidP="00B32232">
            <w:r w:rsidRPr="003A2BAE">
              <w:t xml:space="preserve">− Validació i enviament de formularis. </w:t>
            </w:r>
          </w:p>
          <w:p w14:paraId="37A8F2E6" w14:textId="77777777" w:rsidR="00B32232" w:rsidRPr="003A2BAE" w:rsidRDefault="00B32232" w:rsidP="00B32232">
            <w:r w:rsidRPr="003A2BAE">
              <w:t xml:space="preserve">− Expressions regulars. </w:t>
            </w:r>
          </w:p>
          <w:p w14:paraId="677B3BFE" w14:textId="77777777" w:rsidR="00B32232" w:rsidRPr="003A2BAE" w:rsidRDefault="00B32232" w:rsidP="00B32232">
            <w:r w:rsidRPr="003A2BAE">
              <w:t xml:space="preserve">− Utilització de galetes. </w:t>
            </w:r>
          </w:p>
          <w:p w14:paraId="7DB96253" w14:textId="77777777" w:rsidR="00B32232" w:rsidRPr="003A2BAE" w:rsidRDefault="00B32232" w:rsidP="00B32232">
            <w:r w:rsidRPr="003A2BAE">
              <w:t xml:space="preserve">− Escriptura i lectura de galetes. </w:t>
            </w:r>
          </w:p>
          <w:p w14:paraId="101DC975" w14:textId="77777777" w:rsidR="00B32232" w:rsidRPr="003A2BAE" w:rsidRDefault="00B32232" w:rsidP="00B32232">
            <w:r w:rsidRPr="003A2BAE">
              <w:t xml:space="preserve">− Ús de </w:t>
            </w:r>
            <w:proofErr w:type="spellStart"/>
            <w:r w:rsidRPr="003A2BAE">
              <w:t>frameworks</w:t>
            </w:r>
            <w:proofErr w:type="spellEnd"/>
            <w:r w:rsidRPr="003A2BAE">
              <w:t>.</w:t>
            </w:r>
          </w:p>
          <w:p w14:paraId="215BDE3F" w14:textId="547B3293" w:rsidR="008A65DD" w:rsidRPr="003A2BAE" w:rsidRDefault="00B32232" w:rsidP="007F0B8F">
            <w:r w:rsidRPr="003A2BAE">
              <w:t>− Desenrotllament ràpid d’aplicacions.</w:t>
            </w:r>
          </w:p>
        </w:tc>
      </w:tr>
      <w:tr w:rsidR="001B55E0" w:rsidRPr="003A2BAE" w14:paraId="4C0EA73D" w14:textId="77777777" w:rsidTr="003C320F">
        <w:tc>
          <w:tcPr>
            <w:tcW w:w="988" w:type="dxa"/>
            <w:shd w:val="clear" w:color="auto" w:fill="B8CCE4" w:themeFill="accent1" w:themeFillTint="66"/>
          </w:tcPr>
          <w:p w14:paraId="657CCADB" w14:textId="09E083B1" w:rsidR="001B55E0" w:rsidRPr="003C320F" w:rsidRDefault="001B55E0" w:rsidP="003C320F">
            <w:pPr>
              <w:jc w:val="center"/>
              <w:rPr>
                <w:color w:val="FFFFFF" w:themeColor="background1"/>
              </w:rPr>
            </w:pPr>
            <w:r w:rsidRPr="003C320F">
              <w:rPr>
                <w:color w:val="FFFFFF" w:themeColor="background1"/>
              </w:rPr>
              <w:t>RA6</w:t>
            </w:r>
          </w:p>
        </w:tc>
        <w:tc>
          <w:tcPr>
            <w:tcW w:w="7642" w:type="dxa"/>
          </w:tcPr>
          <w:p w14:paraId="5001C3C3" w14:textId="77777777" w:rsidR="00E122FB" w:rsidRPr="003A2BAE" w:rsidRDefault="00E122FB" w:rsidP="00E122FB">
            <w:r w:rsidRPr="003A2BAE">
              <w:t xml:space="preserve">Utilització del model d’objectes del document (DOM): </w:t>
            </w:r>
          </w:p>
          <w:p w14:paraId="6EBFEEB2" w14:textId="77777777" w:rsidR="00E122FB" w:rsidRPr="003A2BAE" w:rsidRDefault="00E122FB" w:rsidP="00E122FB">
            <w:r w:rsidRPr="003A2BAE">
              <w:t xml:space="preserve">− El model d’objectes del document (DOM). </w:t>
            </w:r>
          </w:p>
          <w:p w14:paraId="54352138" w14:textId="77777777" w:rsidR="00E122FB" w:rsidRPr="003A2BAE" w:rsidRDefault="00E122FB" w:rsidP="00E122FB">
            <w:r w:rsidRPr="003A2BAE">
              <w:t xml:space="preserve">− Objectes del model. Propietats i mètodes dels objectes. </w:t>
            </w:r>
          </w:p>
          <w:p w14:paraId="1548333E" w14:textId="77777777" w:rsidR="00E122FB" w:rsidRPr="003A2BAE" w:rsidRDefault="00E122FB" w:rsidP="00E122FB">
            <w:r w:rsidRPr="003A2BAE">
              <w:t xml:space="preserve">− Representació de la pàgina web com una estructura en arbre. </w:t>
            </w:r>
          </w:p>
          <w:p w14:paraId="0DE29975" w14:textId="77777777" w:rsidR="00E122FB" w:rsidRPr="003A2BAE" w:rsidRDefault="00E122FB" w:rsidP="00E122FB">
            <w:r w:rsidRPr="003A2BAE">
              <w:t xml:space="preserve">− Accés al document des de codi. </w:t>
            </w:r>
          </w:p>
          <w:p w14:paraId="4925DF5E" w14:textId="77777777" w:rsidR="00E122FB" w:rsidRPr="003A2BAE" w:rsidRDefault="00E122FB" w:rsidP="00E122FB">
            <w:r w:rsidRPr="003A2BAE">
              <w:t xml:space="preserve">− Creació i modificació d’elements. </w:t>
            </w:r>
          </w:p>
          <w:p w14:paraId="4CF6E606" w14:textId="77777777" w:rsidR="00E122FB" w:rsidRPr="003A2BAE" w:rsidRDefault="00E122FB" w:rsidP="00E122FB">
            <w:r w:rsidRPr="003A2BAE">
              <w:t xml:space="preserve">− El model d’esdeveniments. </w:t>
            </w:r>
          </w:p>
          <w:p w14:paraId="36E35BF5" w14:textId="77777777" w:rsidR="00E122FB" w:rsidRPr="003A2BAE" w:rsidRDefault="00E122FB" w:rsidP="00E122FB">
            <w:r w:rsidRPr="003A2BAE">
              <w:t xml:space="preserve">− Programació d’esdeveniments. </w:t>
            </w:r>
          </w:p>
          <w:p w14:paraId="4B4B8F6F" w14:textId="77777777" w:rsidR="00E122FB" w:rsidRPr="003A2BAE" w:rsidRDefault="00E122FB" w:rsidP="00E122FB">
            <w:r w:rsidRPr="003A2BAE">
              <w:t xml:space="preserve">− Diferències en les implementacions del model. </w:t>
            </w:r>
          </w:p>
          <w:p w14:paraId="7F7F272B" w14:textId="2CCA6F77" w:rsidR="001B55E0" w:rsidRPr="003A2BAE" w:rsidRDefault="00E122FB" w:rsidP="007F0B8F">
            <w:r w:rsidRPr="003A2BAE">
              <w:t xml:space="preserve">− Desenrotllament d’aplicacions </w:t>
            </w:r>
            <w:proofErr w:type="spellStart"/>
            <w:r w:rsidRPr="003A2BAE">
              <w:t>multiclient</w:t>
            </w:r>
            <w:proofErr w:type="spellEnd"/>
            <w:r w:rsidRPr="003A2BAE">
              <w:t>.</w:t>
            </w:r>
          </w:p>
        </w:tc>
      </w:tr>
      <w:tr w:rsidR="001B55E0" w:rsidRPr="003A2BAE" w14:paraId="7A788CF1" w14:textId="77777777" w:rsidTr="003C320F">
        <w:tc>
          <w:tcPr>
            <w:tcW w:w="988" w:type="dxa"/>
            <w:shd w:val="clear" w:color="auto" w:fill="B8CCE4" w:themeFill="accent1" w:themeFillTint="66"/>
          </w:tcPr>
          <w:p w14:paraId="7B5BA421" w14:textId="0424E03E" w:rsidR="001B55E0" w:rsidRPr="003C320F" w:rsidRDefault="001B55E0" w:rsidP="003C320F">
            <w:pPr>
              <w:jc w:val="center"/>
              <w:rPr>
                <w:color w:val="FFFFFF" w:themeColor="background1"/>
              </w:rPr>
            </w:pPr>
            <w:r w:rsidRPr="003C320F">
              <w:rPr>
                <w:color w:val="FFFFFF" w:themeColor="background1"/>
              </w:rPr>
              <w:t>RA7</w:t>
            </w:r>
          </w:p>
        </w:tc>
        <w:tc>
          <w:tcPr>
            <w:tcW w:w="7642" w:type="dxa"/>
          </w:tcPr>
          <w:p w14:paraId="075EF71B" w14:textId="77777777" w:rsidR="008B3BE4" w:rsidRPr="003A2BAE" w:rsidRDefault="008B3BE4" w:rsidP="008B3BE4">
            <w:r w:rsidRPr="003A2BAE">
              <w:t xml:space="preserve">Utilització de mecanismes de comunicació asíncrona: </w:t>
            </w:r>
          </w:p>
          <w:p w14:paraId="613A86A5" w14:textId="77777777" w:rsidR="008B3BE4" w:rsidRPr="003A2BAE" w:rsidRDefault="008B3BE4" w:rsidP="008B3BE4">
            <w:r w:rsidRPr="003A2BAE">
              <w:t xml:space="preserve">− Mecanismes de comunicació asíncrona. </w:t>
            </w:r>
          </w:p>
          <w:p w14:paraId="1D4C5EDB" w14:textId="77777777" w:rsidR="008B3BE4" w:rsidRPr="003A2BAE" w:rsidRDefault="008B3BE4" w:rsidP="008B3BE4">
            <w:r w:rsidRPr="003A2BAE">
              <w:t xml:space="preserve">− Objectes, propietats i mètodes relacionats. </w:t>
            </w:r>
          </w:p>
          <w:p w14:paraId="15DFB527" w14:textId="77777777" w:rsidR="008B3BE4" w:rsidRPr="003A2BAE" w:rsidRDefault="008B3BE4" w:rsidP="008B3BE4">
            <w:r w:rsidRPr="003A2BAE">
              <w:t xml:space="preserve">− Recuperació remota d’informació. </w:t>
            </w:r>
          </w:p>
          <w:p w14:paraId="4235587C" w14:textId="77777777" w:rsidR="008B3BE4" w:rsidRPr="003A2BAE" w:rsidRDefault="008B3BE4" w:rsidP="008B3BE4">
            <w:r w:rsidRPr="003A2BAE">
              <w:t xml:space="preserve">− Programació d’aplicacions amb comunicació asíncrona. </w:t>
            </w:r>
          </w:p>
          <w:p w14:paraId="1390532F" w14:textId="77777777" w:rsidR="008B3BE4" w:rsidRPr="003A2BAE" w:rsidRDefault="008B3BE4" w:rsidP="008B3BE4">
            <w:r w:rsidRPr="003A2BAE">
              <w:t xml:space="preserve">− Modificació dinàmica del document utilitzant comunicació asíncrona. </w:t>
            </w:r>
          </w:p>
          <w:p w14:paraId="22D3E627" w14:textId="77777777" w:rsidR="008B3BE4" w:rsidRPr="003A2BAE" w:rsidRDefault="008B3BE4" w:rsidP="008B3BE4">
            <w:r w:rsidRPr="003A2BAE">
              <w:t xml:space="preserve">− Formats per a l’enviament i la recepció d’informació. </w:t>
            </w:r>
          </w:p>
          <w:p w14:paraId="363122DC" w14:textId="77777777" w:rsidR="008B3BE4" w:rsidRPr="003A2BAE" w:rsidRDefault="008B3BE4" w:rsidP="008B3BE4">
            <w:r w:rsidRPr="003A2BAE">
              <w:t xml:space="preserve">− Llibreries d’actualització dinàmica. </w:t>
            </w:r>
          </w:p>
          <w:p w14:paraId="05B48C57" w14:textId="161330B6" w:rsidR="001B55E0" w:rsidRPr="003A2BAE" w:rsidRDefault="008B3BE4" w:rsidP="007F0B8F">
            <w:r w:rsidRPr="003A2BAE">
              <w:t>− Avantatges i inconvenients de l’ús de la comunicació asíncrona.</w:t>
            </w:r>
          </w:p>
        </w:tc>
      </w:tr>
    </w:tbl>
    <w:p w14:paraId="73CC4B18" w14:textId="77777777" w:rsidR="005B25F4" w:rsidRPr="003A2BAE" w:rsidRDefault="005B25F4" w:rsidP="007F0B8F"/>
    <w:p w14:paraId="323C01E0" w14:textId="00D55F94" w:rsidR="00116364" w:rsidRPr="003A2BAE" w:rsidRDefault="00E16E71" w:rsidP="00416B19">
      <w:pPr>
        <w:pStyle w:val="Heading2"/>
        <w:numPr>
          <w:ilvl w:val="1"/>
          <w:numId w:val="16"/>
        </w:numPr>
        <w:ind w:left="426" w:hanging="437"/>
      </w:pPr>
      <w:bookmarkStart w:id="8" w:name="_Toc199065242"/>
      <w:r w:rsidRPr="003A2BAE">
        <w:t>Contextualització: Descripció de l’entorn educatiu, nivell dels estudiants i recursos disponibles</w:t>
      </w:r>
      <w:bookmarkEnd w:id="8"/>
      <w:r w:rsidR="007A1454" w:rsidRPr="003A2BAE">
        <w:t xml:space="preserve"> </w:t>
      </w:r>
    </w:p>
    <w:p w14:paraId="44DCFD26" w14:textId="77777777" w:rsidR="007409B6" w:rsidRPr="003A2BAE" w:rsidRDefault="00223A7C" w:rsidP="007F0B8F">
      <w:r w:rsidRPr="003A2BAE">
        <w:t xml:space="preserve">Aquest projecte </w:t>
      </w:r>
      <w:r w:rsidR="003458F9" w:rsidRPr="003A2BAE">
        <w:t xml:space="preserve">es planteja per </w:t>
      </w:r>
      <w:r w:rsidRPr="003A2BAE">
        <w:t xml:space="preserve">a alumnes de </w:t>
      </w:r>
      <w:r w:rsidR="00DA4484" w:rsidRPr="003A2BAE">
        <w:t>segon</w:t>
      </w:r>
      <w:r w:rsidRPr="003A2BAE">
        <w:t xml:space="preserve"> del cicle formatiu de</w:t>
      </w:r>
      <w:r w:rsidR="003B38A4" w:rsidRPr="003A2BAE">
        <w:t xml:space="preserve"> Desenvolupament d’Aplicacions Web</w:t>
      </w:r>
      <w:r w:rsidRPr="003A2BAE">
        <w:t xml:space="preserve"> </w:t>
      </w:r>
      <w:r w:rsidR="003B38A4" w:rsidRPr="003A2BAE">
        <w:t>(</w:t>
      </w:r>
      <w:r w:rsidRPr="003A2BAE">
        <w:t>DAW</w:t>
      </w:r>
      <w:r w:rsidR="003B38A4" w:rsidRPr="003A2BAE">
        <w:t>)</w:t>
      </w:r>
      <w:r w:rsidRPr="003A2BAE">
        <w:t xml:space="preserve">. </w:t>
      </w:r>
      <w:r w:rsidR="009F50CE" w:rsidRPr="003A2BAE">
        <w:t>Es tracta d’alumnes</w:t>
      </w:r>
      <w:r w:rsidR="00654FA2" w:rsidRPr="003A2BAE">
        <w:t xml:space="preserve"> majors d’edat</w:t>
      </w:r>
      <w:r w:rsidR="009F50CE" w:rsidRPr="003A2BAE">
        <w:t xml:space="preserve"> </w:t>
      </w:r>
      <w:r w:rsidR="00322F97" w:rsidRPr="003A2BAE">
        <w:t xml:space="preserve">que ja han aprovat els mòduls de </w:t>
      </w:r>
      <w:r w:rsidR="00654FA2" w:rsidRPr="003A2BAE">
        <w:t xml:space="preserve">primer (si no tots, la majoria) </w:t>
      </w:r>
      <w:r w:rsidR="009F50CE" w:rsidRPr="003A2BAE">
        <w:t xml:space="preserve">i que en breu (si no </w:t>
      </w:r>
      <w:r w:rsidR="007409B6" w:rsidRPr="003A2BAE">
        <w:t xml:space="preserve">ho han fet </w:t>
      </w:r>
      <w:r w:rsidR="009F50CE" w:rsidRPr="003A2BAE">
        <w:t xml:space="preserve">ja) han </w:t>
      </w:r>
      <w:r w:rsidR="007409B6" w:rsidRPr="003A2BAE">
        <w:t xml:space="preserve">d’incorporar-se al </w:t>
      </w:r>
      <w:r w:rsidR="009F50CE" w:rsidRPr="003A2BAE">
        <w:t>m</w:t>
      </w:r>
      <w:r w:rsidR="007409B6" w:rsidRPr="003A2BAE">
        <w:t>ó</w:t>
      </w:r>
      <w:r w:rsidR="009F50CE" w:rsidRPr="003A2BAE">
        <w:t>n laboral.</w:t>
      </w:r>
      <w:r w:rsidR="00854F5E" w:rsidRPr="003A2BAE">
        <w:t xml:space="preserve"> </w:t>
      </w:r>
    </w:p>
    <w:p w14:paraId="4344B793" w14:textId="77777777" w:rsidR="008D3700" w:rsidRPr="003A2BAE" w:rsidRDefault="006718EF" w:rsidP="007F0B8F">
      <w:r w:rsidRPr="003A2BAE">
        <w:t xml:space="preserve">En aquest nivell és necessari fomentar l’autonomia de l’estudiant i la seua capacitat per a enfrontar-se a problemes i resoldre’ls </w:t>
      </w:r>
      <w:r w:rsidR="008D3700" w:rsidRPr="003A2BAE">
        <w:t>de manera autònoma</w:t>
      </w:r>
      <w:r w:rsidRPr="003A2BAE">
        <w:t>.</w:t>
      </w:r>
      <w:r w:rsidR="008D3700" w:rsidRPr="003A2BAE">
        <w:t xml:space="preserve"> </w:t>
      </w:r>
    </w:p>
    <w:p w14:paraId="33919CBE" w14:textId="569A1D93" w:rsidR="00506DD8" w:rsidRPr="003A2BAE" w:rsidRDefault="00FD6BD7" w:rsidP="007F0B8F">
      <w:r w:rsidRPr="003A2BAE">
        <w:t>Aquestes competències</w:t>
      </w:r>
      <w:r w:rsidR="00506DD8" w:rsidRPr="003A2BAE">
        <w:t xml:space="preserve"> seran necessaris </w:t>
      </w:r>
      <w:r w:rsidR="00780507" w:rsidRPr="003A2BAE">
        <w:t xml:space="preserve">tant si volen treballar en un empresa menuda </w:t>
      </w:r>
      <w:r w:rsidR="001C4F0A" w:rsidRPr="003A2BAE">
        <w:t>en la comarca</w:t>
      </w:r>
      <w:r w:rsidR="001E59B8" w:rsidRPr="003A2BAE">
        <w:t xml:space="preserve"> de La Safor</w:t>
      </w:r>
      <w:r w:rsidR="001C4F0A" w:rsidRPr="003A2BAE">
        <w:t xml:space="preserve">, </w:t>
      </w:r>
      <w:r w:rsidRPr="003A2BAE">
        <w:t>com en</w:t>
      </w:r>
      <w:r w:rsidR="00780507" w:rsidRPr="003A2BAE">
        <w:t xml:space="preserve"> </w:t>
      </w:r>
      <w:r w:rsidR="001C4F0A" w:rsidRPr="003A2BAE">
        <w:t xml:space="preserve">alguna empresa </w:t>
      </w:r>
      <w:r w:rsidR="00780507" w:rsidRPr="003A2BAE">
        <w:t>més gran de desenvolupament de software</w:t>
      </w:r>
      <w:r w:rsidR="001C4F0A" w:rsidRPr="003A2BAE">
        <w:t xml:space="preserve"> de les ubicades a València</w:t>
      </w:r>
      <w:r w:rsidR="001E59B8" w:rsidRPr="003A2BAE">
        <w:t xml:space="preserve">, cosa que resulta prou factible, </w:t>
      </w:r>
      <w:r w:rsidR="00AA053C" w:rsidRPr="003A2BAE">
        <w:t>especialment</w:t>
      </w:r>
      <w:r w:rsidR="001E59B8" w:rsidRPr="003A2BAE">
        <w:t xml:space="preserve"> avui en dia amb el teletreball.</w:t>
      </w:r>
    </w:p>
    <w:p w14:paraId="0AD05B6A" w14:textId="1C1700D4" w:rsidR="000533E5" w:rsidRPr="003A2BAE" w:rsidRDefault="000334EC" w:rsidP="007F0B8F">
      <w:r w:rsidRPr="003A2BAE">
        <w:t>En quant als recursos</w:t>
      </w:r>
      <w:r w:rsidR="00AA053C" w:rsidRPr="003A2BAE">
        <w:t>,</w:t>
      </w:r>
      <w:r w:rsidRPr="003A2BAE">
        <w:t xml:space="preserve"> </w:t>
      </w:r>
      <w:r w:rsidR="001471B7" w:rsidRPr="003A2BAE">
        <w:t>necessitaran un ordinador propi</w:t>
      </w:r>
      <w:r w:rsidR="00701189" w:rsidRPr="003A2BAE">
        <w:t xml:space="preserve">, que és </w:t>
      </w:r>
      <w:r w:rsidR="001471B7" w:rsidRPr="003A2BAE">
        <w:t>l’habitual en aquest cicle formatiu</w:t>
      </w:r>
      <w:r w:rsidR="00701189" w:rsidRPr="003A2BAE">
        <w:t xml:space="preserve"> o a l’aula</w:t>
      </w:r>
      <w:r w:rsidR="001471B7" w:rsidRPr="003A2BAE">
        <w:t xml:space="preserve">. </w:t>
      </w:r>
      <w:r w:rsidR="001421B1" w:rsidRPr="003A2BAE">
        <w:t xml:space="preserve">L’institut té un </w:t>
      </w:r>
      <w:r w:rsidR="00701189" w:rsidRPr="003A2BAE">
        <w:t>conjunt</w:t>
      </w:r>
      <w:r w:rsidR="001421B1" w:rsidRPr="003A2BAE">
        <w:t xml:space="preserve"> de portàtils disponibles per als alumnes que ho necessiten. </w:t>
      </w:r>
    </w:p>
    <w:p w14:paraId="0B45C15F" w14:textId="2BFC087C" w:rsidR="000334EC" w:rsidRPr="003A2BAE" w:rsidRDefault="001421B1" w:rsidP="007F0B8F">
      <w:r w:rsidRPr="003A2BAE">
        <w:t xml:space="preserve">En quant a recursos a utilitzar a l’aula, </w:t>
      </w:r>
      <w:r w:rsidR="003209EA" w:rsidRPr="003A2BAE">
        <w:t>els alumnes utilitzaran</w:t>
      </w:r>
      <w:r w:rsidRPr="003A2BAE">
        <w:t xml:space="preserve"> </w:t>
      </w:r>
      <w:r w:rsidR="005332BC" w:rsidRPr="003A2BAE">
        <w:t xml:space="preserve">principalment </w:t>
      </w:r>
      <w:r w:rsidR="001512D0" w:rsidRPr="003A2BAE">
        <w:t xml:space="preserve">per al desenvolupament </w:t>
      </w:r>
      <w:r w:rsidRPr="003A2BAE">
        <w:t xml:space="preserve">Visual </w:t>
      </w:r>
      <w:proofErr w:type="spellStart"/>
      <w:r w:rsidRPr="003A2BAE">
        <w:t>Code</w:t>
      </w:r>
      <w:proofErr w:type="spellEnd"/>
      <w:r w:rsidR="005332BC" w:rsidRPr="003A2BAE">
        <w:t xml:space="preserve">, que poden instal·lar en Windows, </w:t>
      </w:r>
      <w:proofErr w:type="spellStart"/>
      <w:r w:rsidR="005332BC" w:rsidRPr="003A2BAE">
        <w:t>mac</w:t>
      </w:r>
      <w:r w:rsidR="001512D0" w:rsidRPr="003A2BAE">
        <w:t>OS</w:t>
      </w:r>
      <w:proofErr w:type="spellEnd"/>
      <w:r w:rsidR="001512D0" w:rsidRPr="003A2BAE">
        <w:t xml:space="preserve"> i Linux. </w:t>
      </w:r>
      <w:r w:rsidR="003209EA" w:rsidRPr="003A2BAE">
        <w:t xml:space="preserve">També utilitzaran </w:t>
      </w:r>
      <w:proofErr w:type="spellStart"/>
      <w:r w:rsidR="001512D0" w:rsidRPr="003A2BAE">
        <w:t>Postman</w:t>
      </w:r>
      <w:proofErr w:type="spellEnd"/>
      <w:r w:rsidR="000533E5" w:rsidRPr="003A2BAE">
        <w:t xml:space="preserve">, els navegadors principals (Chrome, </w:t>
      </w:r>
      <w:proofErr w:type="spellStart"/>
      <w:r w:rsidR="000533E5" w:rsidRPr="003A2BAE">
        <w:t>Firefox</w:t>
      </w:r>
      <w:proofErr w:type="spellEnd"/>
      <w:r w:rsidR="000533E5" w:rsidRPr="003A2BAE">
        <w:t>, Edge</w:t>
      </w:r>
      <w:r w:rsidR="0017230B" w:rsidRPr="003A2BAE">
        <w:t xml:space="preserve">) i alguna ferramenta addicional per a dissenyar </w:t>
      </w:r>
      <w:proofErr w:type="spellStart"/>
      <w:r w:rsidR="0017230B" w:rsidRPr="003A2BAE">
        <w:t>mockups</w:t>
      </w:r>
      <w:proofErr w:type="spellEnd"/>
      <w:r w:rsidR="0017230B" w:rsidRPr="003A2BAE">
        <w:t>.</w:t>
      </w:r>
    </w:p>
    <w:p w14:paraId="4320B7BB" w14:textId="705CCA28" w:rsidR="00116364" w:rsidRPr="003A2BAE" w:rsidRDefault="00E16E71" w:rsidP="00D55700">
      <w:pPr>
        <w:pStyle w:val="Heading2"/>
        <w:numPr>
          <w:ilvl w:val="1"/>
          <w:numId w:val="16"/>
        </w:numPr>
        <w:ind w:left="426" w:hanging="437"/>
      </w:pPr>
      <w:bookmarkStart w:id="9" w:name="_Toc199065243"/>
      <w:r w:rsidRPr="003A2BAE">
        <w:t>Justificació pedagògica: Raons per les quals el projecte és pertinent i beneficiós per a l’alumnat</w:t>
      </w:r>
      <w:bookmarkEnd w:id="9"/>
      <w:r w:rsidR="00F13503" w:rsidRPr="003A2BAE">
        <w:t xml:space="preserve"> </w:t>
      </w:r>
    </w:p>
    <w:p w14:paraId="194BAAA9" w14:textId="77777777" w:rsidR="007F0B8F" w:rsidRPr="003A2BAE" w:rsidRDefault="007F0B8F" w:rsidP="007F0B8F">
      <w:r w:rsidRPr="003A2BAE">
        <w:t xml:space="preserve">Aquest projecte s’utilitzarà perquè l’alumnat adquireixi els coneixements i les capacitats definides en el currículum. Al mateix temps, viuran l’experiència completa de definir una interfície web dinàmica, des de la seva concepció fins al producte final. Ens basarem en un </w:t>
      </w:r>
      <w:proofErr w:type="spellStart"/>
      <w:r w:rsidRPr="003A2BAE">
        <w:t>framework</w:t>
      </w:r>
      <w:proofErr w:type="spellEnd"/>
      <w:r w:rsidRPr="003A2BAE">
        <w:t xml:space="preserve"> com Angular, que és molt complet i ofereix una alta escalabilitat.</w:t>
      </w:r>
    </w:p>
    <w:p w14:paraId="06DED72F" w14:textId="06967D6C" w:rsidR="007F0B8F" w:rsidRPr="003A2BAE" w:rsidRDefault="007F0B8F" w:rsidP="007F0B8F">
      <w:r w:rsidRPr="003A2BAE">
        <w:t xml:space="preserve">Durant la fase de disseny del projecte, les professores van valorar la possibilitat de realitzar el desenvolupament amb altres llenguatges de programació (com </w:t>
      </w:r>
      <w:proofErr w:type="spellStart"/>
      <w:r w:rsidRPr="003A2BAE">
        <w:t>JavaScript</w:t>
      </w:r>
      <w:proofErr w:type="spellEnd"/>
      <w:r w:rsidRPr="003A2BAE">
        <w:t xml:space="preserve">) o fins i tot </w:t>
      </w:r>
      <w:r w:rsidR="00B9478F" w:rsidRPr="003A2BAE">
        <w:t xml:space="preserve">utilitzar els 2: fer </w:t>
      </w:r>
      <w:r w:rsidRPr="003A2BAE">
        <w:t xml:space="preserve">una </w:t>
      </w:r>
      <w:r w:rsidR="00B9478F" w:rsidRPr="003A2BAE">
        <w:t>part</w:t>
      </w:r>
      <w:r w:rsidRPr="003A2BAE">
        <w:t xml:space="preserve"> </w:t>
      </w:r>
      <w:r w:rsidR="00B9478F" w:rsidRPr="003A2BAE">
        <w:t xml:space="preserve">del projecte </w:t>
      </w:r>
      <w:r w:rsidRPr="003A2BAE">
        <w:t xml:space="preserve">amb </w:t>
      </w:r>
      <w:proofErr w:type="spellStart"/>
      <w:r w:rsidRPr="003A2BAE">
        <w:t>JavaScript</w:t>
      </w:r>
      <w:proofErr w:type="spellEnd"/>
      <w:r w:rsidRPr="003A2BAE">
        <w:t xml:space="preserve"> i </w:t>
      </w:r>
      <w:r w:rsidR="00B9478F" w:rsidRPr="003A2BAE">
        <w:t xml:space="preserve">l’altra </w:t>
      </w:r>
      <w:r w:rsidRPr="003A2BAE">
        <w:t xml:space="preserve">amb Angular. Finalment, </w:t>
      </w:r>
      <w:r w:rsidR="00B9478F" w:rsidRPr="003A2BAE">
        <w:t xml:space="preserve">vam </w:t>
      </w:r>
      <w:r w:rsidRPr="003A2BAE">
        <w:t>optar per centrar-</w:t>
      </w:r>
      <w:r w:rsidR="00912380" w:rsidRPr="003A2BAE">
        <w:t>nos</w:t>
      </w:r>
      <w:r w:rsidRPr="003A2BAE">
        <w:t xml:space="preserve"> exclusivament en Angular, ja que es tracta d’un </w:t>
      </w:r>
      <w:proofErr w:type="spellStart"/>
      <w:r w:rsidRPr="003A2BAE">
        <w:t>framework</w:t>
      </w:r>
      <w:proofErr w:type="spellEnd"/>
      <w:r w:rsidRPr="003A2BAE">
        <w:t xml:space="preserve"> amb una estructura clara i organitzada, i amb </w:t>
      </w:r>
      <w:proofErr w:type="spellStart"/>
      <w:r w:rsidRPr="003A2BAE">
        <w:t>tipatge</w:t>
      </w:r>
      <w:proofErr w:type="spellEnd"/>
      <w:r w:rsidRPr="003A2BAE">
        <w:t xml:space="preserve"> de dades, cosa que </w:t>
      </w:r>
      <w:proofErr w:type="spellStart"/>
      <w:r w:rsidRPr="003A2BAE">
        <w:t>JavaScript</w:t>
      </w:r>
      <w:proofErr w:type="spellEnd"/>
      <w:r w:rsidRPr="003A2BAE">
        <w:t xml:space="preserve"> no ofereix de manera nativa.</w:t>
      </w:r>
    </w:p>
    <w:p w14:paraId="2DF1EBFC" w14:textId="5B4C4013" w:rsidR="007F0B8F" w:rsidRPr="003A2BAE" w:rsidRDefault="007F0B8F" w:rsidP="007F0B8F">
      <w:r w:rsidRPr="003A2BAE">
        <w:t xml:space="preserve">D’aquesta manera, enfoquem el contingut del curs en aprendre en profunditat un </w:t>
      </w:r>
      <w:proofErr w:type="spellStart"/>
      <w:r w:rsidRPr="003A2BAE">
        <w:t>framework</w:t>
      </w:r>
      <w:proofErr w:type="spellEnd"/>
      <w:r w:rsidRPr="003A2BAE">
        <w:t xml:space="preserve"> modern i potent, que pot obrir moltes portes a l’alumnat. A més, els coneixements adquirits seran transversals i els podran aplicar en el futur, encara que treball</w:t>
      </w:r>
      <w:r w:rsidR="00181A8D" w:rsidRPr="003A2BAE">
        <w:t>e</w:t>
      </w:r>
      <w:r w:rsidRPr="003A2BAE">
        <w:t>n amb altres llenguatges de programació.</w:t>
      </w:r>
    </w:p>
    <w:p w14:paraId="5935541A" w14:textId="25571236" w:rsidR="00116364" w:rsidRPr="003A2BAE" w:rsidRDefault="00E16E71" w:rsidP="00D55700">
      <w:pPr>
        <w:pStyle w:val="Heading2"/>
        <w:numPr>
          <w:ilvl w:val="1"/>
          <w:numId w:val="16"/>
        </w:numPr>
        <w:ind w:left="426" w:hanging="437"/>
      </w:pPr>
      <w:bookmarkStart w:id="10" w:name="_Toc199065244"/>
      <w:r w:rsidRPr="003A2BAE">
        <w:t>Referències normatives: Cites de decrets, lleis i altres normatives educatives que donen suport al projecte</w:t>
      </w:r>
      <w:bookmarkEnd w:id="10"/>
    </w:p>
    <w:p w14:paraId="05FDBCC6" w14:textId="48C2E539" w:rsidR="000649BE" w:rsidRPr="003A2BAE" w:rsidRDefault="00495B2B" w:rsidP="00C3139F">
      <w:pPr>
        <w:keepNext/>
      </w:pPr>
      <w:r w:rsidRPr="003A2BAE">
        <w:t xml:space="preserve">Per a l’elaboració </w:t>
      </w:r>
      <w:r w:rsidR="00CC025B" w:rsidRPr="003A2BAE">
        <w:t>del projecte</w:t>
      </w:r>
      <w:r w:rsidRPr="003A2BAE">
        <w:t>, s’ha aplicat la normativa educativa vigent</w:t>
      </w:r>
      <w:r w:rsidR="00326CF8" w:rsidRPr="003A2BAE">
        <w:t>.</w:t>
      </w:r>
    </w:p>
    <w:p w14:paraId="1C12BBAF" w14:textId="77777777" w:rsidR="00C3139F" w:rsidRPr="003A2BAE" w:rsidRDefault="00C3139F" w:rsidP="00C3139F"/>
    <w:tbl>
      <w:tblPr>
        <w:tblStyle w:val="TableGrid"/>
        <w:tblpPr w:leftFromText="141" w:rightFromText="141" w:vertAnchor="text" w:horzAnchor="margin" w:tblpY="-29"/>
        <w:tblW w:w="9072" w:type="dxa"/>
        <w:tblLayout w:type="fixed"/>
        <w:tblLook w:val="04A0" w:firstRow="1" w:lastRow="0" w:firstColumn="1" w:lastColumn="0" w:noHBand="0" w:noVBand="1"/>
      </w:tblPr>
      <w:tblGrid>
        <w:gridCol w:w="464"/>
        <w:gridCol w:w="2353"/>
        <w:gridCol w:w="2145"/>
        <w:gridCol w:w="2268"/>
        <w:gridCol w:w="1842"/>
      </w:tblGrid>
      <w:tr w:rsidR="00C3139F" w:rsidRPr="003A2BAE" w14:paraId="594494C3" w14:textId="77777777" w:rsidTr="00C3139F">
        <w:trPr>
          <w:trHeight w:val="360"/>
        </w:trPr>
        <w:tc>
          <w:tcPr>
            <w:tcW w:w="464" w:type="dxa"/>
            <w:tcBorders>
              <w:top w:val="nil"/>
              <w:left w:val="nil"/>
            </w:tcBorders>
            <w:vAlign w:val="center"/>
          </w:tcPr>
          <w:p w14:paraId="79D00A67" w14:textId="77777777" w:rsidR="00C3139F" w:rsidRPr="003A2BAE" w:rsidRDefault="00C3139F" w:rsidP="00C3139F">
            <w:pPr>
              <w:widowControl w:val="0"/>
              <w:rPr>
                <w:sz w:val="20"/>
                <w:lang w:bidi="hi-IN"/>
              </w:rPr>
            </w:pPr>
          </w:p>
        </w:tc>
        <w:tc>
          <w:tcPr>
            <w:tcW w:w="2353" w:type="dxa"/>
            <w:shd w:val="clear" w:color="auto" w:fill="808080" w:themeFill="background1" w:themeFillShade="80"/>
            <w:vAlign w:val="center"/>
          </w:tcPr>
          <w:p w14:paraId="3D2C0ABA" w14:textId="7F15F6F4" w:rsidR="00C3139F" w:rsidRPr="003A2BAE" w:rsidRDefault="00C3139F" w:rsidP="00C3139F">
            <w:pPr>
              <w:widowControl w:val="0"/>
              <w:jc w:val="center"/>
              <w:rPr>
                <w:b/>
                <w:bCs/>
                <w:color w:val="FFFFFF" w:themeColor="background1"/>
              </w:rPr>
            </w:pPr>
            <w:r w:rsidRPr="003A2BAE">
              <w:rPr>
                <w:b/>
                <w:color w:val="FFFFFF" w:themeColor="background1"/>
                <w:sz w:val="20"/>
                <w:lang w:bidi="hi-IN"/>
              </w:rPr>
              <w:t>Ordenació</w:t>
            </w:r>
          </w:p>
        </w:tc>
        <w:tc>
          <w:tcPr>
            <w:tcW w:w="2145" w:type="dxa"/>
            <w:shd w:val="clear" w:color="auto" w:fill="808080" w:themeFill="background1" w:themeFillShade="80"/>
            <w:vAlign w:val="center"/>
          </w:tcPr>
          <w:p w14:paraId="5DA45E68" w14:textId="31D8E017" w:rsidR="00C3139F" w:rsidRPr="003A2BAE" w:rsidRDefault="00C3139F" w:rsidP="00C3139F">
            <w:pPr>
              <w:widowControl w:val="0"/>
              <w:jc w:val="center"/>
              <w:rPr>
                <w:b/>
                <w:bCs/>
                <w:color w:val="FFFFFF" w:themeColor="background1"/>
              </w:rPr>
            </w:pPr>
            <w:r w:rsidRPr="003A2BAE">
              <w:rPr>
                <w:b/>
                <w:color w:val="FFFFFF" w:themeColor="background1"/>
                <w:sz w:val="20"/>
                <w:lang w:bidi="hi-IN"/>
              </w:rPr>
              <w:t>Perfil profes</w:t>
            </w:r>
            <w:r w:rsidR="00924ABE" w:rsidRPr="003A2BAE">
              <w:rPr>
                <w:b/>
                <w:color w:val="FFFFFF" w:themeColor="background1"/>
                <w:sz w:val="20"/>
                <w:lang w:bidi="hi-IN"/>
              </w:rPr>
              <w:t>s</w:t>
            </w:r>
            <w:r w:rsidRPr="003A2BAE">
              <w:rPr>
                <w:b/>
                <w:color w:val="FFFFFF" w:themeColor="background1"/>
                <w:sz w:val="20"/>
                <w:lang w:bidi="hi-IN"/>
              </w:rPr>
              <w:t>ional</w:t>
            </w:r>
          </w:p>
        </w:tc>
        <w:tc>
          <w:tcPr>
            <w:tcW w:w="2268" w:type="dxa"/>
            <w:shd w:val="clear" w:color="auto" w:fill="808080" w:themeFill="background1" w:themeFillShade="80"/>
            <w:vAlign w:val="center"/>
          </w:tcPr>
          <w:p w14:paraId="05C697A6" w14:textId="53D4851C" w:rsidR="00C3139F" w:rsidRPr="003A2BAE" w:rsidRDefault="00C3139F" w:rsidP="00C3139F">
            <w:pPr>
              <w:widowControl w:val="0"/>
              <w:jc w:val="center"/>
              <w:rPr>
                <w:b/>
                <w:bCs/>
                <w:color w:val="FFFFFF" w:themeColor="background1"/>
              </w:rPr>
            </w:pPr>
            <w:r w:rsidRPr="003A2BAE">
              <w:rPr>
                <w:b/>
                <w:color w:val="FFFFFF" w:themeColor="background1"/>
                <w:sz w:val="20"/>
                <w:lang w:bidi="hi-IN"/>
              </w:rPr>
              <w:t>Tít</w:t>
            </w:r>
            <w:r w:rsidR="00924ABE" w:rsidRPr="003A2BAE">
              <w:rPr>
                <w:b/>
                <w:color w:val="FFFFFF" w:themeColor="background1"/>
                <w:sz w:val="20"/>
                <w:lang w:bidi="hi-IN"/>
              </w:rPr>
              <w:t>ol</w:t>
            </w:r>
          </w:p>
        </w:tc>
        <w:tc>
          <w:tcPr>
            <w:tcW w:w="1842" w:type="dxa"/>
            <w:shd w:val="clear" w:color="auto" w:fill="808080" w:themeFill="background1" w:themeFillShade="80"/>
            <w:vAlign w:val="center"/>
          </w:tcPr>
          <w:p w14:paraId="2EB462F1" w14:textId="15F7657F" w:rsidR="00C3139F" w:rsidRPr="003A2BAE" w:rsidRDefault="00924ABE" w:rsidP="00C3139F">
            <w:pPr>
              <w:widowControl w:val="0"/>
              <w:jc w:val="center"/>
              <w:rPr>
                <w:b/>
                <w:bCs/>
                <w:color w:val="FFFFFF" w:themeColor="background1"/>
              </w:rPr>
            </w:pPr>
            <w:r w:rsidRPr="003A2BAE">
              <w:rPr>
                <w:b/>
                <w:color w:val="FFFFFF" w:themeColor="background1"/>
                <w:sz w:val="20"/>
                <w:lang w:bidi="hi-IN"/>
              </w:rPr>
              <w:t>A</w:t>
            </w:r>
            <w:r w:rsidR="00C3139F" w:rsidRPr="003A2BAE">
              <w:rPr>
                <w:b/>
                <w:color w:val="FFFFFF" w:themeColor="background1"/>
                <w:sz w:val="20"/>
                <w:lang w:bidi="hi-IN"/>
              </w:rPr>
              <w:t>valuació</w:t>
            </w:r>
          </w:p>
        </w:tc>
      </w:tr>
      <w:tr w:rsidR="00C3139F" w:rsidRPr="003A2BAE" w14:paraId="734BE5F1" w14:textId="77777777" w:rsidTr="00C3139F">
        <w:trPr>
          <w:cantSplit/>
          <w:trHeight w:val="1147"/>
        </w:trPr>
        <w:tc>
          <w:tcPr>
            <w:tcW w:w="464" w:type="dxa"/>
            <w:shd w:val="clear" w:color="auto" w:fill="808080" w:themeFill="background1" w:themeFillShade="80"/>
            <w:textDirection w:val="btLr"/>
            <w:vAlign w:val="center"/>
          </w:tcPr>
          <w:p w14:paraId="370BD52E" w14:textId="77777777" w:rsidR="00C3139F" w:rsidRPr="003A2BAE" w:rsidRDefault="00C3139F" w:rsidP="00C3139F">
            <w:pPr>
              <w:widowControl w:val="0"/>
              <w:jc w:val="center"/>
              <w:rPr>
                <w:b/>
                <w:bCs/>
                <w:color w:val="FFFFFF" w:themeColor="background1"/>
              </w:rPr>
            </w:pPr>
            <w:r w:rsidRPr="003A2BAE">
              <w:rPr>
                <w:b/>
                <w:color w:val="FFFFFF" w:themeColor="background1"/>
                <w:sz w:val="20"/>
                <w:lang w:bidi="hi-IN"/>
              </w:rPr>
              <w:t>Estatal</w:t>
            </w:r>
          </w:p>
        </w:tc>
        <w:tc>
          <w:tcPr>
            <w:tcW w:w="2353" w:type="dxa"/>
            <w:shd w:val="clear" w:color="auto" w:fill="FFFFFF" w:themeFill="background1"/>
          </w:tcPr>
          <w:p w14:paraId="5BFE2578" w14:textId="35B305DF" w:rsidR="00C3139F" w:rsidRPr="003A2BAE" w:rsidRDefault="00C3139F" w:rsidP="00C3139F">
            <w:pPr>
              <w:widowControl w:val="0"/>
              <w:rPr>
                <w:rFonts w:eastAsia="Arial" w:cs="Arial"/>
                <w:color w:val="000000" w:themeColor="text1"/>
                <w:sz w:val="18"/>
                <w:szCs w:val="18"/>
              </w:rPr>
            </w:pPr>
            <w:hyperlink r:id="rId12">
              <w:proofErr w:type="spellStart"/>
              <w:r w:rsidRPr="003A2BAE">
                <w:rPr>
                  <w:rStyle w:val="Hyperlink"/>
                  <w:rFonts w:eastAsia="Arial" w:cs="Arial"/>
                  <w:sz w:val="18"/>
                  <w:szCs w:val="18"/>
                  <w:lang w:bidi="hi-IN"/>
                </w:rPr>
                <w:t>Ley</w:t>
              </w:r>
              <w:proofErr w:type="spellEnd"/>
              <w:r w:rsidRPr="003A2BAE">
                <w:rPr>
                  <w:rStyle w:val="Hyperlink"/>
                  <w:rFonts w:eastAsia="Arial" w:cs="Arial"/>
                  <w:sz w:val="18"/>
                  <w:szCs w:val="18"/>
                  <w:lang w:bidi="hi-IN"/>
                </w:rPr>
                <w:t xml:space="preserve"> </w:t>
              </w:r>
              <w:proofErr w:type="spellStart"/>
              <w:r w:rsidRPr="003A2BAE">
                <w:rPr>
                  <w:rStyle w:val="Hyperlink"/>
                  <w:rFonts w:eastAsia="Arial" w:cs="Arial"/>
                  <w:sz w:val="18"/>
                  <w:szCs w:val="18"/>
                  <w:lang w:bidi="hi-IN"/>
                </w:rPr>
                <w:t>Orgánica</w:t>
              </w:r>
              <w:proofErr w:type="spellEnd"/>
              <w:r w:rsidRPr="003A2BAE">
                <w:rPr>
                  <w:rStyle w:val="Hyperlink"/>
                  <w:rFonts w:eastAsia="Arial" w:cs="Arial"/>
                  <w:sz w:val="18"/>
                  <w:szCs w:val="18"/>
                  <w:lang w:bidi="hi-IN"/>
                </w:rPr>
                <w:t xml:space="preserve"> 3/2022</w:t>
              </w:r>
            </w:hyperlink>
            <w:r w:rsidRPr="003A2BAE">
              <w:rPr>
                <w:rFonts w:eastAsia="Arial" w:cs="Arial"/>
                <w:color w:val="000000" w:themeColor="text1"/>
                <w:sz w:val="18"/>
                <w:szCs w:val="18"/>
                <w:lang w:bidi="hi-IN"/>
              </w:rPr>
              <w:t xml:space="preserve">, de 31 </w:t>
            </w:r>
            <w:r w:rsidR="00BF5826" w:rsidRPr="003A2BAE">
              <w:t xml:space="preserve"> </w:t>
            </w:r>
            <w:r w:rsidR="00BF5826" w:rsidRPr="003A2BAE">
              <w:rPr>
                <w:rFonts w:eastAsia="Arial" w:cs="Arial"/>
                <w:color w:val="000000" w:themeColor="text1"/>
                <w:sz w:val="18"/>
                <w:szCs w:val="18"/>
                <w:lang w:bidi="hi-IN"/>
              </w:rPr>
              <w:t>de març, d’ordenació i integració de la Formació Professional.</w:t>
            </w:r>
          </w:p>
          <w:p w14:paraId="3FF04BAE" w14:textId="77777777" w:rsidR="00C3139F" w:rsidRPr="003A2BAE" w:rsidRDefault="00C3139F" w:rsidP="00C3139F">
            <w:pPr>
              <w:widowControl w:val="0"/>
              <w:rPr>
                <w:rFonts w:eastAsia="Arial" w:cs="Arial"/>
                <w:color w:val="000000" w:themeColor="text1"/>
                <w:sz w:val="18"/>
                <w:szCs w:val="18"/>
              </w:rPr>
            </w:pPr>
          </w:p>
          <w:p w14:paraId="009418F3" w14:textId="1916DDE4" w:rsidR="00C3139F" w:rsidRPr="003A2BAE" w:rsidRDefault="00C3139F" w:rsidP="00C3139F">
            <w:pPr>
              <w:widowControl w:val="0"/>
              <w:rPr>
                <w:rFonts w:eastAsia="Arial" w:cs="Arial"/>
                <w:color w:val="000000" w:themeColor="text1"/>
                <w:sz w:val="18"/>
                <w:szCs w:val="18"/>
              </w:rPr>
            </w:pPr>
            <w:hyperlink r:id="rId13">
              <w:r w:rsidRPr="003A2BAE">
                <w:rPr>
                  <w:rStyle w:val="Hyperlink"/>
                  <w:rFonts w:eastAsia="Arial" w:cs="Arial"/>
                  <w:sz w:val="18"/>
                  <w:szCs w:val="18"/>
                  <w:lang w:bidi="hi-IN"/>
                </w:rPr>
                <w:t xml:space="preserve">Real Decreto </w:t>
              </w:r>
            </w:hyperlink>
            <w:hyperlink r:id="rId14">
              <w:r w:rsidRPr="003A2BAE">
                <w:rPr>
                  <w:rStyle w:val="Hyperlink"/>
                  <w:rFonts w:eastAsia="Arial" w:cs="Arial"/>
                  <w:sz w:val="18"/>
                  <w:szCs w:val="18"/>
                  <w:lang w:bidi="hi-IN"/>
                </w:rPr>
                <w:t>659</w:t>
              </w:r>
            </w:hyperlink>
            <w:hyperlink r:id="rId15">
              <w:r w:rsidRPr="003A2BAE">
                <w:rPr>
                  <w:rStyle w:val="Hyperlink"/>
                  <w:rFonts w:eastAsia="Arial" w:cs="Arial"/>
                  <w:sz w:val="18"/>
                  <w:szCs w:val="18"/>
                  <w:lang w:bidi="hi-IN"/>
                </w:rPr>
                <w:t>/20</w:t>
              </w:r>
            </w:hyperlink>
            <w:hyperlink r:id="rId16">
              <w:r w:rsidRPr="003A2BAE">
                <w:rPr>
                  <w:rStyle w:val="Hyperlink"/>
                  <w:rFonts w:eastAsia="Arial" w:cs="Arial"/>
                  <w:sz w:val="18"/>
                  <w:szCs w:val="18"/>
                  <w:lang w:bidi="hi-IN"/>
                </w:rPr>
                <w:t>23</w:t>
              </w:r>
            </w:hyperlink>
            <w:r w:rsidRPr="003A2BAE">
              <w:rPr>
                <w:rFonts w:eastAsia="Arial" w:cs="Arial"/>
                <w:color w:val="000000" w:themeColor="text1"/>
                <w:sz w:val="18"/>
                <w:szCs w:val="18"/>
                <w:lang w:bidi="hi-IN"/>
              </w:rPr>
              <w:t>, de 29 de julio</w:t>
            </w:r>
            <w:r w:rsidR="00BF5826" w:rsidRPr="003A2BAE">
              <w:rPr>
                <w:rFonts w:eastAsia="Arial" w:cs="Arial"/>
                <w:color w:val="000000" w:themeColor="text1"/>
                <w:sz w:val="18"/>
                <w:szCs w:val="18"/>
                <w:lang w:bidi="hi-IN"/>
              </w:rPr>
              <w:t>l</w:t>
            </w:r>
            <w:r w:rsidR="00EB5B3B" w:rsidRPr="003A2BAE">
              <w:rPr>
                <w:rFonts w:eastAsia="Arial" w:cs="Arial"/>
                <w:color w:val="000000" w:themeColor="text1"/>
                <w:sz w:val="18"/>
                <w:szCs w:val="18"/>
                <w:lang w:bidi="hi-IN"/>
              </w:rPr>
              <w:t>, pel qual es desenvolupa l'ordenació del Sistema de Formació Professional</w:t>
            </w:r>
            <w:r w:rsidRPr="003A2BAE">
              <w:rPr>
                <w:rFonts w:eastAsia="Arial" w:cs="Arial"/>
                <w:color w:val="000000" w:themeColor="text1"/>
                <w:sz w:val="18"/>
                <w:szCs w:val="18"/>
                <w:lang w:bidi="hi-IN"/>
              </w:rPr>
              <w:t>.</w:t>
            </w:r>
          </w:p>
          <w:p w14:paraId="4C8DC15F" w14:textId="7042AC12" w:rsidR="00C3139F" w:rsidRPr="003A2BAE" w:rsidRDefault="00C3139F" w:rsidP="00C3139F">
            <w:pPr>
              <w:widowControl w:val="0"/>
              <w:spacing w:after="160" w:line="252" w:lineRule="auto"/>
              <w:rPr>
                <w:rFonts w:eastAsia="Arial" w:cs="Arial"/>
                <w:color w:val="000000" w:themeColor="text1"/>
                <w:sz w:val="18"/>
                <w:szCs w:val="18"/>
              </w:rPr>
            </w:pPr>
            <w:hyperlink r:id="rId17">
              <w:r w:rsidRPr="003A2BAE">
                <w:rPr>
                  <w:rStyle w:val="Hyperlink"/>
                  <w:rFonts w:eastAsia="Arial" w:cs="Arial"/>
                  <w:sz w:val="18"/>
                  <w:szCs w:val="18"/>
                  <w:lang w:bidi="hi-IN"/>
                </w:rPr>
                <w:t>Enl</w:t>
              </w:r>
              <w:r w:rsidR="00EB5B3B" w:rsidRPr="003A2BAE">
                <w:rPr>
                  <w:rStyle w:val="Hyperlink"/>
                  <w:rFonts w:eastAsia="Arial" w:cs="Arial"/>
                  <w:sz w:val="18"/>
                  <w:szCs w:val="18"/>
                  <w:lang w:bidi="hi-IN"/>
                </w:rPr>
                <w:t>laç</w:t>
              </w:r>
              <w:r w:rsidRPr="003A2BAE">
                <w:rPr>
                  <w:rStyle w:val="Hyperlink"/>
                  <w:rFonts w:eastAsia="Arial" w:cs="Arial"/>
                  <w:sz w:val="18"/>
                  <w:szCs w:val="18"/>
                  <w:lang w:bidi="hi-IN"/>
                </w:rPr>
                <w:t xml:space="preserve"> a INCUAL</w:t>
              </w:r>
            </w:hyperlink>
          </w:p>
        </w:tc>
        <w:tc>
          <w:tcPr>
            <w:tcW w:w="2145" w:type="dxa"/>
            <w:shd w:val="clear" w:color="auto" w:fill="FFFFFF" w:themeFill="background1"/>
          </w:tcPr>
          <w:p w14:paraId="754041F6" w14:textId="1C68D30B" w:rsidR="00C3139F" w:rsidRPr="003A2BAE" w:rsidRDefault="00C3139F" w:rsidP="00C3139F">
            <w:pPr>
              <w:widowControl w:val="0"/>
              <w:rPr>
                <w:rFonts w:eastAsia="Arial" w:cs="Arial"/>
                <w:color w:val="000000" w:themeColor="text1"/>
                <w:sz w:val="18"/>
                <w:szCs w:val="18"/>
              </w:rPr>
            </w:pPr>
            <w:hyperlink r:id="rId18">
              <w:r w:rsidRPr="003A2BAE">
                <w:rPr>
                  <w:rStyle w:val="Hyperlink"/>
                  <w:rFonts w:eastAsia="Arial" w:cs="Arial"/>
                  <w:sz w:val="18"/>
                  <w:szCs w:val="18"/>
                  <w:lang w:bidi="hi-IN"/>
                </w:rPr>
                <w:t>L</w:t>
              </w:r>
              <w:r w:rsidR="006F6B80" w:rsidRPr="003A2BAE">
                <w:rPr>
                  <w:rStyle w:val="Hyperlink"/>
                  <w:rFonts w:eastAsia="Arial" w:cs="Arial"/>
                  <w:sz w:val="18"/>
                  <w:szCs w:val="18"/>
                  <w:lang w:bidi="hi-IN"/>
                </w:rPr>
                <w:t>lei</w:t>
              </w:r>
              <w:r w:rsidRPr="003A2BAE">
                <w:rPr>
                  <w:rStyle w:val="Hyperlink"/>
                  <w:rFonts w:eastAsia="Arial" w:cs="Arial"/>
                  <w:sz w:val="18"/>
                  <w:szCs w:val="18"/>
                  <w:lang w:bidi="hi-IN"/>
                </w:rPr>
                <w:t xml:space="preserve"> Org</w:t>
              </w:r>
              <w:r w:rsidR="006F6B80" w:rsidRPr="003A2BAE">
                <w:rPr>
                  <w:rStyle w:val="Hyperlink"/>
                  <w:rFonts w:eastAsia="Arial" w:cs="Arial"/>
                  <w:sz w:val="18"/>
                  <w:szCs w:val="18"/>
                  <w:lang w:bidi="hi-IN"/>
                </w:rPr>
                <w:t>à</w:t>
              </w:r>
              <w:r w:rsidRPr="003A2BAE">
                <w:rPr>
                  <w:rStyle w:val="Hyperlink"/>
                  <w:rFonts w:eastAsia="Arial" w:cs="Arial"/>
                  <w:sz w:val="18"/>
                  <w:szCs w:val="18"/>
                  <w:lang w:bidi="hi-IN"/>
                </w:rPr>
                <w:t>nica 3/2020</w:t>
              </w:r>
            </w:hyperlink>
            <w:r w:rsidRPr="003A2BAE">
              <w:rPr>
                <w:rFonts w:eastAsia="Arial" w:cs="Arial"/>
                <w:color w:val="000000" w:themeColor="text1"/>
                <w:sz w:val="18"/>
                <w:szCs w:val="18"/>
                <w:lang w:bidi="hi-IN"/>
              </w:rPr>
              <w:t xml:space="preserve">, de 29 de </w:t>
            </w:r>
            <w:r w:rsidR="006F6B80" w:rsidRPr="003A2BAE">
              <w:rPr>
                <w:rFonts w:eastAsia="Arial" w:cs="Arial"/>
                <w:color w:val="000000" w:themeColor="text1"/>
                <w:sz w:val="18"/>
                <w:szCs w:val="18"/>
                <w:lang w:bidi="hi-IN"/>
              </w:rPr>
              <w:t>desembre, per la qual es modifica la Llei orgànica 2/2006, de 3 de maig, d’educació.</w:t>
            </w:r>
          </w:p>
          <w:p w14:paraId="3D2F679D" w14:textId="77777777" w:rsidR="00C3139F" w:rsidRPr="003A2BAE" w:rsidRDefault="00C3139F" w:rsidP="00C3139F">
            <w:pPr>
              <w:widowControl w:val="0"/>
              <w:spacing w:after="160" w:line="252" w:lineRule="auto"/>
              <w:rPr>
                <w:rFonts w:eastAsia="Arial" w:cs="Arial"/>
                <w:color w:val="5A5A5A"/>
                <w:sz w:val="16"/>
                <w:szCs w:val="16"/>
              </w:rPr>
            </w:pPr>
          </w:p>
          <w:p w14:paraId="5EA6C594" w14:textId="77777777" w:rsidR="00C3139F" w:rsidRPr="003A2BAE" w:rsidRDefault="00C3139F" w:rsidP="00C3139F">
            <w:pPr>
              <w:widowControl w:val="0"/>
              <w:spacing w:after="160" w:line="252" w:lineRule="auto"/>
              <w:rPr>
                <w:rFonts w:eastAsia="Arial" w:cs="Arial"/>
                <w:color w:val="5A5A5A"/>
                <w:szCs w:val="20"/>
              </w:rPr>
            </w:pPr>
          </w:p>
        </w:tc>
        <w:tc>
          <w:tcPr>
            <w:tcW w:w="2268" w:type="dxa"/>
            <w:shd w:val="clear" w:color="auto" w:fill="FFFFFF" w:themeFill="background1"/>
          </w:tcPr>
          <w:p w14:paraId="3EF6ACE9" w14:textId="459C7B34" w:rsidR="00C3139F" w:rsidRPr="003A2BAE" w:rsidRDefault="00C3139F" w:rsidP="00C3139F">
            <w:pPr>
              <w:widowControl w:val="0"/>
              <w:spacing w:after="160" w:line="252" w:lineRule="auto"/>
              <w:rPr>
                <w:rFonts w:eastAsia="Arial" w:cs="Arial"/>
                <w:sz w:val="18"/>
                <w:szCs w:val="18"/>
              </w:rPr>
            </w:pPr>
            <w:hyperlink r:id="rId19" w:history="1">
              <w:r w:rsidRPr="003A2BAE">
                <w:rPr>
                  <w:rStyle w:val="Hyperlink"/>
                  <w:rFonts w:eastAsia="Arial" w:cs="Arial"/>
                  <w:sz w:val="18"/>
                  <w:szCs w:val="18"/>
                  <w:lang w:bidi="hi-IN"/>
                </w:rPr>
                <w:t>Re</w:t>
              </w:r>
              <w:r w:rsidR="004E092D" w:rsidRPr="003A2BAE">
                <w:rPr>
                  <w:rStyle w:val="Hyperlink"/>
                  <w:rFonts w:eastAsia="Arial" w:cs="Arial"/>
                  <w:sz w:val="18"/>
                  <w:szCs w:val="18"/>
                  <w:lang w:bidi="hi-IN"/>
                </w:rPr>
                <w:t>i</w:t>
              </w:r>
              <w:r w:rsidRPr="003A2BAE">
                <w:rPr>
                  <w:rStyle w:val="Hyperlink"/>
                  <w:rFonts w:eastAsia="Arial" w:cs="Arial"/>
                  <w:sz w:val="18"/>
                  <w:szCs w:val="18"/>
                  <w:lang w:bidi="hi-IN"/>
                </w:rPr>
                <w:t>al Decret 405/2023</w:t>
              </w:r>
            </w:hyperlink>
            <w:r w:rsidRPr="003A2BAE">
              <w:rPr>
                <w:rFonts w:eastAsia="Arial" w:cs="Arial"/>
                <w:sz w:val="18"/>
                <w:szCs w:val="18"/>
                <w:lang w:bidi="hi-IN"/>
              </w:rPr>
              <w:t>, de 29 de</w:t>
            </w:r>
            <w:r w:rsidR="004E092D" w:rsidRPr="003A2BAE">
              <w:t xml:space="preserve"> </w:t>
            </w:r>
            <w:r w:rsidR="004E092D" w:rsidRPr="003A2BAE">
              <w:rPr>
                <w:rFonts w:eastAsia="Arial" w:cs="Arial"/>
                <w:sz w:val="18"/>
                <w:szCs w:val="18"/>
                <w:lang w:bidi="hi-IN"/>
              </w:rPr>
              <w:t xml:space="preserve">maig, pel qual s'actualitzen els títols de la formació professional del sistema educatiu de tècnic superior en desenvolupament d'aplicacions </w:t>
            </w:r>
            <w:proofErr w:type="spellStart"/>
            <w:r w:rsidR="004E092D" w:rsidRPr="003A2BAE">
              <w:rPr>
                <w:rFonts w:eastAsia="Arial" w:cs="Arial"/>
                <w:sz w:val="18"/>
                <w:szCs w:val="18"/>
                <w:lang w:bidi="hi-IN"/>
              </w:rPr>
              <w:t>multiplataforma</w:t>
            </w:r>
            <w:proofErr w:type="spellEnd"/>
            <w:r w:rsidR="004E092D" w:rsidRPr="003A2BAE">
              <w:rPr>
                <w:rFonts w:eastAsia="Arial" w:cs="Arial"/>
                <w:sz w:val="18"/>
                <w:szCs w:val="18"/>
                <w:lang w:bidi="hi-IN"/>
              </w:rPr>
              <w:t xml:space="preserve"> i tècnic superior en desenvolupament d'aplicacions web, de la família professional informàtica i comunicacions.</w:t>
            </w:r>
          </w:p>
        </w:tc>
        <w:tc>
          <w:tcPr>
            <w:tcW w:w="1842" w:type="dxa"/>
            <w:shd w:val="clear" w:color="auto" w:fill="FFFFFF" w:themeFill="background1"/>
          </w:tcPr>
          <w:p w14:paraId="185440F0" w14:textId="77777777" w:rsidR="00C3139F" w:rsidRPr="003A2BAE" w:rsidRDefault="00C3139F" w:rsidP="00C3139F">
            <w:pPr>
              <w:widowControl w:val="0"/>
              <w:rPr>
                <w:rFonts w:eastAsia="Arial" w:cs="Arial"/>
                <w:szCs w:val="20"/>
              </w:rPr>
            </w:pPr>
          </w:p>
        </w:tc>
      </w:tr>
      <w:tr w:rsidR="00C3139F" w:rsidRPr="003A2BAE" w14:paraId="3BC1805B" w14:textId="77777777" w:rsidTr="00C3139F">
        <w:trPr>
          <w:cantSplit/>
          <w:trHeight w:val="1724"/>
        </w:trPr>
        <w:tc>
          <w:tcPr>
            <w:tcW w:w="464" w:type="dxa"/>
            <w:shd w:val="clear" w:color="auto" w:fill="808080" w:themeFill="background1" w:themeFillShade="80"/>
            <w:textDirection w:val="btLr"/>
            <w:vAlign w:val="center"/>
          </w:tcPr>
          <w:p w14:paraId="41C13594" w14:textId="77777777" w:rsidR="00C3139F" w:rsidRPr="003A2BAE" w:rsidRDefault="00C3139F" w:rsidP="00C3139F">
            <w:pPr>
              <w:widowControl w:val="0"/>
              <w:jc w:val="center"/>
              <w:rPr>
                <w:b/>
                <w:bCs/>
                <w:color w:val="FFFFFF" w:themeColor="background1"/>
              </w:rPr>
            </w:pPr>
            <w:r w:rsidRPr="003A2BAE">
              <w:rPr>
                <w:b/>
                <w:color w:val="FFFFFF" w:themeColor="background1"/>
                <w:sz w:val="20"/>
                <w:lang w:bidi="hi-IN"/>
              </w:rPr>
              <w:t xml:space="preserve">Comunitat Valenciana </w:t>
            </w:r>
          </w:p>
        </w:tc>
        <w:tc>
          <w:tcPr>
            <w:tcW w:w="2353" w:type="dxa"/>
            <w:shd w:val="clear" w:color="auto" w:fill="FFFFFF" w:themeFill="background1"/>
          </w:tcPr>
          <w:p w14:paraId="2C313F51" w14:textId="77777777" w:rsidR="00C3139F" w:rsidRPr="003A2BAE" w:rsidRDefault="00C3139F" w:rsidP="00C3139F">
            <w:pPr>
              <w:widowControl w:val="0"/>
              <w:rPr>
                <w:rFonts w:eastAsia="Arial" w:cs="Arial"/>
                <w:sz w:val="16"/>
                <w:szCs w:val="16"/>
              </w:rPr>
            </w:pPr>
          </w:p>
        </w:tc>
        <w:tc>
          <w:tcPr>
            <w:tcW w:w="2145" w:type="dxa"/>
            <w:shd w:val="clear" w:color="auto" w:fill="FFFFFF" w:themeFill="background1"/>
          </w:tcPr>
          <w:p w14:paraId="7856C404" w14:textId="16BC8CE8" w:rsidR="00C3139F" w:rsidRPr="003A2BAE" w:rsidRDefault="00C3139F" w:rsidP="00C3139F">
            <w:pPr>
              <w:widowControl w:val="0"/>
              <w:rPr>
                <w:rFonts w:eastAsia="Arial" w:cs="Arial"/>
                <w:color w:val="000000" w:themeColor="text1"/>
                <w:sz w:val="18"/>
                <w:szCs w:val="18"/>
              </w:rPr>
            </w:pPr>
            <w:hyperlink r:id="rId20">
              <w:r w:rsidRPr="003A2BAE">
                <w:rPr>
                  <w:rStyle w:val="Hyperlink"/>
                  <w:rFonts w:eastAsia="Arial" w:cs="Arial"/>
                  <w:sz w:val="18"/>
                  <w:szCs w:val="18"/>
                  <w:lang w:bidi="hi-IN"/>
                </w:rPr>
                <w:t>DECRET 252/2019</w:t>
              </w:r>
            </w:hyperlink>
            <w:r w:rsidRPr="003A2BAE">
              <w:rPr>
                <w:rFonts w:eastAsia="Arial" w:cs="Arial"/>
                <w:color w:val="000000" w:themeColor="text1"/>
                <w:sz w:val="18"/>
                <w:szCs w:val="18"/>
                <w:lang w:bidi="hi-IN"/>
              </w:rPr>
              <w:t>, de 29 de novembre, del Consell, de regulació de l</w:t>
            </w:r>
            <w:r w:rsidR="00C57BFB" w:rsidRPr="003A2BAE">
              <w:rPr>
                <w:rFonts w:eastAsia="Arial" w:cs="Arial"/>
                <w:color w:val="000000" w:themeColor="text1"/>
                <w:sz w:val="18"/>
                <w:szCs w:val="18"/>
                <w:lang w:bidi="hi-IN"/>
              </w:rPr>
              <w:t>’</w:t>
            </w:r>
            <w:r w:rsidRPr="003A2BAE">
              <w:rPr>
                <w:rFonts w:eastAsia="Arial" w:cs="Arial"/>
                <w:color w:val="000000" w:themeColor="text1"/>
                <w:sz w:val="18"/>
                <w:szCs w:val="18"/>
                <w:lang w:bidi="hi-IN"/>
              </w:rPr>
              <w:t>organi</w:t>
            </w:r>
            <w:r w:rsidR="005074FD" w:rsidRPr="003A2BAE">
              <w:rPr>
                <w:rFonts w:eastAsia="Arial" w:cs="Arial"/>
                <w:color w:val="000000" w:themeColor="text1"/>
                <w:sz w:val="18"/>
                <w:szCs w:val="18"/>
                <w:lang w:bidi="hi-IN"/>
              </w:rPr>
              <w:t>t</w:t>
            </w:r>
            <w:r w:rsidRPr="003A2BAE">
              <w:rPr>
                <w:rFonts w:eastAsia="Arial" w:cs="Arial"/>
                <w:color w:val="000000" w:themeColor="text1"/>
                <w:sz w:val="18"/>
                <w:szCs w:val="18"/>
                <w:lang w:bidi="hi-IN"/>
              </w:rPr>
              <w:t xml:space="preserve">zació </w:t>
            </w:r>
            <w:r w:rsidR="00C57BFB" w:rsidRPr="003A2BAE">
              <w:rPr>
                <w:rFonts w:eastAsia="Arial" w:cs="Arial"/>
                <w:color w:val="000000" w:themeColor="text1"/>
                <w:sz w:val="18"/>
                <w:szCs w:val="18"/>
                <w:lang w:bidi="hi-IN"/>
              </w:rPr>
              <w:t>i</w:t>
            </w:r>
            <w:r w:rsidRPr="003A2BAE">
              <w:rPr>
                <w:rFonts w:eastAsia="Arial" w:cs="Arial"/>
                <w:color w:val="000000" w:themeColor="text1"/>
                <w:sz w:val="18"/>
                <w:szCs w:val="18"/>
                <w:lang w:bidi="hi-IN"/>
              </w:rPr>
              <w:t xml:space="preserve"> </w:t>
            </w:r>
            <w:r w:rsidR="007B1E74" w:rsidRPr="003A2BAE">
              <w:rPr>
                <w:rFonts w:eastAsia="Arial" w:cs="Arial"/>
                <w:color w:val="000000" w:themeColor="text1"/>
                <w:sz w:val="18"/>
                <w:szCs w:val="18"/>
                <w:lang w:bidi="hi-IN"/>
              </w:rPr>
              <w:t>el funcionament dels centres públics que imparteixen ensenyaments d’Educació Secundària Obligatòria, Batxillerat i Formació Professional</w:t>
            </w:r>
          </w:p>
        </w:tc>
        <w:tc>
          <w:tcPr>
            <w:tcW w:w="2268" w:type="dxa"/>
            <w:shd w:val="clear" w:color="auto" w:fill="FFFFFF" w:themeFill="background1"/>
          </w:tcPr>
          <w:p w14:paraId="708F11AA" w14:textId="5AB5B7B3" w:rsidR="00142432" w:rsidRPr="003A2BAE" w:rsidRDefault="00C3139F" w:rsidP="00142432">
            <w:pPr>
              <w:widowControl w:val="0"/>
              <w:spacing w:after="160" w:line="252" w:lineRule="auto"/>
              <w:rPr>
                <w:rFonts w:eastAsia="Arial" w:cs="Arial"/>
                <w:b/>
                <w:bCs/>
                <w:sz w:val="18"/>
                <w:szCs w:val="18"/>
                <w:lang w:bidi="hi-IN"/>
              </w:rPr>
            </w:pPr>
            <w:hyperlink r:id="rId21" w:history="1">
              <w:r w:rsidRPr="003A2BAE">
                <w:rPr>
                  <w:rStyle w:val="Hyperlink"/>
                  <w:rFonts w:eastAsia="Arial" w:cs="Arial"/>
                  <w:sz w:val="18"/>
                  <w:szCs w:val="18"/>
                  <w:lang w:bidi="hi-IN"/>
                </w:rPr>
                <w:t>ORD</w:t>
              </w:r>
              <w:r w:rsidR="007B1E74" w:rsidRPr="003A2BAE">
                <w:rPr>
                  <w:rStyle w:val="Hyperlink"/>
                  <w:rFonts w:eastAsia="Arial" w:cs="Arial"/>
                  <w:sz w:val="18"/>
                  <w:szCs w:val="18"/>
                  <w:lang w:bidi="hi-IN"/>
                </w:rPr>
                <w:t>RE</w:t>
              </w:r>
              <w:r w:rsidRPr="003A2BAE">
                <w:rPr>
                  <w:rStyle w:val="Hyperlink"/>
                  <w:rFonts w:eastAsia="Arial" w:cs="Arial"/>
                  <w:sz w:val="18"/>
                  <w:szCs w:val="18"/>
                  <w:lang w:bidi="hi-IN"/>
                </w:rPr>
                <w:t xml:space="preserve"> 60/2012</w:t>
              </w:r>
            </w:hyperlink>
            <w:r w:rsidRPr="003A2BAE">
              <w:rPr>
                <w:rFonts w:eastAsia="Arial" w:cs="Arial"/>
                <w:sz w:val="18"/>
                <w:szCs w:val="18"/>
                <w:lang w:bidi="hi-IN"/>
              </w:rPr>
              <w:t>, de 25 de setembre</w:t>
            </w:r>
            <w:r w:rsidR="00E33C44" w:rsidRPr="003A2BAE">
              <w:rPr>
                <w:rFonts w:eastAsia="Arial" w:cs="Arial"/>
                <w:sz w:val="18"/>
                <w:szCs w:val="18"/>
                <w:lang w:bidi="hi-IN"/>
              </w:rPr>
              <w:t xml:space="preserve">, de la Conselleria d’Educació, Formació i </w:t>
            </w:r>
            <w:r w:rsidR="00154062" w:rsidRPr="003A2BAE">
              <w:rPr>
                <w:rFonts w:eastAsia="Arial" w:cs="Arial"/>
                <w:sz w:val="18"/>
                <w:szCs w:val="18"/>
                <w:lang w:bidi="hi-IN"/>
              </w:rPr>
              <w:t>Ocupació</w:t>
            </w:r>
            <w:r w:rsidR="00142432" w:rsidRPr="003A2BAE">
              <w:rPr>
                <w:rFonts w:eastAsia="Arial" w:cs="Arial"/>
                <w:sz w:val="18"/>
                <w:szCs w:val="18"/>
                <w:lang w:bidi="hi-IN"/>
              </w:rPr>
              <w:t xml:space="preserve"> , per la qual </w:t>
            </w:r>
            <w:proofErr w:type="spellStart"/>
            <w:r w:rsidR="00142432" w:rsidRPr="003A2BAE">
              <w:rPr>
                <w:rFonts w:eastAsia="Arial" w:cs="Arial"/>
                <w:sz w:val="18"/>
                <w:szCs w:val="18"/>
                <w:lang w:bidi="hi-IN"/>
              </w:rPr>
              <w:t>s'establix</w:t>
            </w:r>
            <w:proofErr w:type="spellEnd"/>
            <w:r w:rsidR="00142432" w:rsidRPr="003A2BAE">
              <w:rPr>
                <w:rFonts w:eastAsia="Arial" w:cs="Arial"/>
                <w:sz w:val="18"/>
                <w:szCs w:val="18"/>
                <w:lang w:bidi="hi-IN"/>
              </w:rPr>
              <w:t xml:space="preserve"> per a la Comunitat Valenciana el currículum del cicle formatiu de grau superior corresponent al títol de Tècnic Superior en Desenrotllament d'Aplicacions Web.</w:t>
            </w:r>
          </w:p>
          <w:p w14:paraId="33AAB322" w14:textId="3BA5979A" w:rsidR="00C3139F" w:rsidRPr="003A2BAE" w:rsidRDefault="00C3139F" w:rsidP="00C3139F">
            <w:pPr>
              <w:widowControl w:val="0"/>
              <w:spacing w:after="160" w:line="252" w:lineRule="auto"/>
              <w:rPr>
                <w:rFonts w:eastAsia="Arial" w:cs="Arial"/>
                <w:sz w:val="18"/>
                <w:szCs w:val="18"/>
              </w:rPr>
            </w:pPr>
          </w:p>
        </w:tc>
        <w:tc>
          <w:tcPr>
            <w:tcW w:w="1842" w:type="dxa"/>
            <w:shd w:val="clear" w:color="auto" w:fill="FFFFFF" w:themeFill="background1"/>
          </w:tcPr>
          <w:p w14:paraId="36A6E58F" w14:textId="1ACCD0F6" w:rsidR="00C3139F" w:rsidRPr="003A2BAE" w:rsidRDefault="00C3139F" w:rsidP="00C3139F">
            <w:pPr>
              <w:widowControl w:val="0"/>
              <w:rPr>
                <w:rFonts w:eastAsia="Arial" w:cs="Arial"/>
                <w:sz w:val="18"/>
                <w:szCs w:val="18"/>
              </w:rPr>
            </w:pPr>
            <w:hyperlink r:id="rId22">
              <w:r w:rsidRPr="003A2BAE">
                <w:rPr>
                  <w:rStyle w:val="Hyperlink"/>
                  <w:rFonts w:eastAsia="Arial" w:cs="Arial"/>
                  <w:sz w:val="18"/>
                  <w:szCs w:val="18"/>
                  <w:lang w:bidi="hi-IN"/>
                </w:rPr>
                <w:t>ORD</w:t>
              </w:r>
              <w:r w:rsidR="00312089" w:rsidRPr="003A2BAE">
                <w:rPr>
                  <w:rStyle w:val="Hyperlink"/>
                  <w:rFonts w:eastAsia="Arial" w:cs="Arial"/>
                  <w:sz w:val="18"/>
                  <w:szCs w:val="18"/>
                  <w:lang w:bidi="hi-IN"/>
                </w:rPr>
                <w:t>RE</w:t>
              </w:r>
              <w:r w:rsidRPr="003A2BAE">
                <w:rPr>
                  <w:rStyle w:val="Hyperlink"/>
                  <w:rFonts w:eastAsia="Arial" w:cs="Arial"/>
                  <w:sz w:val="18"/>
                  <w:szCs w:val="18"/>
                  <w:lang w:bidi="hi-IN"/>
                </w:rPr>
                <w:t xml:space="preserve"> 79/2010,</w:t>
              </w:r>
            </w:hyperlink>
            <w:r w:rsidRPr="003A2BAE">
              <w:rPr>
                <w:rFonts w:eastAsia="Arial" w:cs="Arial"/>
                <w:color w:val="000000" w:themeColor="text1"/>
                <w:sz w:val="18"/>
                <w:szCs w:val="18"/>
                <w:lang w:bidi="hi-IN"/>
              </w:rPr>
              <w:t xml:space="preserve"> de 27 </w:t>
            </w:r>
            <w:r w:rsidR="005074FD" w:rsidRPr="003A2BAE">
              <w:rPr>
                <w:rFonts w:eastAsia="Arial" w:cs="Arial"/>
                <w:color w:val="000000" w:themeColor="text1"/>
                <w:sz w:val="18"/>
                <w:szCs w:val="18"/>
                <w:lang w:bidi="hi-IN"/>
              </w:rPr>
              <w:t>d’agost</w:t>
            </w:r>
            <w:r w:rsidRPr="003A2BAE">
              <w:rPr>
                <w:rFonts w:eastAsia="Arial" w:cs="Arial"/>
                <w:color w:val="000000" w:themeColor="text1"/>
                <w:sz w:val="18"/>
                <w:szCs w:val="18"/>
                <w:lang w:bidi="hi-IN"/>
              </w:rPr>
              <w:t xml:space="preserve">, de la Conselleria </w:t>
            </w:r>
            <w:r w:rsidR="005074FD" w:rsidRPr="003A2BAE">
              <w:rPr>
                <w:rFonts w:eastAsia="Arial" w:cs="Arial"/>
                <w:color w:val="000000" w:themeColor="text1"/>
                <w:sz w:val="18"/>
                <w:szCs w:val="18"/>
                <w:lang w:bidi="hi-IN"/>
              </w:rPr>
              <w:t>d’Educació, per</w:t>
            </w:r>
            <w:r w:rsidRPr="003A2BAE">
              <w:rPr>
                <w:rFonts w:eastAsia="Arial" w:cs="Arial"/>
                <w:color w:val="000000" w:themeColor="text1"/>
                <w:sz w:val="18"/>
                <w:szCs w:val="18"/>
                <w:lang w:bidi="hi-IN"/>
              </w:rPr>
              <w:t xml:space="preserve"> la </w:t>
            </w:r>
            <w:r w:rsidR="005074FD" w:rsidRPr="003A2BAE">
              <w:rPr>
                <w:rFonts w:eastAsia="Arial" w:cs="Arial"/>
                <w:color w:val="000000" w:themeColor="text1"/>
                <w:sz w:val="18"/>
                <w:szCs w:val="18"/>
                <w:lang w:bidi="hi-IN"/>
              </w:rPr>
              <w:t>qual es</w:t>
            </w:r>
            <w:r w:rsidRPr="003A2BAE">
              <w:rPr>
                <w:rFonts w:eastAsia="Arial" w:cs="Arial"/>
                <w:color w:val="000000" w:themeColor="text1"/>
                <w:sz w:val="18"/>
                <w:szCs w:val="18"/>
                <w:lang w:bidi="hi-IN"/>
              </w:rPr>
              <w:t xml:space="preserve"> regula </w:t>
            </w:r>
            <w:r w:rsidR="005074FD" w:rsidRPr="003A2BAE">
              <w:rPr>
                <w:rFonts w:eastAsia="Arial" w:cs="Arial"/>
                <w:color w:val="000000" w:themeColor="text1"/>
                <w:sz w:val="18"/>
                <w:szCs w:val="18"/>
                <w:lang w:bidi="hi-IN"/>
              </w:rPr>
              <w:t>l’avaluació de l’alumnat dels cicles formatius de Formació Professional</w:t>
            </w:r>
            <w:r w:rsidRPr="003A2BAE">
              <w:rPr>
                <w:rFonts w:eastAsia="Arial" w:cs="Arial"/>
                <w:color w:val="000000" w:themeColor="text1"/>
                <w:sz w:val="18"/>
                <w:szCs w:val="18"/>
                <w:lang w:bidi="hi-IN"/>
              </w:rPr>
              <w:t xml:space="preserve"> del sistema </w:t>
            </w:r>
            <w:r w:rsidR="005074FD" w:rsidRPr="003A2BAE">
              <w:rPr>
                <w:rFonts w:eastAsia="Arial" w:cs="Arial"/>
                <w:color w:val="000000" w:themeColor="text1"/>
                <w:sz w:val="18"/>
                <w:szCs w:val="18"/>
                <w:lang w:bidi="hi-IN"/>
              </w:rPr>
              <w:t>educatiu</w:t>
            </w:r>
            <w:r w:rsidRPr="003A2BAE">
              <w:rPr>
                <w:rFonts w:eastAsia="Arial" w:cs="Arial"/>
                <w:color w:val="000000" w:themeColor="text1"/>
                <w:sz w:val="18"/>
                <w:szCs w:val="18"/>
                <w:lang w:bidi="hi-IN"/>
              </w:rPr>
              <w:t xml:space="preserve"> en </w:t>
            </w:r>
            <w:r w:rsidR="005074FD" w:rsidRPr="003A2BAE">
              <w:rPr>
                <w:rFonts w:eastAsia="Arial" w:cs="Arial"/>
                <w:color w:val="000000" w:themeColor="text1"/>
                <w:sz w:val="18"/>
                <w:szCs w:val="18"/>
                <w:lang w:bidi="hi-IN"/>
              </w:rPr>
              <w:t>l’àmbit</w:t>
            </w:r>
            <w:r w:rsidRPr="003A2BAE">
              <w:rPr>
                <w:rFonts w:eastAsia="Arial" w:cs="Arial"/>
                <w:color w:val="000000" w:themeColor="text1"/>
                <w:sz w:val="18"/>
                <w:szCs w:val="18"/>
                <w:lang w:bidi="hi-IN"/>
              </w:rPr>
              <w:t xml:space="preserve"> territorial de la Comunitat Valenciana.</w:t>
            </w:r>
          </w:p>
        </w:tc>
      </w:tr>
    </w:tbl>
    <w:p w14:paraId="172A5CDA" w14:textId="77777777" w:rsidR="00EB6DCA" w:rsidRPr="003A2BAE" w:rsidRDefault="00EB6DCA" w:rsidP="007F0B8F"/>
    <w:p w14:paraId="6DE85B1C" w14:textId="32FA119D" w:rsidR="00116364" w:rsidRPr="003A2BAE" w:rsidRDefault="00E16E71" w:rsidP="007B2485">
      <w:pPr>
        <w:pStyle w:val="Heading1"/>
        <w:numPr>
          <w:ilvl w:val="0"/>
          <w:numId w:val="16"/>
        </w:numPr>
        <w:ind w:left="284" w:hanging="284"/>
      </w:pPr>
      <w:bookmarkStart w:id="11" w:name="_Toc199065245"/>
      <w:r w:rsidRPr="003A2BAE">
        <w:t>Planificació Temporal</w:t>
      </w:r>
      <w:bookmarkEnd w:id="11"/>
      <w:r w:rsidR="491BB098" w:rsidRPr="003A2BAE">
        <w:t xml:space="preserve"> </w:t>
      </w:r>
    </w:p>
    <w:p w14:paraId="05FC3012" w14:textId="7C4D12E7" w:rsidR="00116364" w:rsidRPr="003A2BAE" w:rsidRDefault="00E16E71" w:rsidP="00D55700">
      <w:pPr>
        <w:pStyle w:val="Heading2"/>
        <w:numPr>
          <w:ilvl w:val="1"/>
          <w:numId w:val="16"/>
        </w:numPr>
        <w:ind w:left="426" w:hanging="437"/>
      </w:pPr>
      <w:bookmarkStart w:id="12" w:name="_Toc199065246"/>
      <w:r w:rsidRPr="003A2BAE">
        <w:t>Calendari: Distribució de les sessions amb les activitats corresponents.</w:t>
      </w:r>
      <w:bookmarkEnd w:id="12"/>
      <w:r w:rsidR="00B84174" w:rsidRPr="003A2BAE">
        <w:t xml:space="preserve"> </w:t>
      </w:r>
    </w:p>
    <w:p w14:paraId="352D6DCD" w14:textId="3137D9D9" w:rsidR="004F7BC3" w:rsidRPr="003A2BAE" w:rsidRDefault="00B00272" w:rsidP="007F0B8F">
      <w:r w:rsidRPr="003A2BAE">
        <w:t xml:space="preserve">Hem dividit </w:t>
      </w:r>
      <w:r w:rsidR="00DB16FB" w:rsidRPr="003A2BAE">
        <w:t xml:space="preserve">el mòdul en </w:t>
      </w:r>
      <w:r w:rsidR="00C224DD" w:rsidRPr="003A2BAE">
        <w:t>varies unitats de programació</w:t>
      </w:r>
      <w:r w:rsidR="00C71CFE" w:rsidRPr="003A2BAE">
        <w:t xml:space="preserve"> </w:t>
      </w:r>
      <w:r w:rsidR="00A201BE" w:rsidRPr="003A2BAE">
        <w:t xml:space="preserve">en les que </w:t>
      </w:r>
      <w:proofErr w:type="spellStart"/>
      <w:r w:rsidR="00E15B7A" w:rsidRPr="003A2BAE">
        <w:t>vorem</w:t>
      </w:r>
      <w:proofErr w:type="spellEnd"/>
      <w:r w:rsidR="00E15B7A" w:rsidRPr="003A2BAE">
        <w:t xml:space="preserve"> la part teòrica </w:t>
      </w:r>
      <w:r w:rsidRPr="003A2BAE">
        <w:t>i com</w:t>
      </w:r>
      <w:r w:rsidR="00292C87" w:rsidRPr="003A2BAE">
        <w:t xml:space="preserve"> </w:t>
      </w:r>
      <w:r w:rsidRPr="003A2BAE">
        <w:t>aplicar-la a la implementació del projecte</w:t>
      </w:r>
      <w:r w:rsidR="00DC7981" w:rsidRPr="003A2BAE">
        <w:t>. E</w:t>
      </w:r>
      <w:r w:rsidR="00C224DD" w:rsidRPr="003A2BAE">
        <w:t xml:space="preserve">n algunes d’elles </w:t>
      </w:r>
      <w:r w:rsidR="00E96EDF" w:rsidRPr="003A2BAE">
        <w:t>els alumnes d</w:t>
      </w:r>
      <w:r w:rsidR="00C379E6" w:rsidRPr="003A2BAE">
        <w:t>e</w:t>
      </w:r>
      <w:r w:rsidR="00E96EDF" w:rsidRPr="003A2BAE">
        <w:t xml:space="preserve">uran fer una entrega del seu projecte. Estes entregues són les que hem separat en </w:t>
      </w:r>
      <w:r w:rsidR="006305F5" w:rsidRPr="003A2BAE">
        <w:t xml:space="preserve">diversos </w:t>
      </w:r>
      <w:r w:rsidR="00E96EDF" w:rsidRPr="003A2BAE">
        <w:t>sprints:</w:t>
      </w:r>
    </w:p>
    <w:tbl>
      <w:tblPr>
        <w:tblStyle w:val="TableGrid"/>
        <w:tblW w:w="0" w:type="auto"/>
        <w:jc w:val="center"/>
        <w:tblLook w:val="04A0" w:firstRow="1" w:lastRow="0" w:firstColumn="1" w:lastColumn="0" w:noHBand="0" w:noVBand="1"/>
      </w:tblPr>
      <w:tblGrid>
        <w:gridCol w:w="1042"/>
        <w:gridCol w:w="1934"/>
        <w:gridCol w:w="2410"/>
      </w:tblGrid>
      <w:tr w:rsidR="00E75F08" w:rsidRPr="003A2BAE" w14:paraId="5B02E5D3" w14:textId="77777777" w:rsidTr="00292C87">
        <w:trPr>
          <w:jc w:val="center"/>
        </w:trPr>
        <w:tc>
          <w:tcPr>
            <w:tcW w:w="1042" w:type="dxa"/>
          </w:tcPr>
          <w:p w14:paraId="274AE0F3" w14:textId="5D21308F" w:rsidR="00E75F08" w:rsidRPr="003A2BAE" w:rsidRDefault="00E75F08" w:rsidP="007F0B8F">
            <w:r w:rsidRPr="003A2BAE">
              <w:t>SPRINT</w:t>
            </w:r>
          </w:p>
        </w:tc>
        <w:tc>
          <w:tcPr>
            <w:tcW w:w="1934" w:type="dxa"/>
          </w:tcPr>
          <w:p w14:paraId="7EA49580" w14:textId="24102B9E" w:rsidR="00E75F08" w:rsidRPr="003A2BAE" w:rsidRDefault="00E75F08" w:rsidP="007F0B8F">
            <w:r w:rsidRPr="003A2BAE">
              <w:t>UNITAT PROG.</w:t>
            </w:r>
          </w:p>
        </w:tc>
        <w:tc>
          <w:tcPr>
            <w:tcW w:w="2410" w:type="dxa"/>
          </w:tcPr>
          <w:p w14:paraId="0B085DCB" w14:textId="798EF35A" w:rsidR="00E75F08" w:rsidRPr="003A2BAE" w:rsidRDefault="00E75F08" w:rsidP="007F0B8F">
            <w:r w:rsidRPr="003A2BAE">
              <w:t>DATES</w:t>
            </w:r>
          </w:p>
        </w:tc>
      </w:tr>
      <w:tr w:rsidR="009853EA" w:rsidRPr="003A2BAE" w14:paraId="40A7E86D" w14:textId="77777777" w:rsidTr="009853EA">
        <w:trPr>
          <w:jc w:val="center"/>
        </w:trPr>
        <w:tc>
          <w:tcPr>
            <w:tcW w:w="1042" w:type="dxa"/>
            <w:vMerge w:val="restart"/>
            <w:shd w:val="clear" w:color="auto" w:fill="FDE9D9" w:themeFill="accent6" w:themeFillTint="33"/>
            <w:vAlign w:val="center"/>
          </w:tcPr>
          <w:p w14:paraId="1937A885" w14:textId="16F93313" w:rsidR="009853EA" w:rsidRPr="003A2BAE" w:rsidRDefault="009853EA" w:rsidP="00F84F77">
            <w:pPr>
              <w:jc w:val="center"/>
            </w:pPr>
            <w:r w:rsidRPr="003A2BAE">
              <w:t>1</w:t>
            </w:r>
          </w:p>
        </w:tc>
        <w:tc>
          <w:tcPr>
            <w:tcW w:w="1934" w:type="dxa"/>
            <w:shd w:val="clear" w:color="auto" w:fill="FDE9D9" w:themeFill="accent6" w:themeFillTint="33"/>
          </w:tcPr>
          <w:p w14:paraId="0748BA21" w14:textId="38523347" w:rsidR="009853EA" w:rsidRPr="003A2BAE" w:rsidRDefault="009853EA" w:rsidP="007F0B8F">
            <w:r w:rsidRPr="003A2BAE">
              <w:t>UP - 1</w:t>
            </w:r>
          </w:p>
        </w:tc>
        <w:tc>
          <w:tcPr>
            <w:tcW w:w="2410" w:type="dxa"/>
            <w:shd w:val="clear" w:color="auto" w:fill="FDE9D9" w:themeFill="accent6" w:themeFillTint="33"/>
          </w:tcPr>
          <w:p w14:paraId="0C19463A" w14:textId="6288E6C3" w:rsidR="009853EA" w:rsidRPr="003A2BAE" w:rsidRDefault="009853EA" w:rsidP="007F0B8F">
            <w:r w:rsidRPr="003A2BAE">
              <w:t>Del 12 set al 24 set</w:t>
            </w:r>
          </w:p>
        </w:tc>
      </w:tr>
      <w:tr w:rsidR="009853EA" w:rsidRPr="003A2BAE" w14:paraId="36032EBE" w14:textId="77777777" w:rsidTr="00292C87">
        <w:trPr>
          <w:jc w:val="center"/>
        </w:trPr>
        <w:tc>
          <w:tcPr>
            <w:tcW w:w="1042" w:type="dxa"/>
            <w:vMerge/>
            <w:shd w:val="clear" w:color="auto" w:fill="FDE9D9" w:themeFill="accent6" w:themeFillTint="33"/>
          </w:tcPr>
          <w:p w14:paraId="048C70C6" w14:textId="6550B6D8" w:rsidR="009853EA" w:rsidRPr="003A2BAE" w:rsidRDefault="009853EA" w:rsidP="00F84F77">
            <w:pPr>
              <w:jc w:val="center"/>
            </w:pPr>
          </w:p>
        </w:tc>
        <w:tc>
          <w:tcPr>
            <w:tcW w:w="1934" w:type="dxa"/>
            <w:shd w:val="clear" w:color="auto" w:fill="FDE9D9" w:themeFill="accent6" w:themeFillTint="33"/>
          </w:tcPr>
          <w:p w14:paraId="1ACF00DF" w14:textId="1EE35C9A" w:rsidR="009853EA" w:rsidRPr="003A2BAE" w:rsidRDefault="009853EA" w:rsidP="007F0B8F">
            <w:r w:rsidRPr="003A2BAE">
              <w:t>UP - 2</w:t>
            </w:r>
          </w:p>
        </w:tc>
        <w:tc>
          <w:tcPr>
            <w:tcW w:w="2410" w:type="dxa"/>
            <w:shd w:val="clear" w:color="auto" w:fill="FDE9D9" w:themeFill="accent6" w:themeFillTint="33"/>
          </w:tcPr>
          <w:p w14:paraId="1261338C" w14:textId="3909ACD1" w:rsidR="009853EA" w:rsidRPr="003A2BAE" w:rsidRDefault="009853EA" w:rsidP="007F0B8F">
            <w:r w:rsidRPr="003A2BAE">
              <w:t xml:space="preserve">Del 26 set al 8 </w:t>
            </w:r>
            <w:proofErr w:type="spellStart"/>
            <w:r w:rsidRPr="003A2BAE">
              <w:t>oct</w:t>
            </w:r>
            <w:proofErr w:type="spellEnd"/>
          </w:p>
        </w:tc>
      </w:tr>
      <w:tr w:rsidR="009853EA" w:rsidRPr="003A2BAE" w14:paraId="21DE6B70" w14:textId="77777777" w:rsidTr="009853EA">
        <w:trPr>
          <w:jc w:val="center"/>
        </w:trPr>
        <w:tc>
          <w:tcPr>
            <w:tcW w:w="1042" w:type="dxa"/>
            <w:vMerge w:val="restart"/>
            <w:shd w:val="clear" w:color="auto" w:fill="DBE5F1" w:themeFill="accent1" w:themeFillTint="33"/>
            <w:vAlign w:val="center"/>
          </w:tcPr>
          <w:p w14:paraId="3325014C" w14:textId="492C8438" w:rsidR="009853EA" w:rsidRPr="003A2BAE" w:rsidRDefault="009853EA" w:rsidP="00F84F77">
            <w:pPr>
              <w:jc w:val="center"/>
            </w:pPr>
            <w:r w:rsidRPr="003A2BAE">
              <w:t>2</w:t>
            </w:r>
          </w:p>
        </w:tc>
        <w:tc>
          <w:tcPr>
            <w:tcW w:w="1934" w:type="dxa"/>
            <w:shd w:val="clear" w:color="auto" w:fill="DBE5F1" w:themeFill="accent1" w:themeFillTint="33"/>
          </w:tcPr>
          <w:p w14:paraId="2DAF8505" w14:textId="13644DCD" w:rsidR="009853EA" w:rsidRPr="003A2BAE" w:rsidRDefault="009853EA" w:rsidP="007F0B8F">
            <w:r w:rsidRPr="003A2BAE">
              <w:t>UP - 3</w:t>
            </w:r>
          </w:p>
        </w:tc>
        <w:tc>
          <w:tcPr>
            <w:tcW w:w="2410" w:type="dxa"/>
            <w:shd w:val="clear" w:color="auto" w:fill="DBE5F1" w:themeFill="accent1" w:themeFillTint="33"/>
          </w:tcPr>
          <w:p w14:paraId="418EE470" w14:textId="4337AFEF" w:rsidR="009853EA" w:rsidRPr="003A2BAE" w:rsidRDefault="009853EA" w:rsidP="007F0B8F">
            <w:r w:rsidRPr="003A2BAE">
              <w:t xml:space="preserve">Del 10 </w:t>
            </w:r>
            <w:proofErr w:type="spellStart"/>
            <w:r w:rsidRPr="003A2BAE">
              <w:t>oct</w:t>
            </w:r>
            <w:proofErr w:type="spellEnd"/>
            <w:r w:rsidRPr="003A2BAE">
              <w:t xml:space="preserve"> al 22 </w:t>
            </w:r>
            <w:proofErr w:type="spellStart"/>
            <w:r w:rsidRPr="003A2BAE">
              <w:t>oct</w:t>
            </w:r>
            <w:proofErr w:type="spellEnd"/>
          </w:p>
        </w:tc>
      </w:tr>
      <w:tr w:rsidR="009853EA" w:rsidRPr="003A2BAE" w14:paraId="3009C140" w14:textId="77777777" w:rsidTr="00292C87">
        <w:trPr>
          <w:jc w:val="center"/>
        </w:trPr>
        <w:tc>
          <w:tcPr>
            <w:tcW w:w="1042" w:type="dxa"/>
            <w:vMerge/>
            <w:shd w:val="clear" w:color="auto" w:fill="DBE5F1" w:themeFill="accent1" w:themeFillTint="33"/>
          </w:tcPr>
          <w:p w14:paraId="6CCC7DDA" w14:textId="71290B82" w:rsidR="009853EA" w:rsidRPr="003A2BAE" w:rsidRDefault="009853EA" w:rsidP="00F84F77">
            <w:pPr>
              <w:jc w:val="center"/>
            </w:pPr>
          </w:p>
        </w:tc>
        <w:tc>
          <w:tcPr>
            <w:tcW w:w="1934" w:type="dxa"/>
            <w:shd w:val="clear" w:color="auto" w:fill="DBE5F1" w:themeFill="accent1" w:themeFillTint="33"/>
          </w:tcPr>
          <w:p w14:paraId="7C05100C" w14:textId="0A0968C6" w:rsidR="009853EA" w:rsidRPr="003A2BAE" w:rsidRDefault="009853EA" w:rsidP="007F0B8F">
            <w:r w:rsidRPr="003A2BAE">
              <w:t>UP - 4</w:t>
            </w:r>
          </w:p>
        </w:tc>
        <w:tc>
          <w:tcPr>
            <w:tcW w:w="2410" w:type="dxa"/>
            <w:shd w:val="clear" w:color="auto" w:fill="DBE5F1" w:themeFill="accent1" w:themeFillTint="33"/>
          </w:tcPr>
          <w:p w14:paraId="6945A64D" w14:textId="4A652DC7" w:rsidR="009853EA" w:rsidRPr="003A2BAE" w:rsidRDefault="009853EA" w:rsidP="007F0B8F">
            <w:r w:rsidRPr="003A2BAE">
              <w:t xml:space="preserve">Del 24 </w:t>
            </w:r>
            <w:proofErr w:type="spellStart"/>
            <w:r w:rsidRPr="003A2BAE">
              <w:t>oct</w:t>
            </w:r>
            <w:proofErr w:type="spellEnd"/>
            <w:r w:rsidRPr="003A2BAE">
              <w:t xml:space="preserve"> al 5 </w:t>
            </w:r>
            <w:proofErr w:type="spellStart"/>
            <w:r w:rsidRPr="003A2BAE">
              <w:t>nov</w:t>
            </w:r>
            <w:proofErr w:type="spellEnd"/>
          </w:p>
        </w:tc>
      </w:tr>
      <w:tr w:rsidR="009853EA" w:rsidRPr="003A2BAE" w14:paraId="36368307" w14:textId="77777777" w:rsidTr="00292C87">
        <w:trPr>
          <w:jc w:val="center"/>
        </w:trPr>
        <w:tc>
          <w:tcPr>
            <w:tcW w:w="1042" w:type="dxa"/>
            <w:vMerge/>
            <w:shd w:val="clear" w:color="auto" w:fill="DBE5F1" w:themeFill="accent1" w:themeFillTint="33"/>
          </w:tcPr>
          <w:p w14:paraId="01476F99" w14:textId="21E0F297" w:rsidR="009853EA" w:rsidRPr="003A2BAE" w:rsidRDefault="009853EA" w:rsidP="00F84F77">
            <w:pPr>
              <w:jc w:val="center"/>
            </w:pPr>
          </w:p>
        </w:tc>
        <w:tc>
          <w:tcPr>
            <w:tcW w:w="1934" w:type="dxa"/>
            <w:shd w:val="clear" w:color="auto" w:fill="DBE5F1" w:themeFill="accent1" w:themeFillTint="33"/>
          </w:tcPr>
          <w:p w14:paraId="2C90EEAA" w14:textId="2605295B" w:rsidR="009853EA" w:rsidRPr="003A2BAE" w:rsidRDefault="009853EA" w:rsidP="007F0B8F">
            <w:r w:rsidRPr="003A2BAE">
              <w:t>Treball projecte</w:t>
            </w:r>
          </w:p>
        </w:tc>
        <w:tc>
          <w:tcPr>
            <w:tcW w:w="2410" w:type="dxa"/>
            <w:shd w:val="clear" w:color="auto" w:fill="DBE5F1" w:themeFill="accent1" w:themeFillTint="33"/>
          </w:tcPr>
          <w:p w14:paraId="4F20BE6F" w14:textId="269A0FD9" w:rsidR="009853EA" w:rsidRPr="003A2BAE" w:rsidRDefault="009853EA" w:rsidP="007F0B8F">
            <w:r w:rsidRPr="003A2BAE">
              <w:t xml:space="preserve">del 7 </w:t>
            </w:r>
            <w:proofErr w:type="spellStart"/>
            <w:r w:rsidRPr="003A2BAE">
              <w:t>nov</w:t>
            </w:r>
            <w:proofErr w:type="spellEnd"/>
            <w:r w:rsidRPr="003A2BAE">
              <w:t xml:space="preserve"> al 22 </w:t>
            </w:r>
            <w:proofErr w:type="spellStart"/>
            <w:r w:rsidRPr="003A2BAE">
              <w:t>nov</w:t>
            </w:r>
            <w:proofErr w:type="spellEnd"/>
          </w:p>
        </w:tc>
      </w:tr>
      <w:tr w:rsidR="001B1AB4" w:rsidRPr="003A2BAE" w14:paraId="47F244E5" w14:textId="77777777" w:rsidTr="00292C87">
        <w:trPr>
          <w:jc w:val="center"/>
        </w:trPr>
        <w:tc>
          <w:tcPr>
            <w:tcW w:w="1042" w:type="dxa"/>
            <w:shd w:val="clear" w:color="auto" w:fill="F2DBDB" w:themeFill="accent2" w:themeFillTint="33"/>
          </w:tcPr>
          <w:p w14:paraId="06C2F3FC" w14:textId="3449D2FD" w:rsidR="001B1AB4" w:rsidRPr="003A2BAE" w:rsidRDefault="001B1AB4" w:rsidP="00F84F77">
            <w:pPr>
              <w:jc w:val="center"/>
            </w:pPr>
            <w:r w:rsidRPr="003A2BAE">
              <w:t>3</w:t>
            </w:r>
          </w:p>
        </w:tc>
        <w:tc>
          <w:tcPr>
            <w:tcW w:w="1934" w:type="dxa"/>
            <w:shd w:val="clear" w:color="auto" w:fill="F2DBDB" w:themeFill="accent2" w:themeFillTint="33"/>
          </w:tcPr>
          <w:p w14:paraId="0016B389" w14:textId="2F104F18" w:rsidR="001B1AB4" w:rsidRPr="003A2BAE" w:rsidRDefault="001B1AB4" w:rsidP="007F0B8F">
            <w:r w:rsidRPr="003A2BAE">
              <w:t>UP - 5</w:t>
            </w:r>
          </w:p>
        </w:tc>
        <w:tc>
          <w:tcPr>
            <w:tcW w:w="2410" w:type="dxa"/>
            <w:shd w:val="clear" w:color="auto" w:fill="F2DBDB" w:themeFill="accent2" w:themeFillTint="33"/>
          </w:tcPr>
          <w:p w14:paraId="01F24FF6" w14:textId="7F5EC887" w:rsidR="001B1AB4" w:rsidRPr="003A2BAE" w:rsidRDefault="001B1AB4" w:rsidP="007F0B8F">
            <w:r w:rsidRPr="003A2BAE">
              <w:t xml:space="preserve">Del 25 </w:t>
            </w:r>
            <w:proofErr w:type="spellStart"/>
            <w:r w:rsidRPr="003A2BAE">
              <w:t>nov</w:t>
            </w:r>
            <w:proofErr w:type="spellEnd"/>
            <w:r w:rsidRPr="003A2BAE">
              <w:t xml:space="preserve"> al 9 des</w:t>
            </w:r>
          </w:p>
        </w:tc>
      </w:tr>
      <w:tr w:rsidR="009853EA" w:rsidRPr="003A2BAE" w14:paraId="5AF5EBA2" w14:textId="77777777" w:rsidTr="009853EA">
        <w:trPr>
          <w:jc w:val="center"/>
        </w:trPr>
        <w:tc>
          <w:tcPr>
            <w:tcW w:w="1042" w:type="dxa"/>
            <w:vMerge w:val="restart"/>
            <w:shd w:val="clear" w:color="auto" w:fill="EAF1DD" w:themeFill="accent3" w:themeFillTint="33"/>
            <w:vAlign w:val="center"/>
          </w:tcPr>
          <w:p w14:paraId="240D4B9D" w14:textId="275D9160" w:rsidR="009853EA" w:rsidRPr="003A2BAE" w:rsidRDefault="009853EA" w:rsidP="00F84F77">
            <w:pPr>
              <w:jc w:val="center"/>
            </w:pPr>
            <w:r w:rsidRPr="003A2BAE">
              <w:t>4</w:t>
            </w:r>
          </w:p>
        </w:tc>
        <w:tc>
          <w:tcPr>
            <w:tcW w:w="1934" w:type="dxa"/>
            <w:shd w:val="clear" w:color="auto" w:fill="EAF1DD" w:themeFill="accent3" w:themeFillTint="33"/>
          </w:tcPr>
          <w:p w14:paraId="2D1A965C" w14:textId="1FB706B1" w:rsidR="009853EA" w:rsidRPr="003A2BAE" w:rsidRDefault="009853EA" w:rsidP="007F0B8F">
            <w:r w:rsidRPr="003A2BAE">
              <w:t>UP - 6</w:t>
            </w:r>
          </w:p>
        </w:tc>
        <w:tc>
          <w:tcPr>
            <w:tcW w:w="2410" w:type="dxa"/>
            <w:shd w:val="clear" w:color="auto" w:fill="EAF1DD" w:themeFill="accent3" w:themeFillTint="33"/>
          </w:tcPr>
          <w:p w14:paraId="70071678" w14:textId="723FD4EE" w:rsidR="009853EA" w:rsidRPr="003A2BAE" w:rsidRDefault="009853EA" w:rsidP="007F0B8F">
            <w:r w:rsidRPr="003A2BAE">
              <w:t>Del 10 des al 20 des</w:t>
            </w:r>
          </w:p>
        </w:tc>
      </w:tr>
      <w:tr w:rsidR="009853EA" w:rsidRPr="003A2BAE" w14:paraId="52F6AFDA" w14:textId="77777777" w:rsidTr="00292C87">
        <w:trPr>
          <w:jc w:val="center"/>
        </w:trPr>
        <w:tc>
          <w:tcPr>
            <w:tcW w:w="1042" w:type="dxa"/>
            <w:vMerge/>
            <w:shd w:val="clear" w:color="auto" w:fill="EAF1DD" w:themeFill="accent3" w:themeFillTint="33"/>
          </w:tcPr>
          <w:p w14:paraId="64F05048" w14:textId="4EAB6F7D" w:rsidR="009853EA" w:rsidRPr="003A2BAE" w:rsidRDefault="009853EA" w:rsidP="00F84F77">
            <w:pPr>
              <w:jc w:val="center"/>
            </w:pPr>
          </w:p>
        </w:tc>
        <w:tc>
          <w:tcPr>
            <w:tcW w:w="1934" w:type="dxa"/>
            <w:shd w:val="clear" w:color="auto" w:fill="EAF1DD" w:themeFill="accent3" w:themeFillTint="33"/>
          </w:tcPr>
          <w:p w14:paraId="7244D5C9" w14:textId="4B8865E7" w:rsidR="009853EA" w:rsidRPr="003A2BAE" w:rsidRDefault="009853EA" w:rsidP="007F0B8F">
            <w:r w:rsidRPr="003A2BAE">
              <w:t>UP – 7a</w:t>
            </w:r>
          </w:p>
        </w:tc>
        <w:tc>
          <w:tcPr>
            <w:tcW w:w="2410" w:type="dxa"/>
            <w:shd w:val="clear" w:color="auto" w:fill="EAF1DD" w:themeFill="accent3" w:themeFillTint="33"/>
          </w:tcPr>
          <w:p w14:paraId="55CA74FB" w14:textId="15D8B243" w:rsidR="009853EA" w:rsidRPr="003A2BAE" w:rsidRDefault="009853EA" w:rsidP="007F0B8F">
            <w:r w:rsidRPr="003A2BAE">
              <w:t>Del 7 gen al 28 gen</w:t>
            </w:r>
          </w:p>
        </w:tc>
      </w:tr>
      <w:tr w:rsidR="001B1AB4" w:rsidRPr="003A2BAE" w14:paraId="41E6DEFF" w14:textId="77777777" w:rsidTr="00292C87">
        <w:trPr>
          <w:jc w:val="center"/>
        </w:trPr>
        <w:tc>
          <w:tcPr>
            <w:tcW w:w="1042" w:type="dxa"/>
            <w:shd w:val="clear" w:color="auto" w:fill="E5DFEC" w:themeFill="accent4" w:themeFillTint="33"/>
          </w:tcPr>
          <w:p w14:paraId="48A2898D" w14:textId="5105A2C5" w:rsidR="001B1AB4" w:rsidRPr="003A2BAE" w:rsidRDefault="001B1AB4" w:rsidP="00F84F77">
            <w:pPr>
              <w:jc w:val="center"/>
            </w:pPr>
            <w:r w:rsidRPr="003A2BAE">
              <w:t>5</w:t>
            </w:r>
          </w:p>
        </w:tc>
        <w:tc>
          <w:tcPr>
            <w:tcW w:w="1934" w:type="dxa"/>
            <w:shd w:val="clear" w:color="auto" w:fill="E5DFEC" w:themeFill="accent4" w:themeFillTint="33"/>
          </w:tcPr>
          <w:p w14:paraId="1E83B6C6" w14:textId="4ABA3233" w:rsidR="001B1AB4" w:rsidRPr="003A2BAE" w:rsidRDefault="001B1AB4" w:rsidP="007F0B8F">
            <w:r w:rsidRPr="003A2BAE">
              <w:t>UP – 7b</w:t>
            </w:r>
          </w:p>
        </w:tc>
        <w:tc>
          <w:tcPr>
            <w:tcW w:w="2410" w:type="dxa"/>
            <w:shd w:val="clear" w:color="auto" w:fill="E5DFEC" w:themeFill="accent4" w:themeFillTint="33"/>
          </w:tcPr>
          <w:p w14:paraId="3E078785" w14:textId="353B7B4C" w:rsidR="001B1AB4" w:rsidRPr="003A2BAE" w:rsidRDefault="001B1AB4" w:rsidP="007F0B8F">
            <w:r w:rsidRPr="003A2BAE">
              <w:t xml:space="preserve">Del 30 gen al 17 </w:t>
            </w:r>
            <w:proofErr w:type="spellStart"/>
            <w:r w:rsidRPr="003A2BAE">
              <w:t>feb</w:t>
            </w:r>
            <w:proofErr w:type="spellEnd"/>
          </w:p>
        </w:tc>
      </w:tr>
      <w:tr w:rsidR="001B1AB4" w:rsidRPr="003A2BAE" w14:paraId="6C9D24A3" w14:textId="77777777" w:rsidTr="00292C87">
        <w:trPr>
          <w:jc w:val="center"/>
        </w:trPr>
        <w:tc>
          <w:tcPr>
            <w:tcW w:w="1042" w:type="dxa"/>
            <w:shd w:val="clear" w:color="auto" w:fill="FFC000"/>
          </w:tcPr>
          <w:p w14:paraId="3F6C1C41" w14:textId="77777777" w:rsidR="001B1AB4" w:rsidRPr="003A2BAE" w:rsidRDefault="001B1AB4" w:rsidP="007F0B8F"/>
        </w:tc>
        <w:tc>
          <w:tcPr>
            <w:tcW w:w="1934" w:type="dxa"/>
            <w:shd w:val="clear" w:color="auto" w:fill="FFC000"/>
          </w:tcPr>
          <w:p w14:paraId="3184BF8F" w14:textId="64249BDA" w:rsidR="001B1AB4" w:rsidRPr="003A2BAE" w:rsidRDefault="001B1AB4" w:rsidP="007F0B8F">
            <w:r w:rsidRPr="003A2BAE">
              <w:t>Presentacions</w:t>
            </w:r>
          </w:p>
        </w:tc>
        <w:tc>
          <w:tcPr>
            <w:tcW w:w="2410" w:type="dxa"/>
            <w:shd w:val="clear" w:color="auto" w:fill="FFC000"/>
          </w:tcPr>
          <w:p w14:paraId="4CB59189" w14:textId="45F5ECF9" w:rsidR="001B1AB4" w:rsidRPr="003A2BAE" w:rsidRDefault="001B1AB4" w:rsidP="007F0B8F">
            <w:r w:rsidRPr="003A2BAE">
              <w:t xml:space="preserve">Del 18 </w:t>
            </w:r>
            <w:proofErr w:type="spellStart"/>
            <w:r w:rsidRPr="003A2BAE">
              <w:t>feb</w:t>
            </w:r>
            <w:proofErr w:type="spellEnd"/>
            <w:r w:rsidRPr="003A2BAE">
              <w:t xml:space="preserve"> al 21 </w:t>
            </w:r>
            <w:proofErr w:type="spellStart"/>
            <w:r w:rsidRPr="003A2BAE">
              <w:t>feb</w:t>
            </w:r>
            <w:proofErr w:type="spellEnd"/>
          </w:p>
        </w:tc>
      </w:tr>
    </w:tbl>
    <w:p w14:paraId="53CD67DA" w14:textId="77777777" w:rsidR="001B1AB4" w:rsidRDefault="001B1AB4" w:rsidP="007F0B8F"/>
    <w:p w14:paraId="7C76B920" w14:textId="58467F43" w:rsidR="00B8695F" w:rsidRPr="003A2BAE" w:rsidRDefault="001B1AB4" w:rsidP="007F0B8F">
      <w:r w:rsidRPr="003A2BAE">
        <w:t>Adj</w:t>
      </w:r>
      <w:r w:rsidR="00B8695F" w:rsidRPr="003A2BAE">
        <w:t xml:space="preserve">untem el calendari </w:t>
      </w:r>
      <w:r w:rsidR="007870C2">
        <w:t xml:space="preserve">visual </w:t>
      </w:r>
      <w:r w:rsidR="00B8695F" w:rsidRPr="003A2BAE">
        <w:t>de les sessions</w:t>
      </w:r>
      <w:r w:rsidR="007870C2">
        <w:t>:</w:t>
      </w:r>
      <w:r w:rsidR="00B8695F" w:rsidRPr="003A2BAE">
        <w:t xml:space="preserve"> </w:t>
      </w:r>
    </w:p>
    <w:p w14:paraId="6F8DA446" w14:textId="1CEB761D" w:rsidR="008F2A4C" w:rsidRPr="003A2BAE" w:rsidRDefault="00A67CB6" w:rsidP="00C61A52">
      <w:pPr>
        <w:jc w:val="center"/>
      </w:pPr>
      <w:r w:rsidRPr="003A2BAE">
        <w:rPr>
          <w:noProof/>
        </w:rPr>
        <w:drawing>
          <wp:inline distT="0" distB="0" distL="0" distR="0" wp14:anchorId="101F0956" wp14:editId="60E6E0B7">
            <wp:extent cx="5040000" cy="3654000"/>
            <wp:effectExtent l="0" t="0" r="8255" b="3810"/>
            <wp:docPr id="1673062997"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62997" name="Imagen 1" descr="Calendario&#10;&#10;El contenido generado por IA puede ser incorrecto."/>
                    <pic:cNvPicPr/>
                  </pic:nvPicPr>
                  <pic:blipFill>
                    <a:blip r:embed="rId23"/>
                    <a:stretch>
                      <a:fillRect/>
                    </a:stretch>
                  </pic:blipFill>
                  <pic:spPr>
                    <a:xfrm>
                      <a:off x="0" y="0"/>
                      <a:ext cx="5040000" cy="3654000"/>
                    </a:xfrm>
                    <a:prstGeom prst="rect">
                      <a:avLst/>
                    </a:prstGeom>
                  </pic:spPr>
                </pic:pic>
              </a:graphicData>
            </a:graphic>
          </wp:inline>
        </w:drawing>
      </w:r>
    </w:p>
    <w:p w14:paraId="5F4EF389" w14:textId="362B5479" w:rsidR="00492C67" w:rsidRPr="003A2BAE" w:rsidRDefault="002E2E20" w:rsidP="00C61A52">
      <w:pPr>
        <w:jc w:val="center"/>
      </w:pPr>
      <w:r w:rsidRPr="003A2BAE">
        <w:rPr>
          <w:noProof/>
        </w:rPr>
        <w:drawing>
          <wp:inline distT="0" distB="0" distL="0" distR="0" wp14:anchorId="3754772E" wp14:editId="53D95B4B">
            <wp:extent cx="5040000" cy="3639600"/>
            <wp:effectExtent l="0" t="0" r="8255" b="0"/>
            <wp:docPr id="10095979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97989" name="Imagen 1" descr="Tabla&#10;&#10;El contenido generado por IA puede ser incorrecto."/>
                    <pic:cNvPicPr/>
                  </pic:nvPicPr>
                  <pic:blipFill>
                    <a:blip r:embed="rId24"/>
                    <a:stretch>
                      <a:fillRect/>
                    </a:stretch>
                  </pic:blipFill>
                  <pic:spPr>
                    <a:xfrm>
                      <a:off x="0" y="0"/>
                      <a:ext cx="5040000" cy="3639600"/>
                    </a:xfrm>
                    <a:prstGeom prst="rect">
                      <a:avLst/>
                    </a:prstGeom>
                  </pic:spPr>
                </pic:pic>
              </a:graphicData>
            </a:graphic>
          </wp:inline>
        </w:drawing>
      </w:r>
    </w:p>
    <w:p w14:paraId="62E14DFB" w14:textId="425F18CB" w:rsidR="003F62CA" w:rsidRPr="003A2BAE" w:rsidRDefault="003F62CA" w:rsidP="00C61A52">
      <w:pPr>
        <w:jc w:val="center"/>
      </w:pPr>
      <w:r w:rsidRPr="003A2BAE">
        <w:rPr>
          <w:noProof/>
        </w:rPr>
        <w:drawing>
          <wp:inline distT="0" distB="0" distL="0" distR="0" wp14:anchorId="5546E90E" wp14:editId="1C00C6BF">
            <wp:extent cx="5040000" cy="3654000"/>
            <wp:effectExtent l="0" t="0" r="8255" b="3810"/>
            <wp:docPr id="390867821" name="Imagen 1" descr="Tabla,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67821" name="Imagen 1" descr="Tabla, Calendario&#10;&#10;El contenido generado por IA puede ser incorrecto."/>
                    <pic:cNvPicPr/>
                  </pic:nvPicPr>
                  <pic:blipFill>
                    <a:blip r:embed="rId25"/>
                    <a:stretch>
                      <a:fillRect/>
                    </a:stretch>
                  </pic:blipFill>
                  <pic:spPr>
                    <a:xfrm>
                      <a:off x="0" y="0"/>
                      <a:ext cx="5040000" cy="3654000"/>
                    </a:xfrm>
                    <a:prstGeom prst="rect">
                      <a:avLst/>
                    </a:prstGeom>
                  </pic:spPr>
                </pic:pic>
              </a:graphicData>
            </a:graphic>
          </wp:inline>
        </w:drawing>
      </w:r>
    </w:p>
    <w:p w14:paraId="49954341" w14:textId="71A8A35A" w:rsidR="00B0764A" w:rsidRPr="003A2BAE" w:rsidRDefault="006A1561" w:rsidP="00C61A52">
      <w:pPr>
        <w:jc w:val="center"/>
      </w:pPr>
      <w:r w:rsidRPr="003A2BAE">
        <w:rPr>
          <w:noProof/>
        </w:rPr>
        <w:drawing>
          <wp:inline distT="0" distB="0" distL="0" distR="0" wp14:anchorId="6D8FA62F" wp14:editId="6A52D4AE">
            <wp:extent cx="5040000" cy="3650400"/>
            <wp:effectExtent l="0" t="0" r="8255" b="7620"/>
            <wp:docPr id="19830035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03566" name="Imagen 1" descr="Tabla&#10;&#10;El contenido generado por IA puede ser incorrecto."/>
                    <pic:cNvPicPr/>
                  </pic:nvPicPr>
                  <pic:blipFill>
                    <a:blip r:embed="rId26"/>
                    <a:stretch>
                      <a:fillRect/>
                    </a:stretch>
                  </pic:blipFill>
                  <pic:spPr>
                    <a:xfrm>
                      <a:off x="0" y="0"/>
                      <a:ext cx="5040000" cy="3650400"/>
                    </a:xfrm>
                    <a:prstGeom prst="rect">
                      <a:avLst/>
                    </a:prstGeom>
                  </pic:spPr>
                </pic:pic>
              </a:graphicData>
            </a:graphic>
          </wp:inline>
        </w:drawing>
      </w:r>
    </w:p>
    <w:p w14:paraId="4BACE113" w14:textId="648010A2" w:rsidR="00A43F87" w:rsidRPr="003A2BAE" w:rsidRDefault="00C32CFC" w:rsidP="00BB6510">
      <w:pPr>
        <w:jc w:val="center"/>
      </w:pPr>
      <w:r w:rsidRPr="003A2BAE">
        <w:rPr>
          <w:noProof/>
        </w:rPr>
        <w:drawing>
          <wp:inline distT="0" distB="0" distL="0" distR="0" wp14:anchorId="200B1555" wp14:editId="583E7E19">
            <wp:extent cx="5040000" cy="2980800"/>
            <wp:effectExtent l="0" t="0" r="8255" b="0"/>
            <wp:docPr id="25264103" name="Imagen 1" descr="Tabla,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4103" name="Imagen 1" descr="Tabla, Calendario&#10;&#10;El contenido generado por IA puede ser incorrecto."/>
                    <pic:cNvPicPr/>
                  </pic:nvPicPr>
                  <pic:blipFill>
                    <a:blip r:embed="rId27"/>
                    <a:stretch>
                      <a:fillRect/>
                    </a:stretch>
                  </pic:blipFill>
                  <pic:spPr>
                    <a:xfrm>
                      <a:off x="0" y="0"/>
                      <a:ext cx="5040000" cy="2980800"/>
                    </a:xfrm>
                    <a:prstGeom prst="rect">
                      <a:avLst/>
                    </a:prstGeom>
                  </pic:spPr>
                </pic:pic>
              </a:graphicData>
            </a:graphic>
          </wp:inline>
        </w:drawing>
      </w:r>
    </w:p>
    <w:p w14:paraId="36CCCF6C" w14:textId="1C622FBE" w:rsidR="00116364" w:rsidRPr="003A2BAE" w:rsidRDefault="00E16E71" w:rsidP="00D55700">
      <w:pPr>
        <w:pStyle w:val="Heading2"/>
        <w:numPr>
          <w:ilvl w:val="1"/>
          <w:numId w:val="16"/>
        </w:numPr>
        <w:ind w:left="426" w:hanging="437"/>
      </w:pPr>
      <w:bookmarkStart w:id="13" w:name="_Toc199065247"/>
      <w:r w:rsidRPr="003A2BAE">
        <w:t>Fites i lliuraments: Dates clau per a l’entrega de tasques i avaluacions.</w:t>
      </w:r>
      <w:bookmarkEnd w:id="13"/>
    </w:p>
    <w:p w14:paraId="692C083F" w14:textId="0F061E53" w:rsidR="003B7B10" w:rsidRDefault="00DC2631" w:rsidP="007F0B8F">
      <w:r w:rsidRPr="009B373B">
        <w:t xml:space="preserve">En aquest apartat es </w:t>
      </w:r>
      <w:r w:rsidR="009B373B">
        <w:t>descriuen els moments més significatius de</w:t>
      </w:r>
      <w:r w:rsidR="000A73F0">
        <w:t>l mòdul, així com les dates importants relacionades amb el lliurament de tasques</w:t>
      </w:r>
      <w:r w:rsidR="003B7B10">
        <w:t>, activitats i proves d’avaluació. L’organització temporal té com a finalitat assegurar una distribució equilibrada de la càrrega de treball de l’alumnat, facilitar un seguiment continu</w:t>
      </w:r>
      <w:r w:rsidR="00CE63B0">
        <w:t xml:space="preserve"> del seu progrés i promoure una avaluació constant i formativa.</w:t>
      </w:r>
    </w:p>
    <w:p w14:paraId="109A9857" w14:textId="22CD2D3C" w:rsidR="00532035" w:rsidRDefault="00532035" w:rsidP="007F0B8F">
      <w:r>
        <w:t>E</w:t>
      </w:r>
      <w:r w:rsidR="00DD0051">
        <w:t xml:space="preserve">n aquesta taula sols es mostra un resum dels </w:t>
      </w:r>
      <w:proofErr w:type="spellStart"/>
      <w:r w:rsidR="00DD0051">
        <w:t>entregables</w:t>
      </w:r>
      <w:proofErr w:type="spellEnd"/>
      <w:r w:rsidR="00DD0051">
        <w:t xml:space="preserve"> en cada sprint, e</w:t>
      </w:r>
      <w:r>
        <w:t xml:space="preserve">l detall de cada sprint està en la </w:t>
      </w:r>
      <w:r w:rsidRPr="00E441A4">
        <w:rPr>
          <w:highlight w:val="yellow"/>
        </w:rPr>
        <w:t xml:space="preserve">secció </w:t>
      </w:r>
      <w:r w:rsidR="00E92D76">
        <w:rPr>
          <w:highlight w:val="yellow"/>
        </w:rPr>
        <w:t xml:space="preserve">de Producte a lliurar de l’apartat </w:t>
      </w:r>
      <w:r w:rsidR="00E441A4" w:rsidRPr="00E441A4">
        <w:rPr>
          <w:highlight w:val="yellow"/>
        </w:rPr>
        <w:t>6</w:t>
      </w:r>
      <w:r w:rsidR="003F7F73">
        <w:rPr>
          <w:highlight w:val="yellow"/>
        </w:rPr>
        <w:t>.</w:t>
      </w:r>
      <w:r w:rsidR="00E441A4" w:rsidRPr="00E441A4">
        <w:rPr>
          <w:highlight w:val="yellow"/>
        </w:rPr>
        <w:t xml:space="preserve"> </w:t>
      </w:r>
      <w:r w:rsidRPr="00E441A4">
        <w:rPr>
          <w:highlight w:val="yellow"/>
        </w:rPr>
        <w:t>S</w:t>
      </w:r>
      <w:r w:rsidR="00E441A4" w:rsidRPr="00E441A4">
        <w:rPr>
          <w:highlight w:val="yellow"/>
        </w:rPr>
        <w:t>prints</w:t>
      </w:r>
      <w:r w:rsidR="00E441A4">
        <w:t>.</w:t>
      </w:r>
    </w:p>
    <w:tbl>
      <w:tblPr>
        <w:tblStyle w:val="TableGrid"/>
        <w:tblW w:w="0" w:type="auto"/>
        <w:jc w:val="center"/>
        <w:tblLook w:val="04A0" w:firstRow="1" w:lastRow="0" w:firstColumn="1" w:lastColumn="0" w:noHBand="0" w:noVBand="1"/>
      </w:tblPr>
      <w:tblGrid>
        <w:gridCol w:w="988"/>
        <w:gridCol w:w="5670"/>
        <w:gridCol w:w="1701"/>
      </w:tblGrid>
      <w:tr w:rsidR="00347B3B" w:rsidRPr="003C320F" w14:paraId="1210727A" w14:textId="1BEC0845" w:rsidTr="003C320F">
        <w:trPr>
          <w:jc w:val="center"/>
        </w:trPr>
        <w:tc>
          <w:tcPr>
            <w:tcW w:w="988" w:type="dxa"/>
            <w:shd w:val="clear" w:color="auto" w:fill="4F81BD" w:themeFill="accent1"/>
          </w:tcPr>
          <w:p w14:paraId="64E5E808" w14:textId="77777777" w:rsidR="00803513" w:rsidRPr="003C320F" w:rsidRDefault="00803513" w:rsidP="003C320F">
            <w:pPr>
              <w:jc w:val="center"/>
              <w:rPr>
                <w:rFonts w:ascii="Calibri" w:hAnsi="Calibri" w:cs="Calibri"/>
                <w:b/>
                <w:bCs/>
                <w:color w:val="FFFFFF" w:themeColor="background1"/>
              </w:rPr>
            </w:pPr>
            <w:r w:rsidRPr="003C320F">
              <w:rPr>
                <w:rFonts w:ascii="Calibri" w:hAnsi="Calibri" w:cs="Calibri"/>
                <w:b/>
                <w:bCs/>
                <w:color w:val="FFFFFF" w:themeColor="background1"/>
              </w:rPr>
              <w:t>Sprint</w:t>
            </w:r>
          </w:p>
        </w:tc>
        <w:tc>
          <w:tcPr>
            <w:tcW w:w="5670" w:type="dxa"/>
            <w:shd w:val="clear" w:color="auto" w:fill="4F81BD" w:themeFill="accent1"/>
          </w:tcPr>
          <w:p w14:paraId="6303563E" w14:textId="7916CDE8" w:rsidR="00803513" w:rsidRPr="003C320F" w:rsidRDefault="00803513" w:rsidP="003C320F">
            <w:pPr>
              <w:jc w:val="center"/>
              <w:rPr>
                <w:rFonts w:ascii="Calibri" w:hAnsi="Calibri" w:cs="Calibri"/>
                <w:b/>
                <w:bCs/>
                <w:color w:val="FFFFFF" w:themeColor="background1"/>
              </w:rPr>
            </w:pPr>
            <w:proofErr w:type="spellStart"/>
            <w:r w:rsidRPr="003C320F">
              <w:rPr>
                <w:rFonts w:ascii="Calibri" w:hAnsi="Calibri" w:cs="Calibri"/>
                <w:b/>
                <w:bCs/>
                <w:color w:val="FFFFFF" w:themeColor="background1"/>
              </w:rPr>
              <w:t>Entregable</w:t>
            </w:r>
            <w:proofErr w:type="spellEnd"/>
          </w:p>
        </w:tc>
        <w:tc>
          <w:tcPr>
            <w:tcW w:w="1701" w:type="dxa"/>
            <w:shd w:val="clear" w:color="auto" w:fill="4F81BD" w:themeFill="accent1"/>
          </w:tcPr>
          <w:p w14:paraId="49060F3D" w14:textId="4C1DE05D" w:rsidR="00803513" w:rsidRPr="003C320F" w:rsidRDefault="00803513" w:rsidP="003C320F">
            <w:pPr>
              <w:jc w:val="center"/>
              <w:rPr>
                <w:rFonts w:ascii="Calibri" w:hAnsi="Calibri" w:cs="Calibri"/>
                <w:b/>
                <w:bCs/>
                <w:color w:val="FFFFFF" w:themeColor="background1"/>
              </w:rPr>
            </w:pPr>
            <w:r w:rsidRPr="003C320F">
              <w:rPr>
                <w:rFonts w:ascii="Calibri" w:hAnsi="Calibri" w:cs="Calibri"/>
                <w:b/>
                <w:bCs/>
                <w:color w:val="FFFFFF" w:themeColor="background1"/>
              </w:rPr>
              <w:t>Data d’entrega</w:t>
            </w:r>
          </w:p>
        </w:tc>
      </w:tr>
      <w:tr w:rsidR="00347B3B" w:rsidRPr="003A2BAE" w14:paraId="31162B03" w14:textId="44848DF9" w:rsidTr="00F6785A">
        <w:trPr>
          <w:jc w:val="center"/>
        </w:trPr>
        <w:tc>
          <w:tcPr>
            <w:tcW w:w="988" w:type="dxa"/>
          </w:tcPr>
          <w:p w14:paraId="1C045FA8" w14:textId="77777777" w:rsidR="00803513" w:rsidRPr="00DB0416" w:rsidRDefault="00803513" w:rsidP="007F0B8F">
            <w:r w:rsidRPr="00DB0416">
              <w:t>Sprint 1</w:t>
            </w:r>
          </w:p>
        </w:tc>
        <w:tc>
          <w:tcPr>
            <w:tcW w:w="5670" w:type="dxa"/>
          </w:tcPr>
          <w:p w14:paraId="74EBADBF" w14:textId="799E7657" w:rsidR="00112222" w:rsidRDefault="00112222" w:rsidP="0038031A">
            <w:pPr>
              <w:pStyle w:val="ListParagraph"/>
              <w:numPr>
                <w:ilvl w:val="0"/>
                <w:numId w:val="7"/>
              </w:numPr>
            </w:pPr>
            <w:r>
              <w:t>Esbossos de l’aplicació</w:t>
            </w:r>
          </w:p>
          <w:p w14:paraId="0D04E720" w14:textId="77777777" w:rsidR="0038031A" w:rsidRDefault="00014791" w:rsidP="007F0B8F">
            <w:pPr>
              <w:pStyle w:val="ListParagraph"/>
              <w:numPr>
                <w:ilvl w:val="0"/>
                <w:numId w:val="7"/>
              </w:numPr>
            </w:pPr>
            <w:proofErr w:type="spellStart"/>
            <w:r w:rsidRPr="00B15F81">
              <w:t>link</w:t>
            </w:r>
            <w:proofErr w:type="spellEnd"/>
            <w:r w:rsidRPr="00B15F81">
              <w:t xml:space="preserve"> a </w:t>
            </w:r>
            <w:proofErr w:type="spellStart"/>
            <w:r w:rsidRPr="00B15F81">
              <w:t>github</w:t>
            </w:r>
            <w:proofErr w:type="spellEnd"/>
            <w:r w:rsidR="00B15F81" w:rsidRPr="00B15F81">
              <w:t xml:space="preserve"> </w:t>
            </w:r>
            <w:r w:rsidR="0038031A">
              <w:t xml:space="preserve">al </w:t>
            </w:r>
            <w:r w:rsidR="00347624">
              <w:t xml:space="preserve">projecte d’angular </w:t>
            </w:r>
          </w:p>
          <w:p w14:paraId="6ED65F62" w14:textId="5C94E531" w:rsidR="00014791" w:rsidRPr="0038031A" w:rsidRDefault="0038031A" w:rsidP="007F0B8F">
            <w:pPr>
              <w:pStyle w:val="ListParagraph"/>
              <w:numPr>
                <w:ilvl w:val="0"/>
                <w:numId w:val="7"/>
              </w:numPr>
            </w:pPr>
            <w:r>
              <w:t xml:space="preserve">projecte </w:t>
            </w:r>
            <w:r w:rsidR="00347624">
              <w:t>funcional amb l’estructura de components i la pàgina de login</w:t>
            </w:r>
            <w:r>
              <w:t xml:space="preserve"> estàtica</w:t>
            </w:r>
            <w:r w:rsidR="00146092">
              <w:t xml:space="preserve"> (CSS, HTML, </w:t>
            </w:r>
            <w:proofErr w:type="spellStart"/>
            <w:r w:rsidR="00146092">
              <w:t>TypeScript</w:t>
            </w:r>
            <w:proofErr w:type="spellEnd"/>
          </w:p>
        </w:tc>
        <w:tc>
          <w:tcPr>
            <w:tcW w:w="1701" w:type="dxa"/>
          </w:tcPr>
          <w:p w14:paraId="2C477581" w14:textId="5521724E" w:rsidR="00803513" w:rsidRPr="000F502A" w:rsidRDefault="00803513" w:rsidP="007F0B8F">
            <w:r w:rsidRPr="00317AAC">
              <w:t>0</w:t>
            </w:r>
            <w:r w:rsidR="00D4074F" w:rsidRPr="00317AAC">
              <w:t>8</w:t>
            </w:r>
            <w:r w:rsidRPr="00317AAC">
              <w:t>/</w:t>
            </w:r>
            <w:r w:rsidR="00FE132A" w:rsidRPr="00317AAC">
              <w:t>1</w:t>
            </w:r>
            <w:r w:rsidRPr="00317AAC">
              <w:t>0/202</w:t>
            </w:r>
            <w:r w:rsidR="00FE132A" w:rsidRPr="00317AAC">
              <w:t>4</w:t>
            </w:r>
          </w:p>
        </w:tc>
      </w:tr>
      <w:tr w:rsidR="00347B3B" w:rsidRPr="003A2BAE" w14:paraId="425CFE6D" w14:textId="0239AD5C" w:rsidTr="00F6785A">
        <w:trPr>
          <w:jc w:val="center"/>
        </w:trPr>
        <w:tc>
          <w:tcPr>
            <w:tcW w:w="988" w:type="dxa"/>
          </w:tcPr>
          <w:p w14:paraId="3A7CE809" w14:textId="77777777" w:rsidR="00803513" w:rsidRPr="00DB0416" w:rsidRDefault="00803513" w:rsidP="007F0B8F">
            <w:r w:rsidRPr="00DB0416">
              <w:t>Sprint 2</w:t>
            </w:r>
          </w:p>
        </w:tc>
        <w:tc>
          <w:tcPr>
            <w:tcW w:w="5670" w:type="dxa"/>
          </w:tcPr>
          <w:p w14:paraId="709CCABD" w14:textId="2885DF2F" w:rsidR="002C7BD9" w:rsidRPr="000F502A" w:rsidRDefault="002C7BD9" w:rsidP="002C7BD9">
            <w:proofErr w:type="spellStart"/>
            <w:r w:rsidRPr="000F502A">
              <w:t>Link</w:t>
            </w:r>
            <w:proofErr w:type="spellEnd"/>
            <w:r w:rsidRPr="000F502A">
              <w:t xml:space="preserve"> </w:t>
            </w:r>
            <w:r w:rsidR="002F56F4" w:rsidRPr="000F502A">
              <w:t>al projecte amb la següent funcionalitat:</w:t>
            </w:r>
          </w:p>
          <w:p w14:paraId="4F1F0DDC" w14:textId="0C714626" w:rsidR="00146092" w:rsidRPr="000F502A" w:rsidRDefault="00146092" w:rsidP="00146092">
            <w:pPr>
              <w:pStyle w:val="ListParagraph"/>
              <w:numPr>
                <w:ilvl w:val="0"/>
                <w:numId w:val="7"/>
              </w:numPr>
            </w:pPr>
            <w:r>
              <w:t>Menú principal</w:t>
            </w:r>
          </w:p>
          <w:p w14:paraId="7EB5F211" w14:textId="2FAEE496" w:rsidR="00DD0051" w:rsidRPr="000F502A" w:rsidRDefault="00146092" w:rsidP="00146092">
            <w:pPr>
              <w:pStyle w:val="ListParagraph"/>
              <w:numPr>
                <w:ilvl w:val="0"/>
                <w:numId w:val="7"/>
              </w:numPr>
            </w:pPr>
            <w:r>
              <w:t>Gestió d’usuaris</w:t>
            </w:r>
            <w:r w:rsidR="00DD0051">
              <w:t xml:space="preserve"> i grups</w:t>
            </w:r>
            <w:r w:rsidR="00E12EF0" w:rsidRPr="000F502A">
              <w:t xml:space="preserve"> (bàsica i avançada)</w:t>
            </w:r>
          </w:p>
          <w:p w14:paraId="621B6FDE" w14:textId="40533434" w:rsidR="00E12EF0" w:rsidRPr="000F502A" w:rsidRDefault="00F233E0" w:rsidP="00146092">
            <w:pPr>
              <w:pStyle w:val="ListParagraph"/>
              <w:numPr>
                <w:ilvl w:val="0"/>
                <w:numId w:val="7"/>
              </w:numPr>
            </w:pPr>
            <w:r w:rsidRPr="000F502A">
              <w:t>Opcionalment: càrrega massiva d’alumnes i professors</w:t>
            </w:r>
          </w:p>
          <w:p w14:paraId="33CB8A25" w14:textId="4FFE4819" w:rsidR="009317AC" w:rsidRPr="000F502A" w:rsidRDefault="009317AC" w:rsidP="00146092">
            <w:pPr>
              <w:pStyle w:val="ListParagraph"/>
              <w:numPr>
                <w:ilvl w:val="0"/>
                <w:numId w:val="7"/>
              </w:numPr>
            </w:pPr>
            <w:r w:rsidRPr="000F502A">
              <w:t>Connexió amb el server</w:t>
            </w:r>
          </w:p>
          <w:p w14:paraId="0E67D1BB" w14:textId="746E38CA" w:rsidR="00214B29" w:rsidRPr="000F502A" w:rsidRDefault="00214B29" w:rsidP="00146092">
            <w:pPr>
              <w:pStyle w:val="ListParagraph"/>
              <w:numPr>
                <w:ilvl w:val="0"/>
                <w:numId w:val="7"/>
              </w:numPr>
            </w:pPr>
            <w:r w:rsidRPr="000F502A">
              <w:t>Generació dinàmica de contingut HTML</w:t>
            </w:r>
            <w:r w:rsidR="002C7BD9" w:rsidRPr="000F502A">
              <w:t xml:space="preserve"> de dades</w:t>
            </w:r>
          </w:p>
          <w:p w14:paraId="64DE61DB" w14:textId="71856DD1" w:rsidR="00803513" w:rsidRPr="000F502A" w:rsidRDefault="002C7BD9" w:rsidP="00146092">
            <w:pPr>
              <w:pStyle w:val="ListParagraph"/>
              <w:numPr>
                <w:ilvl w:val="0"/>
                <w:numId w:val="7"/>
              </w:numPr>
            </w:pPr>
            <w:r w:rsidRPr="000F502A">
              <w:t>Interacció amb el navegador</w:t>
            </w:r>
          </w:p>
        </w:tc>
        <w:tc>
          <w:tcPr>
            <w:tcW w:w="1701" w:type="dxa"/>
          </w:tcPr>
          <w:p w14:paraId="79BC6268" w14:textId="4F1163A6" w:rsidR="00803513" w:rsidRPr="000F502A" w:rsidRDefault="001D01D9" w:rsidP="007F0B8F">
            <w:r w:rsidRPr="001D01D9">
              <w:t>22</w:t>
            </w:r>
            <w:r w:rsidR="00803513" w:rsidRPr="001D01D9">
              <w:t>/</w:t>
            </w:r>
            <w:r w:rsidRPr="001D01D9">
              <w:t>11</w:t>
            </w:r>
            <w:r w:rsidR="00803513" w:rsidRPr="001D01D9">
              <w:t>/202</w:t>
            </w:r>
            <w:r w:rsidRPr="001D01D9">
              <w:t>4</w:t>
            </w:r>
          </w:p>
        </w:tc>
      </w:tr>
      <w:tr w:rsidR="00347B3B" w:rsidRPr="003A2BAE" w14:paraId="55439134" w14:textId="18C36341" w:rsidTr="00F6785A">
        <w:trPr>
          <w:jc w:val="center"/>
        </w:trPr>
        <w:tc>
          <w:tcPr>
            <w:tcW w:w="988" w:type="dxa"/>
          </w:tcPr>
          <w:p w14:paraId="04997CB5" w14:textId="77777777" w:rsidR="00803513" w:rsidRPr="00DB0416" w:rsidRDefault="00803513" w:rsidP="007F0B8F">
            <w:r w:rsidRPr="00DB0416">
              <w:t>Sprint 3</w:t>
            </w:r>
          </w:p>
        </w:tc>
        <w:tc>
          <w:tcPr>
            <w:tcW w:w="5670" w:type="dxa"/>
          </w:tcPr>
          <w:p w14:paraId="2D3B4334" w14:textId="77777777" w:rsidR="000F502A" w:rsidRPr="000F502A" w:rsidRDefault="000F502A" w:rsidP="000F502A">
            <w:proofErr w:type="spellStart"/>
            <w:r w:rsidRPr="000F502A">
              <w:t>Link</w:t>
            </w:r>
            <w:proofErr w:type="spellEnd"/>
            <w:r w:rsidRPr="000F502A">
              <w:t xml:space="preserve"> al projecte amb la següent funcionalitat:</w:t>
            </w:r>
          </w:p>
          <w:p w14:paraId="015747FC" w14:textId="20D20525" w:rsidR="002C7BD9" w:rsidRPr="000F502A" w:rsidRDefault="000F502A" w:rsidP="000F502A">
            <w:pPr>
              <w:pStyle w:val="ListParagraph"/>
              <w:numPr>
                <w:ilvl w:val="0"/>
                <w:numId w:val="7"/>
              </w:numPr>
            </w:pPr>
            <w:r w:rsidRPr="000F502A">
              <w:t>Autentificació i autorització</w:t>
            </w:r>
          </w:p>
          <w:p w14:paraId="37728FD0" w14:textId="7F9CF18C" w:rsidR="000F502A" w:rsidRDefault="003A7541" w:rsidP="000F502A">
            <w:pPr>
              <w:pStyle w:val="ListParagraph"/>
              <w:numPr>
                <w:ilvl w:val="0"/>
                <w:numId w:val="7"/>
              </w:numPr>
            </w:pPr>
            <w:r>
              <w:t>Gestió d’usuaris i permisos</w:t>
            </w:r>
          </w:p>
          <w:p w14:paraId="0F51EED1" w14:textId="5DDF77A4" w:rsidR="00803513" w:rsidRPr="000F502A" w:rsidRDefault="003A7541" w:rsidP="000D45BD">
            <w:pPr>
              <w:pStyle w:val="ListParagraph"/>
              <w:numPr>
                <w:ilvl w:val="0"/>
                <w:numId w:val="7"/>
              </w:numPr>
            </w:pPr>
            <w:r>
              <w:t>Validació de formularis</w:t>
            </w:r>
          </w:p>
        </w:tc>
        <w:tc>
          <w:tcPr>
            <w:tcW w:w="1701" w:type="dxa"/>
          </w:tcPr>
          <w:p w14:paraId="1AC374AE" w14:textId="7A0DD689" w:rsidR="00803513" w:rsidRPr="00317AAC" w:rsidRDefault="000D7C1C" w:rsidP="007F0B8F">
            <w:r>
              <w:t>09</w:t>
            </w:r>
            <w:r w:rsidR="00803513" w:rsidRPr="00317AAC">
              <w:t>/</w:t>
            </w:r>
            <w:r w:rsidR="00317AAC" w:rsidRPr="00317AAC">
              <w:t>1</w:t>
            </w:r>
            <w:r>
              <w:t>2</w:t>
            </w:r>
            <w:r w:rsidR="00803513" w:rsidRPr="00317AAC">
              <w:t>/202</w:t>
            </w:r>
            <w:r>
              <w:t>4</w:t>
            </w:r>
          </w:p>
        </w:tc>
      </w:tr>
      <w:tr w:rsidR="00347B3B" w:rsidRPr="003A2BAE" w14:paraId="028B479F" w14:textId="0E59DE1E" w:rsidTr="00F6785A">
        <w:trPr>
          <w:jc w:val="center"/>
        </w:trPr>
        <w:tc>
          <w:tcPr>
            <w:tcW w:w="988" w:type="dxa"/>
          </w:tcPr>
          <w:p w14:paraId="1C266A75" w14:textId="77777777" w:rsidR="00803513" w:rsidRPr="00DB0416" w:rsidRDefault="00803513" w:rsidP="007F0B8F">
            <w:r w:rsidRPr="00DB0416">
              <w:t>Sprint 4</w:t>
            </w:r>
          </w:p>
        </w:tc>
        <w:tc>
          <w:tcPr>
            <w:tcW w:w="5670" w:type="dxa"/>
          </w:tcPr>
          <w:p w14:paraId="5CFBED06" w14:textId="77777777" w:rsidR="000D45BD" w:rsidRPr="000F502A" w:rsidRDefault="000D45BD" w:rsidP="000D45BD">
            <w:proofErr w:type="spellStart"/>
            <w:r w:rsidRPr="000F502A">
              <w:t>Link</w:t>
            </w:r>
            <w:proofErr w:type="spellEnd"/>
            <w:r w:rsidRPr="000F502A">
              <w:t xml:space="preserve"> al projecte amb la següent funcionalitat:</w:t>
            </w:r>
          </w:p>
          <w:p w14:paraId="2BAF81F5" w14:textId="77777777" w:rsidR="00803513" w:rsidRDefault="000D45BD" w:rsidP="000D45BD">
            <w:pPr>
              <w:pStyle w:val="ListParagraph"/>
              <w:numPr>
                <w:ilvl w:val="0"/>
                <w:numId w:val="7"/>
              </w:numPr>
            </w:pPr>
            <w:r>
              <w:t>Configuració general</w:t>
            </w:r>
          </w:p>
          <w:p w14:paraId="5D79A31B" w14:textId="77777777" w:rsidR="000D45BD" w:rsidRDefault="000D45BD" w:rsidP="000D45BD">
            <w:pPr>
              <w:pStyle w:val="ListParagraph"/>
              <w:numPr>
                <w:ilvl w:val="0"/>
                <w:numId w:val="7"/>
              </w:numPr>
            </w:pPr>
            <w:r>
              <w:t>Configuració de l’any escolar</w:t>
            </w:r>
          </w:p>
          <w:p w14:paraId="38F1C09A" w14:textId="3CE1AA99" w:rsidR="000D45BD" w:rsidRDefault="00DB7847" w:rsidP="000D45BD">
            <w:pPr>
              <w:pStyle w:val="ListParagraph"/>
              <w:numPr>
                <w:ilvl w:val="0"/>
                <w:numId w:val="7"/>
              </w:numPr>
            </w:pPr>
            <w:r>
              <w:t>Gestió de puntuacions</w:t>
            </w:r>
          </w:p>
          <w:p w14:paraId="08CED9EE" w14:textId="5413290E" w:rsidR="00803513" w:rsidRPr="000F502A" w:rsidRDefault="00DB7847" w:rsidP="007F0B8F">
            <w:r>
              <w:t>Vídeo explicatiu dels tests realitzats</w:t>
            </w:r>
          </w:p>
        </w:tc>
        <w:tc>
          <w:tcPr>
            <w:tcW w:w="1701" w:type="dxa"/>
          </w:tcPr>
          <w:p w14:paraId="28AAE078" w14:textId="4434E696" w:rsidR="00803513" w:rsidRPr="000F502A" w:rsidRDefault="001D01D9" w:rsidP="007F0B8F">
            <w:r>
              <w:t>28</w:t>
            </w:r>
            <w:r w:rsidRPr="00317AAC">
              <w:t>/</w:t>
            </w:r>
            <w:r>
              <w:t>0</w:t>
            </w:r>
            <w:r w:rsidRPr="00317AAC">
              <w:t>1/202</w:t>
            </w:r>
            <w:r>
              <w:t>5</w:t>
            </w:r>
          </w:p>
        </w:tc>
      </w:tr>
      <w:tr w:rsidR="00803513" w:rsidRPr="003A2BAE" w14:paraId="6CC74940" w14:textId="55E04B5F" w:rsidTr="00F6785A">
        <w:trPr>
          <w:jc w:val="center"/>
        </w:trPr>
        <w:tc>
          <w:tcPr>
            <w:tcW w:w="988" w:type="dxa"/>
          </w:tcPr>
          <w:p w14:paraId="34474F2B" w14:textId="77777777" w:rsidR="00803513" w:rsidRPr="00DB0416" w:rsidRDefault="00803513" w:rsidP="007F0B8F">
            <w:r w:rsidRPr="00DB0416">
              <w:t>Sprint 5</w:t>
            </w:r>
          </w:p>
        </w:tc>
        <w:tc>
          <w:tcPr>
            <w:tcW w:w="5670" w:type="dxa"/>
          </w:tcPr>
          <w:p w14:paraId="7A1A1792" w14:textId="77777777" w:rsidR="005835DF" w:rsidRPr="000F502A" w:rsidRDefault="005835DF" w:rsidP="005835DF">
            <w:proofErr w:type="spellStart"/>
            <w:r w:rsidRPr="000F502A">
              <w:t>Link</w:t>
            </w:r>
            <w:proofErr w:type="spellEnd"/>
            <w:r w:rsidRPr="000F502A">
              <w:t xml:space="preserve"> al projecte amb la següent funcionalitat:</w:t>
            </w:r>
          </w:p>
          <w:p w14:paraId="29DB7386" w14:textId="77777777" w:rsidR="00907EB7" w:rsidRDefault="00907EB7" w:rsidP="005835DF">
            <w:pPr>
              <w:pStyle w:val="ListParagraph"/>
              <w:numPr>
                <w:ilvl w:val="0"/>
                <w:numId w:val="7"/>
              </w:numPr>
            </w:pPr>
            <w:r>
              <w:t>Gestió de privilegis</w:t>
            </w:r>
          </w:p>
          <w:p w14:paraId="4B8AC69D" w14:textId="1E3103E0" w:rsidR="00907EB7" w:rsidRDefault="00907EB7" w:rsidP="005835DF">
            <w:pPr>
              <w:pStyle w:val="ListParagraph"/>
              <w:numPr>
                <w:ilvl w:val="0"/>
                <w:numId w:val="7"/>
              </w:numPr>
            </w:pPr>
            <w:r>
              <w:t>Consulta del Ka</w:t>
            </w:r>
            <w:r w:rsidR="00B818B0">
              <w:t>r</w:t>
            </w:r>
            <w:r>
              <w:t>ma d’un alumne i d’un grup</w:t>
            </w:r>
          </w:p>
          <w:p w14:paraId="2EFEEA81" w14:textId="77777777" w:rsidR="00907EB7" w:rsidRDefault="00907EB7" w:rsidP="005835DF">
            <w:pPr>
              <w:pStyle w:val="ListParagraph"/>
              <w:numPr>
                <w:ilvl w:val="0"/>
                <w:numId w:val="7"/>
              </w:numPr>
            </w:pPr>
            <w:r>
              <w:t>Internacionalització</w:t>
            </w:r>
          </w:p>
          <w:p w14:paraId="4DE10D33" w14:textId="77777777" w:rsidR="00907EB7" w:rsidRDefault="00907EB7" w:rsidP="005835DF">
            <w:pPr>
              <w:pStyle w:val="ListParagraph"/>
              <w:numPr>
                <w:ilvl w:val="0"/>
                <w:numId w:val="7"/>
              </w:numPr>
            </w:pPr>
            <w:r>
              <w:t>Optimització del rendiment</w:t>
            </w:r>
          </w:p>
          <w:p w14:paraId="2EB4E523" w14:textId="7769E4A5" w:rsidR="00803513" w:rsidRPr="000F502A" w:rsidRDefault="00B818B0" w:rsidP="007F0B8F">
            <w:r>
              <w:t>Presentació final</w:t>
            </w:r>
          </w:p>
        </w:tc>
        <w:tc>
          <w:tcPr>
            <w:tcW w:w="1701" w:type="dxa"/>
          </w:tcPr>
          <w:p w14:paraId="18B870ED" w14:textId="56D7CF52" w:rsidR="00803513" w:rsidRPr="000F502A" w:rsidRDefault="003A4F0B" w:rsidP="007F0B8F">
            <w:r w:rsidRPr="00317AAC">
              <w:t>1</w:t>
            </w:r>
            <w:r w:rsidR="00317AAC" w:rsidRPr="00317AAC">
              <w:t>7</w:t>
            </w:r>
            <w:r w:rsidR="00803513" w:rsidRPr="00317AAC">
              <w:t>/0</w:t>
            </w:r>
            <w:r w:rsidR="00317AAC" w:rsidRPr="00317AAC">
              <w:t>2</w:t>
            </w:r>
            <w:r w:rsidR="00803513" w:rsidRPr="00317AAC">
              <w:t>/2025</w:t>
            </w:r>
          </w:p>
        </w:tc>
      </w:tr>
    </w:tbl>
    <w:p w14:paraId="3FA8D013" w14:textId="77777777" w:rsidR="00DC2631" w:rsidRPr="003A2BAE" w:rsidRDefault="00DC2631" w:rsidP="007F0B8F"/>
    <w:p w14:paraId="6A3E3481" w14:textId="47CFFDF0" w:rsidR="00116364" w:rsidRPr="003A2BAE" w:rsidRDefault="00E16E71" w:rsidP="00D55700">
      <w:pPr>
        <w:pStyle w:val="Heading1"/>
        <w:numPr>
          <w:ilvl w:val="0"/>
          <w:numId w:val="16"/>
        </w:numPr>
        <w:ind w:left="284" w:hanging="284"/>
      </w:pPr>
      <w:bookmarkStart w:id="14" w:name="_Toc199065248"/>
      <w:r w:rsidRPr="003A2BAE">
        <w:t>Materials i Recursos</w:t>
      </w:r>
      <w:bookmarkEnd w:id="14"/>
    </w:p>
    <w:p w14:paraId="6F7123A2" w14:textId="3879EA67" w:rsidR="00116364" w:rsidRPr="003A2BAE" w:rsidRDefault="00E16E71" w:rsidP="00D55700">
      <w:pPr>
        <w:pStyle w:val="Heading2"/>
        <w:numPr>
          <w:ilvl w:val="1"/>
          <w:numId w:val="16"/>
        </w:numPr>
        <w:ind w:left="426" w:hanging="437"/>
      </w:pPr>
      <w:bookmarkStart w:id="15" w:name="_Toc199065249"/>
      <w:r w:rsidRPr="003A2BAE">
        <w:t>Llistat de materials: Relació d’equipaments, programari i altres recursos necessaris.</w:t>
      </w:r>
      <w:bookmarkEnd w:id="15"/>
    </w:p>
    <w:p w14:paraId="39EB5861" w14:textId="4BD3CF9F" w:rsidR="001071A5" w:rsidRPr="00D55700" w:rsidRDefault="00E523A9" w:rsidP="00D55700">
      <w:pPr>
        <w:pStyle w:val="Heading3"/>
        <w:numPr>
          <w:ilvl w:val="2"/>
          <w:numId w:val="16"/>
        </w:numPr>
        <w:rPr>
          <w:sz w:val="24"/>
          <w:szCs w:val="24"/>
        </w:rPr>
      </w:pPr>
      <w:bookmarkStart w:id="16" w:name="_Toc199065250"/>
      <w:r w:rsidRPr="00D55700">
        <w:rPr>
          <w:sz w:val="24"/>
          <w:szCs w:val="24"/>
        </w:rPr>
        <w:t>Recursos espacials</w:t>
      </w:r>
      <w:bookmarkEnd w:id="16"/>
    </w:p>
    <w:p w14:paraId="395D1141" w14:textId="7F099EBC" w:rsidR="00E523A9" w:rsidRPr="003A2BAE" w:rsidRDefault="006A0261" w:rsidP="007F0B8F">
      <w:r w:rsidRPr="003A2BAE">
        <w:t>Els recursos espacials que necessitaran son:</w:t>
      </w:r>
    </w:p>
    <w:p w14:paraId="5BAE86C1" w14:textId="2D31CA39" w:rsidR="005458D6" w:rsidRPr="003A2BAE" w:rsidRDefault="005458D6" w:rsidP="007115DE">
      <w:pPr>
        <w:pStyle w:val="ListParagraph"/>
        <w:numPr>
          <w:ilvl w:val="0"/>
          <w:numId w:val="8"/>
        </w:numPr>
      </w:pPr>
      <w:r w:rsidRPr="003A2BAE">
        <w:t xml:space="preserve">Aula: Aula habitual de classe on l’alumnat assisteix a les classes. </w:t>
      </w:r>
      <w:r w:rsidR="006A0261" w:rsidRPr="003A2BAE">
        <w:t>Tindran l’ordinador en aquestes aules.</w:t>
      </w:r>
      <w:r w:rsidRPr="003A2BAE">
        <w:t xml:space="preserve"> </w:t>
      </w:r>
    </w:p>
    <w:p w14:paraId="1BFC33B8" w14:textId="6983DF45" w:rsidR="00EB759E" w:rsidRPr="00F566FC" w:rsidRDefault="00EB759E" w:rsidP="00F566FC">
      <w:pPr>
        <w:pStyle w:val="Heading3"/>
        <w:numPr>
          <w:ilvl w:val="2"/>
          <w:numId w:val="16"/>
        </w:numPr>
        <w:rPr>
          <w:sz w:val="24"/>
          <w:szCs w:val="24"/>
        </w:rPr>
      </w:pPr>
      <w:bookmarkStart w:id="17" w:name="_Toc199065251"/>
      <w:r w:rsidRPr="00F566FC">
        <w:rPr>
          <w:sz w:val="24"/>
          <w:szCs w:val="24"/>
        </w:rPr>
        <w:t>Recursos materials</w:t>
      </w:r>
      <w:bookmarkEnd w:id="17"/>
    </w:p>
    <w:p w14:paraId="475DA9C5" w14:textId="78C7C676" w:rsidR="004F7656" w:rsidRPr="003A2BAE" w:rsidRDefault="004F7656" w:rsidP="007115DE">
      <w:pPr>
        <w:pStyle w:val="ListParagraph"/>
        <w:numPr>
          <w:ilvl w:val="0"/>
          <w:numId w:val="9"/>
        </w:numPr>
      </w:pPr>
      <w:r w:rsidRPr="003A2BAE">
        <w:t>Pissarra</w:t>
      </w:r>
    </w:p>
    <w:p w14:paraId="1557F2B7" w14:textId="23158E76" w:rsidR="004F7656" w:rsidRPr="003A2BAE" w:rsidRDefault="004F7656" w:rsidP="007115DE">
      <w:pPr>
        <w:pStyle w:val="ListParagraph"/>
        <w:numPr>
          <w:ilvl w:val="0"/>
          <w:numId w:val="9"/>
        </w:numPr>
      </w:pPr>
      <w:r w:rsidRPr="003A2BAE">
        <w:t>Projector</w:t>
      </w:r>
    </w:p>
    <w:p w14:paraId="199C7AA4" w14:textId="686B7E50" w:rsidR="004F7656" w:rsidRPr="003A2BAE" w:rsidRDefault="004F7656" w:rsidP="007115DE">
      <w:pPr>
        <w:pStyle w:val="ListParagraph"/>
        <w:numPr>
          <w:ilvl w:val="0"/>
          <w:numId w:val="9"/>
        </w:numPr>
      </w:pPr>
      <w:r w:rsidRPr="003A2BAE">
        <w:t>Ordinadors amb accés a Internet</w:t>
      </w:r>
    </w:p>
    <w:p w14:paraId="392700C0" w14:textId="192CD81D" w:rsidR="00B65C9F" w:rsidRPr="003A2BAE" w:rsidRDefault="00B65C9F" w:rsidP="007115DE">
      <w:pPr>
        <w:pStyle w:val="ListParagraph"/>
        <w:numPr>
          <w:ilvl w:val="0"/>
          <w:numId w:val="9"/>
        </w:numPr>
      </w:pPr>
      <w:r w:rsidRPr="003A2BAE">
        <w:t>Visual</w:t>
      </w:r>
      <w:r w:rsidR="001460C6" w:rsidRPr="003A2BAE">
        <w:t xml:space="preserve"> Studio </w:t>
      </w:r>
      <w:proofErr w:type="spellStart"/>
      <w:r w:rsidR="001460C6" w:rsidRPr="003A2BAE">
        <w:t>Code</w:t>
      </w:r>
      <w:proofErr w:type="spellEnd"/>
    </w:p>
    <w:p w14:paraId="32700E35" w14:textId="17845BA2" w:rsidR="00253727" w:rsidRPr="003A2BAE" w:rsidRDefault="00253727" w:rsidP="007115DE">
      <w:pPr>
        <w:pStyle w:val="ListParagraph"/>
        <w:numPr>
          <w:ilvl w:val="0"/>
          <w:numId w:val="9"/>
        </w:numPr>
      </w:pPr>
      <w:proofErr w:type="spellStart"/>
      <w:r w:rsidRPr="003A2BAE">
        <w:t>Postman</w:t>
      </w:r>
      <w:proofErr w:type="spellEnd"/>
    </w:p>
    <w:p w14:paraId="030AFA8B" w14:textId="743EAD7C" w:rsidR="0093333A" w:rsidRPr="003A2BAE" w:rsidRDefault="0093333A" w:rsidP="007115DE">
      <w:pPr>
        <w:pStyle w:val="ListParagraph"/>
        <w:numPr>
          <w:ilvl w:val="0"/>
          <w:numId w:val="9"/>
        </w:numPr>
      </w:pPr>
      <w:proofErr w:type="spellStart"/>
      <w:r w:rsidRPr="003A2BAE">
        <w:t>Docker</w:t>
      </w:r>
      <w:proofErr w:type="spellEnd"/>
    </w:p>
    <w:p w14:paraId="4194167B" w14:textId="3EC6EB61" w:rsidR="0093333A" w:rsidRPr="003A2BAE" w:rsidRDefault="008F44F4" w:rsidP="007115DE">
      <w:pPr>
        <w:pStyle w:val="ListParagraph"/>
        <w:numPr>
          <w:ilvl w:val="0"/>
          <w:numId w:val="9"/>
        </w:numPr>
      </w:pPr>
      <w:r w:rsidRPr="003A2BAE">
        <w:t>Microsoft SQL Server Management</w:t>
      </w:r>
    </w:p>
    <w:p w14:paraId="0B5F236B" w14:textId="7259E3A5" w:rsidR="00253727" w:rsidRPr="003A2BAE" w:rsidRDefault="005D1E87" w:rsidP="007115DE">
      <w:pPr>
        <w:pStyle w:val="ListParagraph"/>
        <w:numPr>
          <w:ilvl w:val="0"/>
          <w:numId w:val="9"/>
        </w:numPr>
      </w:pPr>
      <w:r w:rsidRPr="003A2BAE">
        <w:t xml:space="preserve">Per a dissenyar </w:t>
      </w:r>
      <w:r w:rsidR="00170B0A" w:rsidRPr="003A2BAE">
        <w:t xml:space="preserve">el </w:t>
      </w:r>
      <w:proofErr w:type="spellStart"/>
      <w:r w:rsidR="00170B0A" w:rsidRPr="003A2BAE">
        <w:t>mockup</w:t>
      </w:r>
      <w:proofErr w:type="spellEnd"/>
      <w:r w:rsidR="00170B0A" w:rsidRPr="003A2BAE">
        <w:t xml:space="preserve"> </w:t>
      </w:r>
      <w:r w:rsidR="00B42A43" w:rsidRPr="003A2BAE">
        <w:t xml:space="preserve">poden gastar </w:t>
      </w:r>
      <w:proofErr w:type="spellStart"/>
      <w:r w:rsidR="00B42A43" w:rsidRPr="003A2BAE">
        <w:t>Figma</w:t>
      </w:r>
      <w:proofErr w:type="spellEnd"/>
      <w:r w:rsidR="00B42A43" w:rsidRPr="003A2BAE">
        <w:t xml:space="preserve"> for </w:t>
      </w:r>
      <w:proofErr w:type="spellStart"/>
      <w:r w:rsidR="00B42A43" w:rsidRPr="003A2BAE">
        <w:t>Education</w:t>
      </w:r>
      <w:proofErr w:type="spellEnd"/>
      <w:r w:rsidR="00B42A43" w:rsidRPr="003A2BAE">
        <w:t xml:space="preserve">, encara que </w:t>
      </w:r>
      <w:r w:rsidR="00783CA5" w:rsidRPr="003A2BAE">
        <w:t xml:space="preserve">podran triar </w:t>
      </w:r>
      <w:r w:rsidR="008D450F" w:rsidRPr="003A2BAE">
        <w:t>algun altra si estan més familiaritzats amb ella</w:t>
      </w:r>
      <w:r w:rsidR="00783CA5" w:rsidRPr="003A2BAE">
        <w:t>.</w:t>
      </w:r>
    </w:p>
    <w:p w14:paraId="0A2C0F94" w14:textId="7D42E787" w:rsidR="00164FB1" w:rsidRPr="003A2BAE" w:rsidRDefault="004E33C9" w:rsidP="007115DE">
      <w:pPr>
        <w:pStyle w:val="ListParagraph"/>
        <w:numPr>
          <w:ilvl w:val="0"/>
          <w:numId w:val="9"/>
        </w:numPr>
      </w:pPr>
      <w:r w:rsidRPr="003A2BAE">
        <w:t>Navegador</w:t>
      </w:r>
      <w:r w:rsidR="00D408CE" w:rsidRPr="003A2BAE">
        <w:t>s possibles</w:t>
      </w:r>
      <w:r w:rsidR="008E0534" w:rsidRPr="003A2BAE">
        <w:t xml:space="preserve"> (al menys 2</w:t>
      </w:r>
      <w:r w:rsidR="0007713B" w:rsidRPr="003A2BAE">
        <w:t>)</w:t>
      </w:r>
      <w:r w:rsidRPr="003A2BAE">
        <w:t xml:space="preserve">: </w:t>
      </w:r>
      <w:proofErr w:type="spellStart"/>
      <w:r w:rsidRPr="003A2BAE">
        <w:t>Google</w:t>
      </w:r>
      <w:proofErr w:type="spellEnd"/>
      <w:r w:rsidRPr="003A2BAE">
        <w:t xml:space="preserve"> Chrome, </w:t>
      </w:r>
      <w:proofErr w:type="spellStart"/>
      <w:r w:rsidR="005B32D2" w:rsidRPr="003A2BAE">
        <w:t>Firefox</w:t>
      </w:r>
      <w:proofErr w:type="spellEnd"/>
      <w:r w:rsidR="005B32D2" w:rsidRPr="003A2BAE">
        <w:t xml:space="preserve">, </w:t>
      </w:r>
      <w:r w:rsidR="00E947B0" w:rsidRPr="003A2BAE">
        <w:t xml:space="preserve">Microsoft </w:t>
      </w:r>
      <w:r w:rsidR="005B32D2" w:rsidRPr="003A2BAE">
        <w:t>Edge</w:t>
      </w:r>
      <w:r w:rsidR="003F5635" w:rsidRPr="003A2BAE">
        <w:t>, Safari</w:t>
      </w:r>
    </w:p>
    <w:p w14:paraId="618E8153" w14:textId="6B73EAE3" w:rsidR="00211EBE" w:rsidRPr="003A2BAE" w:rsidRDefault="00147D84" w:rsidP="007115DE">
      <w:pPr>
        <w:pStyle w:val="ListParagraph"/>
        <w:numPr>
          <w:ilvl w:val="0"/>
          <w:numId w:val="9"/>
        </w:numPr>
      </w:pPr>
      <w:r w:rsidRPr="003A2BAE">
        <w:t xml:space="preserve">Chrome </w:t>
      </w:r>
      <w:proofErr w:type="spellStart"/>
      <w:r w:rsidRPr="003A2BAE">
        <w:t>DevTools</w:t>
      </w:r>
      <w:proofErr w:type="spellEnd"/>
      <w:r w:rsidR="008E0534" w:rsidRPr="003A2BAE">
        <w:t xml:space="preserve"> ó </w:t>
      </w:r>
      <w:proofErr w:type="spellStart"/>
      <w:r w:rsidR="008E0534" w:rsidRPr="003A2BAE">
        <w:t>Firefox</w:t>
      </w:r>
      <w:proofErr w:type="spellEnd"/>
      <w:r w:rsidR="008E0534" w:rsidRPr="003A2BAE">
        <w:t xml:space="preserve"> </w:t>
      </w:r>
      <w:proofErr w:type="spellStart"/>
      <w:r w:rsidR="008E0534" w:rsidRPr="003A2BAE">
        <w:t>Developer</w:t>
      </w:r>
      <w:proofErr w:type="spellEnd"/>
      <w:r w:rsidR="008E0534" w:rsidRPr="003A2BAE">
        <w:t xml:space="preserve"> Tools</w:t>
      </w:r>
      <w:r w:rsidR="008E1F2D" w:rsidRPr="003A2BAE">
        <w:t xml:space="preserve"> ó Edge </w:t>
      </w:r>
      <w:proofErr w:type="spellStart"/>
      <w:r w:rsidR="008E1F2D" w:rsidRPr="003A2BAE">
        <w:t>DevTools</w:t>
      </w:r>
      <w:proofErr w:type="spellEnd"/>
      <w:r w:rsidR="008E1F2D" w:rsidRPr="003A2BAE">
        <w:t xml:space="preserve"> ó Web Inspector (de Safari)</w:t>
      </w:r>
    </w:p>
    <w:p w14:paraId="22E09B7E" w14:textId="34F650C6" w:rsidR="00116364" w:rsidRPr="003A2BAE" w:rsidRDefault="00E16E71" w:rsidP="00F566FC">
      <w:pPr>
        <w:pStyle w:val="Heading1"/>
        <w:numPr>
          <w:ilvl w:val="0"/>
          <w:numId w:val="16"/>
        </w:numPr>
        <w:ind w:left="284" w:hanging="284"/>
      </w:pPr>
      <w:bookmarkStart w:id="18" w:name="_Toc199065252"/>
      <w:r w:rsidRPr="003A2BAE">
        <w:t>Estratègies Metodològiques</w:t>
      </w:r>
      <w:bookmarkEnd w:id="18"/>
    </w:p>
    <w:p w14:paraId="1DBA06F2" w14:textId="020C2E1A" w:rsidR="00116364" w:rsidRPr="003A2BAE" w:rsidRDefault="00E16E71" w:rsidP="00F566FC">
      <w:pPr>
        <w:pStyle w:val="Heading2"/>
        <w:numPr>
          <w:ilvl w:val="1"/>
          <w:numId w:val="16"/>
        </w:numPr>
        <w:ind w:left="426" w:hanging="437"/>
      </w:pPr>
      <w:bookmarkStart w:id="19" w:name="_Toc199065253"/>
      <w:r w:rsidRPr="003A2BAE">
        <w:t>Metodologia: Descripció de les tècniques d’ensenyament-aprenentatge utilitzades</w:t>
      </w:r>
      <w:bookmarkEnd w:id="19"/>
    </w:p>
    <w:p w14:paraId="13BBEDDE" w14:textId="5E4615EF" w:rsidR="00733E8C" w:rsidRPr="003A2BAE" w:rsidRDefault="00733E8C" w:rsidP="007F0B8F">
      <w:r w:rsidRPr="003A2BAE">
        <w:t xml:space="preserve">Les principals metodologies que </w:t>
      </w:r>
      <w:r w:rsidR="00585FDF" w:rsidRPr="003A2BAE">
        <w:t>utilitzarem a l’aula</w:t>
      </w:r>
      <w:r w:rsidRPr="003A2BAE">
        <w:t xml:space="preserve"> són:</w:t>
      </w:r>
    </w:p>
    <w:p w14:paraId="2F6D431C" w14:textId="6507E3E8" w:rsidR="00733E8C" w:rsidRPr="003A2BAE" w:rsidRDefault="00733E8C" w:rsidP="007115DE">
      <w:pPr>
        <w:pStyle w:val="ListParagraph"/>
        <w:numPr>
          <w:ilvl w:val="0"/>
          <w:numId w:val="11"/>
        </w:numPr>
      </w:pPr>
      <w:r w:rsidRPr="003A2BAE">
        <w:rPr>
          <w:b/>
        </w:rPr>
        <w:t>Aprenentatge basat en Projectes (ABP).</w:t>
      </w:r>
      <w:r w:rsidRPr="003A2BAE">
        <w:t xml:space="preserve"> L’alumnat participa en el desenvolupament complet d</w:t>
      </w:r>
      <w:r w:rsidR="00E534F4" w:rsidRPr="003A2BAE">
        <w:t xml:space="preserve">e </w:t>
      </w:r>
      <w:r w:rsidR="007975FC" w:rsidRPr="003A2BAE">
        <w:t xml:space="preserve">la interfície web </w:t>
      </w:r>
      <w:r w:rsidRPr="003A2BAE">
        <w:t>d’un projecte real</w:t>
      </w:r>
      <w:r w:rsidR="002556F0" w:rsidRPr="003A2BAE">
        <w:t xml:space="preserve"> com és Karma</w:t>
      </w:r>
      <w:r w:rsidR="007975FC" w:rsidRPr="003A2BAE">
        <w:t xml:space="preserve">. </w:t>
      </w:r>
    </w:p>
    <w:p w14:paraId="685B3D00" w14:textId="75E51AB6" w:rsidR="008A6E48" w:rsidRPr="003A2BAE" w:rsidRDefault="008A6E48" w:rsidP="007115DE">
      <w:pPr>
        <w:pStyle w:val="ListParagraph"/>
        <w:numPr>
          <w:ilvl w:val="0"/>
          <w:numId w:val="11"/>
        </w:numPr>
      </w:pPr>
      <w:r w:rsidRPr="003A2BAE">
        <w:rPr>
          <w:b/>
          <w:bCs/>
        </w:rPr>
        <w:t>Aprenentatge basat en Servei (ABS).</w:t>
      </w:r>
      <w:r w:rsidR="0055425A" w:rsidRPr="003A2BAE">
        <w:rPr>
          <w:b/>
          <w:bCs/>
        </w:rPr>
        <w:t xml:space="preserve"> </w:t>
      </w:r>
      <w:r w:rsidR="0055425A" w:rsidRPr="003A2BAE">
        <w:t xml:space="preserve">Aquest projecte </w:t>
      </w:r>
      <w:r w:rsidR="00135518" w:rsidRPr="003A2BAE">
        <w:t>po</w:t>
      </w:r>
      <w:r w:rsidR="000503B0" w:rsidRPr="003A2BAE">
        <w:t xml:space="preserve">t ser implantat a l’institut amb la qual cosa, tota la comunitat educativa es beneficiaria. </w:t>
      </w:r>
      <w:r w:rsidR="00891FA0" w:rsidRPr="003A2BAE">
        <w:t>Es triarà a final de curs el millor projecte</w:t>
      </w:r>
      <w:r w:rsidR="009C1C73" w:rsidRPr="003A2BAE">
        <w:t xml:space="preserve"> </w:t>
      </w:r>
      <w:r w:rsidR="009831EC" w:rsidRPr="003A2BAE">
        <w:t xml:space="preserve">desenvolupat </w:t>
      </w:r>
      <w:r w:rsidR="009C1C73" w:rsidRPr="003A2BAE">
        <w:t>entre els alumnes i la professora del grup</w:t>
      </w:r>
      <w:r w:rsidR="009831EC" w:rsidRPr="003A2BAE">
        <w:t xml:space="preserve"> per a utilitzar-se a l’institut.</w:t>
      </w:r>
      <w:r w:rsidR="009C1C73" w:rsidRPr="003A2BAE">
        <w:t xml:space="preserve"> </w:t>
      </w:r>
    </w:p>
    <w:p w14:paraId="1CCE78AD" w14:textId="7069F2AC" w:rsidR="00BA6E23" w:rsidRPr="003A2BAE" w:rsidRDefault="008A6E48" w:rsidP="007115DE">
      <w:pPr>
        <w:pStyle w:val="ListParagraph"/>
        <w:numPr>
          <w:ilvl w:val="0"/>
          <w:numId w:val="11"/>
        </w:numPr>
      </w:pPr>
      <w:r w:rsidRPr="003A2BAE">
        <w:rPr>
          <w:b/>
          <w:bCs/>
        </w:rPr>
        <w:t>Lliçó</w:t>
      </w:r>
      <w:r w:rsidR="00BA6E23" w:rsidRPr="003A2BAE">
        <w:rPr>
          <w:b/>
          <w:bCs/>
        </w:rPr>
        <w:t xml:space="preserve"> magistral. </w:t>
      </w:r>
      <w:r w:rsidR="00666DBF" w:rsidRPr="003A2BAE">
        <w:t xml:space="preserve">Durant el desenvolupament del projecte serà necessari utilitzar la lliçó magistral per a explicar </w:t>
      </w:r>
      <w:r w:rsidR="002A5E1D" w:rsidRPr="003A2BAE">
        <w:t>nous conceptes</w:t>
      </w:r>
      <w:r w:rsidR="001623B4" w:rsidRPr="003A2BAE">
        <w:t xml:space="preserve"> especialment complexos</w:t>
      </w:r>
      <w:r w:rsidR="005542F5" w:rsidRPr="003A2BAE">
        <w:t xml:space="preserve">. </w:t>
      </w:r>
    </w:p>
    <w:p w14:paraId="19D21E2A" w14:textId="05505EC1" w:rsidR="00733E8C" w:rsidRPr="003A2BAE" w:rsidRDefault="00733E8C" w:rsidP="007115DE">
      <w:pPr>
        <w:pStyle w:val="ListParagraph"/>
        <w:numPr>
          <w:ilvl w:val="0"/>
          <w:numId w:val="11"/>
        </w:numPr>
      </w:pPr>
      <w:r w:rsidRPr="003A2BAE">
        <w:rPr>
          <w:b/>
          <w:bCs/>
        </w:rPr>
        <w:t xml:space="preserve">Treball </w:t>
      </w:r>
      <w:r w:rsidR="007D1D20" w:rsidRPr="003A2BAE">
        <w:rPr>
          <w:b/>
          <w:bCs/>
        </w:rPr>
        <w:t>en equip</w:t>
      </w:r>
      <w:r w:rsidRPr="003A2BAE">
        <w:rPr>
          <w:b/>
          <w:bCs/>
        </w:rPr>
        <w:t>.</w:t>
      </w:r>
      <w:r w:rsidRPr="003A2BAE">
        <w:t xml:space="preserve"> </w:t>
      </w:r>
      <w:r w:rsidR="00084EC9" w:rsidRPr="003A2BAE">
        <w:t>Els alumnes treballen per grups</w:t>
      </w:r>
      <w:r w:rsidR="00B37198" w:rsidRPr="003A2BAE">
        <w:t xml:space="preserve"> de </w:t>
      </w:r>
      <w:r w:rsidR="0081343E" w:rsidRPr="003A2BAE">
        <w:t>3</w:t>
      </w:r>
      <w:r w:rsidR="00B37198" w:rsidRPr="003A2BAE">
        <w:t xml:space="preserve"> persones. </w:t>
      </w:r>
      <w:r w:rsidR="00D50A6C" w:rsidRPr="003A2BAE">
        <w:t xml:space="preserve">Serà necessari un seguiment </w:t>
      </w:r>
      <w:r w:rsidR="00EE267C" w:rsidRPr="003A2BAE">
        <w:t>continu per part de la</w:t>
      </w:r>
      <w:r w:rsidR="00E2759D" w:rsidRPr="003A2BAE">
        <w:t xml:space="preserve"> </w:t>
      </w:r>
      <w:r w:rsidR="00590F3C" w:rsidRPr="003A2BAE">
        <w:t>professora per conèixer</w:t>
      </w:r>
      <w:r w:rsidR="005E7669" w:rsidRPr="003A2BAE">
        <w:t xml:space="preserve"> </w:t>
      </w:r>
      <w:r w:rsidR="00AE268C" w:rsidRPr="003A2BAE">
        <w:t xml:space="preserve">l’equip </w:t>
      </w:r>
      <w:r w:rsidR="005E7669" w:rsidRPr="003A2BAE">
        <w:t xml:space="preserve">i detectar possibles problemes de funcionament intern. </w:t>
      </w:r>
      <w:r w:rsidR="004931B6" w:rsidRPr="003A2BAE">
        <w:t xml:space="preserve">És important aquest treball, perquè habitualment </w:t>
      </w:r>
      <w:r w:rsidR="00D701A0" w:rsidRPr="003A2BAE">
        <w:t>es presenta aquesta situació en els entorns laborals.</w:t>
      </w:r>
    </w:p>
    <w:p w14:paraId="7469EE93" w14:textId="7158EC36" w:rsidR="00E50A2D" w:rsidRPr="003A2BAE" w:rsidRDefault="00D701A0" w:rsidP="007115DE">
      <w:pPr>
        <w:pStyle w:val="ListParagraph"/>
        <w:numPr>
          <w:ilvl w:val="0"/>
          <w:numId w:val="11"/>
        </w:numPr>
      </w:pPr>
      <w:r w:rsidRPr="003A2BAE">
        <w:rPr>
          <w:b/>
          <w:bCs/>
        </w:rPr>
        <w:t>Retroalimentació formativa</w:t>
      </w:r>
      <w:r w:rsidR="00E50A2D" w:rsidRPr="003A2BAE">
        <w:rPr>
          <w:b/>
          <w:bCs/>
        </w:rPr>
        <w:t>.</w:t>
      </w:r>
      <w:r w:rsidR="00E50A2D" w:rsidRPr="003A2BAE">
        <w:t xml:space="preserve"> </w:t>
      </w:r>
      <w:r w:rsidR="009805D5" w:rsidRPr="003A2BAE">
        <w:t xml:space="preserve">El projecte </w:t>
      </w:r>
      <w:r w:rsidR="004763AC" w:rsidRPr="003A2BAE">
        <w:t xml:space="preserve">s’ha de desenvolupar en </w:t>
      </w:r>
      <w:r w:rsidR="003A10F6" w:rsidRPr="003A2BAE">
        <w:t>varis</w:t>
      </w:r>
      <w:r w:rsidR="004763AC" w:rsidRPr="003A2BAE">
        <w:t xml:space="preserve"> sprints. En cada sprint </w:t>
      </w:r>
      <w:r w:rsidR="003A10F6" w:rsidRPr="003A2BAE">
        <w:t xml:space="preserve">es donarà una nota (per a poder qualificar els resultats d’aprenentatge, però més important que </w:t>
      </w:r>
      <w:r w:rsidR="00EC0385" w:rsidRPr="003A2BAE">
        <w:t>això la professora realitzarà comentaris i els donarà retroalimentació</w:t>
      </w:r>
      <w:r w:rsidR="00332CB5" w:rsidRPr="003A2BAE">
        <w:t xml:space="preserve">. En els successius sprints serà necessari solucionar i modificar </w:t>
      </w:r>
      <w:r w:rsidR="00CA0BF8" w:rsidRPr="003A2BAE">
        <w:t>les correccions indicades.</w:t>
      </w:r>
    </w:p>
    <w:p w14:paraId="04A9210C" w14:textId="5FAA6C74" w:rsidR="00116364" w:rsidRPr="003A2BAE" w:rsidRDefault="00E16E71" w:rsidP="0023777B">
      <w:pPr>
        <w:pStyle w:val="Heading2"/>
        <w:numPr>
          <w:ilvl w:val="1"/>
          <w:numId w:val="16"/>
        </w:numPr>
        <w:ind w:left="426" w:hanging="437"/>
      </w:pPr>
      <w:bookmarkStart w:id="20" w:name="_Toc199065254"/>
      <w:r w:rsidRPr="003A2BAE">
        <w:t>Adaptacions: Propostes per a adaptar el projecte a diferents contextos o necessitats educatives</w:t>
      </w:r>
      <w:r w:rsidR="001E30FA" w:rsidRPr="003A2BAE">
        <w:t xml:space="preserve"> </w:t>
      </w:r>
      <w:r w:rsidR="00B84174" w:rsidRPr="003A2BAE">
        <w:t>(DUA)</w:t>
      </w:r>
      <w:bookmarkEnd w:id="20"/>
    </w:p>
    <w:p w14:paraId="72EBDC8F" w14:textId="77777777" w:rsidR="00390DBF" w:rsidRPr="003A2BAE" w:rsidRDefault="00390DBF" w:rsidP="00390DBF">
      <w:r w:rsidRPr="003A2BAE">
        <w:t>Actualment, l’atenció a l’alumnat amb necessitats específiques de suport educatiu està regulada a la Comunitat Valenciana mitjançant la normativa següent:</w:t>
      </w:r>
    </w:p>
    <w:p w14:paraId="5D7946D2" w14:textId="77777777" w:rsidR="00390DBF" w:rsidRPr="003A2BAE" w:rsidRDefault="00390DBF" w:rsidP="007115DE">
      <w:pPr>
        <w:numPr>
          <w:ilvl w:val="0"/>
          <w:numId w:val="17"/>
        </w:numPr>
      </w:pPr>
      <w:r w:rsidRPr="003A2BAE">
        <w:rPr>
          <w:b/>
          <w:bCs/>
        </w:rPr>
        <w:t>Decret 104/2018, de 27 de juliol, del Consell</w:t>
      </w:r>
      <w:r w:rsidRPr="003A2BAE">
        <w:t>, pel qual es desenvolupen els principis d’equitat i d’inclusió en el sistema educatiu valencià.</w:t>
      </w:r>
    </w:p>
    <w:p w14:paraId="109EBD49" w14:textId="77777777" w:rsidR="00390DBF" w:rsidRPr="003A2BAE" w:rsidRDefault="00390DBF" w:rsidP="007115DE">
      <w:pPr>
        <w:numPr>
          <w:ilvl w:val="0"/>
          <w:numId w:val="17"/>
        </w:numPr>
      </w:pPr>
      <w:r w:rsidRPr="003A2BAE">
        <w:rPr>
          <w:b/>
          <w:bCs/>
        </w:rPr>
        <w:t>Ordre 20/2019, de 30 d’abril, de la Conselleria d’Educació, Investigació, Cultura i Esport</w:t>
      </w:r>
      <w:r w:rsidRPr="003A2BAE">
        <w:t>, per la qual es regula l’organització de la resposta educativa per a la inclusió de l’alumnat en els centres docents sostinguts amb fons públics del sistema educatiu valencià.</w:t>
      </w:r>
    </w:p>
    <w:p w14:paraId="34D04893" w14:textId="77777777" w:rsidR="00390DBF" w:rsidRPr="003A2BAE" w:rsidRDefault="00390DBF" w:rsidP="00390DBF">
      <w:r w:rsidRPr="003A2BAE">
        <w:t>Aquesta normativa estableix les </w:t>
      </w:r>
      <w:r w:rsidRPr="003A2BAE">
        <w:rPr>
          <w:b/>
          <w:bCs/>
        </w:rPr>
        <w:t>mesures de resposta educativa per a la inclusió</w:t>
      </w:r>
      <w:r w:rsidRPr="003A2BAE">
        <w:t>, que constitueixen totes les actuacions educatives planificades amb la finalitat d’eliminar les barreres identificades en els diversos contextos on es desenvolupa el procés educatiu de tot l’alumnat, i contribueixen així a la </w:t>
      </w:r>
      <w:r w:rsidRPr="003A2BAE">
        <w:rPr>
          <w:b/>
          <w:bCs/>
        </w:rPr>
        <w:t>personalització del procés d’aprenentatge</w:t>
      </w:r>
      <w:r w:rsidRPr="003A2BAE">
        <w:t> en totes les etapes educatives. Estan dividides en </w:t>
      </w:r>
      <w:r w:rsidRPr="003A2BAE">
        <w:rPr>
          <w:b/>
          <w:bCs/>
        </w:rPr>
        <w:t>quatre nivells</w:t>
      </w:r>
      <w:r w:rsidRPr="003A2BAE">
        <w:t>. En concret, ens centrarem en les </w:t>
      </w:r>
      <w:r w:rsidRPr="003A2BAE">
        <w:rPr>
          <w:b/>
          <w:bCs/>
        </w:rPr>
        <w:t>mesures de nivell III i IV</w:t>
      </w:r>
      <w:r w:rsidRPr="003A2BAE">
        <w:t>:</w:t>
      </w:r>
    </w:p>
    <w:p w14:paraId="357D0BF1" w14:textId="77777777" w:rsidR="00390DBF" w:rsidRPr="003A2BAE" w:rsidRDefault="00390DBF" w:rsidP="007115DE">
      <w:pPr>
        <w:numPr>
          <w:ilvl w:val="0"/>
          <w:numId w:val="18"/>
        </w:numPr>
      </w:pPr>
      <w:r w:rsidRPr="003A2BAE">
        <w:rPr>
          <w:b/>
          <w:bCs/>
        </w:rPr>
        <w:t>Nivell III</w:t>
      </w:r>
      <w:r w:rsidRPr="003A2BAE">
        <w:t>: El constitueixen les mesures adreçades a l’alumnat que requereix una resposta diferenciada, individualment o en grup, que impliquen </w:t>
      </w:r>
      <w:r w:rsidRPr="003A2BAE">
        <w:rPr>
          <w:b/>
          <w:bCs/>
        </w:rPr>
        <w:t>suports ordinaris addicionals</w:t>
      </w:r>
      <w:r w:rsidRPr="003A2BAE">
        <w:t>.</w:t>
      </w:r>
    </w:p>
    <w:p w14:paraId="193FDC8B" w14:textId="77777777" w:rsidR="00390DBF" w:rsidRPr="003A2BAE" w:rsidRDefault="00390DBF" w:rsidP="007115DE">
      <w:pPr>
        <w:numPr>
          <w:ilvl w:val="0"/>
          <w:numId w:val="18"/>
        </w:numPr>
      </w:pPr>
      <w:r w:rsidRPr="003A2BAE">
        <w:rPr>
          <w:b/>
          <w:bCs/>
        </w:rPr>
        <w:t>Nivell IV</w:t>
      </w:r>
      <w:r w:rsidRPr="003A2BAE">
        <w:t>: El constitueixen les mesures adreçades a l’alumnat amb </w:t>
      </w:r>
      <w:r w:rsidRPr="003A2BAE">
        <w:rPr>
          <w:b/>
          <w:bCs/>
        </w:rPr>
        <w:t>necessitats específiques de suport educatiu</w:t>
      </w:r>
      <w:r w:rsidRPr="003A2BAE">
        <w:t> que requereix una resposta </w:t>
      </w:r>
      <w:r w:rsidRPr="003A2BAE">
        <w:rPr>
          <w:b/>
          <w:bCs/>
        </w:rPr>
        <w:t>personalitzada i individualitzada de caràcter extraordinari</w:t>
      </w:r>
      <w:r w:rsidRPr="003A2BAE">
        <w:t xml:space="preserve">, que </w:t>
      </w:r>
      <w:proofErr w:type="spellStart"/>
      <w:r w:rsidRPr="003A2BAE">
        <w:t>implique</w:t>
      </w:r>
      <w:proofErr w:type="spellEnd"/>
      <w:r w:rsidRPr="003A2BAE">
        <w:t> </w:t>
      </w:r>
      <w:r w:rsidRPr="003A2BAE">
        <w:rPr>
          <w:b/>
          <w:bCs/>
        </w:rPr>
        <w:t>suports especialitzats addicionals</w:t>
      </w:r>
      <w:r w:rsidRPr="003A2BAE">
        <w:t>.</w:t>
      </w:r>
    </w:p>
    <w:p w14:paraId="41FC789E" w14:textId="77777777" w:rsidR="00390DBF" w:rsidRPr="003A2BAE" w:rsidRDefault="00390DBF" w:rsidP="00390DBF">
      <w:r w:rsidRPr="003A2BAE">
        <w:t>El </w:t>
      </w:r>
      <w:r w:rsidRPr="003A2BAE">
        <w:rPr>
          <w:b/>
          <w:bCs/>
        </w:rPr>
        <w:t>departament d’orientació</w:t>
      </w:r>
      <w:r w:rsidRPr="003A2BAE">
        <w:t> informarà sobre l’alumnat que necessita mesures de resposta educativa per a la inclusió de nivells III i IV per tal de personalitzar el procés d’aprenentatge. En concret, es poden considerar les següents com a orientatives:</w:t>
      </w:r>
    </w:p>
    <w:p w14:paraId="0DAC211D" w14:textId="77777777" w:rsidR="00390DBF" w:rsidRPr="003A2BAE" w:rsidRDefault="00390DBF" w:rsidP="007115DE">
      <w:pPr>
        <w:numPr>
          <w:ilvl w:val="0"/>
          <w:numId w:val="19"/>
        </w:numPr>
      </w:pPr>
      <w:r w:rsidRPr="003A2BAE">
        <w:rPr>
          <w:b/>
          <w:bCs/>
        </w:rPr>
        <w:t>Nivell III – Adequació personalitzada de les programacions didàctiques</w:t>
      </w:r>
      <w:r w:rsidRPr="003A2BAE">
        <w:t>: Comporta la planificació de les unitats didàctiques i les activitats curriculars en diferents nivells d’amplitud, la utilització de diverses formes de representació i d’expressió, activitats i instruments d’avaluació.</w:t>
      </w:r>
    </w:p>
    <w:p w14:paraId="1F7F159A" w14:textId="77777777" w:rsidR="00390DBF" w:rsidRPr="003A2BAE" w:rsidRDefault="00390DBF" w:rsidP="007115DE">
      <w:pPr>
        <w:numPr>
          <w:ilvl w:val="0"/>
          <w:numId w:val="19"/>
        </w:numPr>
      </w:pPr>
      <w:r w:rsidRPr="003A2BAE">
        <w:rPr>
          <w:b/>
          <w:bCs/>
        </w:rPr>
        <w:t>Nivell III – Accessibilitat personalitzada amb mitjans comuns</w:t>
      </w:r>
      <w:r w:rsidRPr="003A2BAE">
        <w:t>: Les adaptacions d’accés tenen com a objectiu que l’alumnat amb necessitats específiques de suport educatiu puga accedir a les experiències educatives comunes en entorns normalitzats i desenvolupar el currículum ordinari o, si escau, el currículum adaptat. Aquestes adaptacions impliquen la modificació o la provisió de recursos materials, espacials, personals, de comunicació, metodològics o organitzatius.</w:t>
      </w:r>
    </w:p>
    <w:p w14:paraId="696C7408" w14:textId="77777777" w:rsidR="00390DBF" w:rsidRPr="003A2BAE" w:rsidRDefault="00390DBF" w:rsidP="007115DE">
      <w:pPr>
        <w:numPr>
          <w:ilvl w:val="0"/>
          <w:numId w:val="19"/>
        </w:numPr>
      </w:pPr>
      <w:r w:rsidRPr="003A2BAE">
        <w:rPr>
          <w:b/>
          <w:bCs/>
        </w:rPr>
        <w:t>Nivell IV – Accessibilitat personalitzada amb mitjans específics</w:t>
      </w:r>
      <w:r w:rsidRPr="003A2BAE">
        <w:t>, com ara en el cas de discapacitat auditiva, amb la utilització d’una </w:t>
      </w:r>
      <w:r w:rsidRPr="003A2BAE">
        <w:rPr>
          <w:b/>
          <w:bCs/>
        </w:rPr>
        <w:t>emissora FM</w:t>
      </w:r>
      <w:r w:rsidRPr="003A2BAE">
        <w:t> com a sistema augmentatiu de la comunicació.</w:t>
      </w:r>
    </w:p>
    <w:p w14:paraId="46119A90" w14:textId="0838A228" w:rsidR="009F1A39" w:rsidRPr="003A2BAE" w:rsidRDefault="00390DBF" w:rsidP="007115DE">
      <w:pPr>
        <w:numPr>
          <w:ilvl w:val="0"/>
          <w:numId w:val="19"/>
        </w:numPr>
      </w:pPr>
      <w:r w:rsidRPr="003A2BAE">
        <w:rPr>
          <w:b/>
          <w:bCs/>
        </w:rPr>
        <w:t>Nivell IV – Itinerari formatiu personalitzat en Formació Professional</w:t>
      </w:r>
      <w:r w:rsidRPr="003A2BAE">
        <w:t>: si és necessari, es podrà ampliar el nombre de convocatòries fins a </w:t>
      </w:r>
      <w:r w:rsidRPr="003A2BAE">
        <w:rPr>
          <w:b/>
          <w:bCs/>
        </w:rPr>
        <w:t>sis</w:t>
      </w:r>
      <w:r w:rsidRPr="003A2BAE">
        <w:t>.</w:t>
      </w:r>
    </w:p>
    <w:p w14:paraId="427A3777" w14:textId="203B0EFE" w:rsidR="006104F4" w:rsidRPr="003A2BAE" w:rsidRDefault="006C2FCE" w:rsidP="006104F4">
      <w:r w:rsidRPr="003A2BAE">
        <w:t xml:space="preserve">En quant a </w:t>
      </w:r>
      <w:r w:rsidR="00BC03BC" w:rsidRPr="003A2BAE">
        <w:t>les adaptacions a l’aula</w:t>
      </w:r>
      <w:r w:rsidR="00050A81" w:rsidRPr="003A2BAE">
        <w:t xml:space="preserve">, tindrem en compte </w:t>
      </w:r>
      <w:r w:rsidR="00FE32B9" w:rsidRPr="003A2BAE">
        <w:t>els següents casos:</w:t>
      </w:r>
    </w:p>
    <w:p w14:paraId="2D7C9656" w14:textId="60D29ACA" w:rsidR="00BC03BC" w:rsidRPr="003A2BAE" w:rsidRDefault="00BC03BC" w:rsidP="007115DE">
      <w:pPr>
        <w:numPr>
          <w:ilvl w:val="0"/>
          <w:numId w:val="20"/>
        </w:numPr>
      </w:pPr>
      <w:r w:rsidRPr="003A2BAE">
        <w:rPr>
          <w:b/>
          <w:bCs/>
        </w:rPr>
        <w:t>TDH, autisme:</w:t>
      </w:r>
      <w:r w:rsidRPr="003A2BAE">
        <w:t xml:space="preserve"> </w:t>
      </w:r>
      <w:r w:rsidR="00BE1541" w:rsidRPr="003A2BAE">
        <w:t>En cas d</w:t>
      </w:r>
      <w:r w:rsidR="00357022" w:rsidRPr="003A2BAE">
        <w:t xml:space="preserve">e tenir </w:t>
      </w:r>
      <w:r w:rsidR="00B7065C" w:rsidRPr="003A2BAE">
        <w:t>aquests</w:t>
      </w:r>
      <w:r w:rsidR="00BE1541" w:rsidRPr="003A2BAE">
        <w:t xml:space="preserve"> casos a l’aula, es p</w:t>
      </w:r>
      <w:r w:rsidRPr="003A2BAE">
        <w:t>roporcion</w:t>
      </w:r>
      <w:r w:rsidR="00BE1541" w:rsidRPr="003A2BAE">
        <w:t>à</w:t>
      </w:r>
      <w:r w:rsidRPr="003A2BAE">
        <w:t xml:space="preserve"> una guia exhaustiva i acompanyament durant el procés de definició i del treball en general. Utilitz</w:t>
      </w:r>
      <w:r w:rsidR="00BE1541" w:rsidRPr="003A2BAE">
        <w:t xml:space="preserve">em </w:t>
      </w:r>
      <w:r w:rsidRPr="003A2BAE">
        <w:t xml:space="preserve">estructures clares i previsibles, amb passos </w:t>
      </w:r>
      <w:r w:rsidR="00D02C16" w:rsidRPr="003A2BAE">
        <w:t xml:space="preserve"> més </w:t>
      </w:r>
      <w:r w:rsidRPr="003A2BAE">
        <w:t>detallats</w:t>
      </w:r>
      <w:r w:rsidR="00D02C16" w:rsidRPr="003A2BAE">
        <w:t xml:space="preserve"> i revisions entre sprints de l’avan</w:t>
      </w:r>
      <w:r w:rsidR="009E22F2" w:rsidRPr="003A2BAE">
        <w:t>ç</w:t>
      </w:r>
      <w:r w:rsidRPr="003A2BAE">
        <w:t>. Foment</w:t>
      </w:r>
      <w:r w:rsidR="009E22F2" w:rsidRPr="003A2BAE">
        <w:t>em a l’aula</w:t>
      </w:r>
      <w:r w:rsidRPr="003A2BAE">
        <w:t xml:space="preserve"> l'ús de pauses freqüents i espais tranquils per a la concentració.</w:t>
      </w:r>
    </w:p>
    <w:p w14:paraId="1FA01F96" w14:textId="05699CB0" w:rsidR="00BC03BC" w:rsidRPr="003A2BAE" w:rsidRDefault="00BC03BC" w:rsidP="007115DE">
      <w:pPr>
        <w:numPr>
          <w:ilvl w:val="0"/>
          <w:numId w:val="20"/>
        </w:numPr>
      </w:pPr>
      <w:r w:rsidRPr="003A2BAE">
        <w:rPr>
          <w:b/>
          <w:bCs/>
        </w:rPr>
        <w:t>Dislèxia:</w:t>
      </w:r>
      <w:r w:rsidRPr="003A2BAE">
        <w:t xml:space="preserve"> </w:t>
      </w:r>
      <w:r w:rsidR="00265145" w:rsidRPr="003A2BAE">
        <w:t>Es fomentarà la u</w:t>
      </w:r>
      <w:r w:rsidRPr="003A2BAE">
        <w:t>tilització de representacions visuals</w:t>
      </w:r>
      <w:r w:rsidR="00DA214F" w:rsidRPr="003A2BAE">
        <w:t xml:space="preserve"> a l’aula</w:t>
      </w:r>
      <w:r w:rsidRPr="003A2BAE">
        <w:t>. Proporcionar</w:t>
      </w:r>
      <w:r w:rsidR="00DA214F" w:rsidRPr="003A2BAE">
        <w:t>em</w:t>
      </w:r>
      <w:r w:rsidRPr="003A2BAE">
        <w:t xml:space="preserve"> materials de lectura amb fonts adequades i espaiat ampli. </w:t>
      </w:r>
      <w:r w:rsidR="00DA214F" w:rsidRPr="003A2BAE">
        <w:t>S’aconsella</w:t>
      </w:r>
      <w:r w:rsidRPr="003A2BAE">
        <w:t xml:space="preserve"> </w:t>
      </w:r>
      <w:r w:rsidR="00DA214F" w:rsidRPr="003A2BAE">
        <w:t xml:space="preserve">utilitzar vídeos explicatius i </w:t>
      </w:r>
      <w:r w:rsidRPr="003A2BAE">
        <w:t>software de lectura assistida.</w:t>
      </w:r>
    </w:p>
    <w:p w14:paraId="2F3EAFC7" w14:textId="1596C86D" w:rsidR="00BC03BC" w:rsidRPr="003A2BAE" w:rsidRDefault="00BC03BC" w:rsidP="007115DE">
      <w:pPr>
        <w:numPr>
          <w:ilvl w:val="0"/>
          <w:numId w:val="20"/>
        </w:numPr>
      </w:pPr>
      <w:r w:rsidRPr="003A2BAE">
        <w:rPr>
          <w:b/>
          <w:bCs/>
        </w:rPr>
        <w:t xml:space="preserve">Diversitat funcional: </w:t>
      </w:r>
      <w:r w:rsidRPr="003A2BAE">
        <w:t>Aplicació segons diversitat: Adaptacions del lloc de treball, accés amb cadira de rodes, adaptacions visuals o auditives. Assegurar que les activitats pràctiques es poden realitzar amb les adaptacions necessàries. Proporcionar alternatives per a les tasques que requereixen habilitats físiques específiques.</w:t>
      </w:r>
    </w:p>
    <w:p w14:paraId="5514C83F" w14:textId="065FB393" w:rsidR="004B3D3C" w:rsidRPr="003A2BAE" w:rsidRDefault="003E4B09" w:rsidP="0023777B">
      <w:pPr>
        <w:pStyle w:val="Heading1"/>
        <w:numPr>
          <w:ilvl w:val="0"/>
          <w:numId w:val="16"/>
        </w:numPr>
        <w:ind w:left="284" w:hanging="284"/>
      </w:pPr>
      <w:bookmarkStart w:id="21" w:name="_Toc199065255"/>
      <w:r w:rsidRPr="003A2BAE">
        <w:t>Sp</w:t>
      </w:r>
      <w:r w:rsidR="00DB0F84" w:rsidRPr="003A2BAE">
        <w:t>rints</w:t>
      </w:r>
      <w:bookmarkEnd w:id="21"/>
    </w:p>
    <w:p w14:paraId="2AB844CF" w14:textId="3D0AADFA" w:rsidR="00EE06E0" w:rsidRPr="003A2BAE" w:rsidRDefault="00EE06E0" w:rsidP="005052AB">
      <w:r w:rsidRPr="003A2BAE">
        <w:t>Aquest projecte es divideix en cinc sprints. El projecte es desenvolupa progressivament, ampliant i millorant en cadascun d</w:t>
      </w:r>
      <w:r w:rsidR="0006348C" w:rsidRPr="003A2BAE">
        <w:t>els sprints</w:t>
      </w:r>
      <w:r w:rsidRPr="003A2BAE">
        <w:t xml:space="preserve"> la funcionalitat de l’aplicació.</w:t>
      </w:r>
    </w:p>
    <w:p w14:paraId="3275B0D7" w14:textId="779E8E19" w:rsidR="000F7B6F" w:rsidRPr="003A2BAE" w:rsidRDefault="00A4257A" w:rsidP="005052AB">
      <w:r w:rsidRPr="003A2BAE">
        <w:t>Durant el desenvolupament  del projecte anem a basar-nos principalment en aquest recurs:</w:t>
      </w:r>
    </w:p>
    <w:p w14:paraId="0033D67F" w14:textId="77777777" w:rsidR="00735A7A" w:rsidRPr="003A2BAE" w:rsidRDefault="00582051" w:rsidP="007115DE">
      <w:pPr>
        <w:pStyle w:val="ListParagraph"/>
        <w:numPr>
          <w:ilvl w:val="0"/>
          <w:numId w:val="21"/>
        </w:numPr>
      </w:pPr>
      <w:hyperlink r:id="rId28" w:history="1">
        <w:r w:rsidRPr="003A2BAE">
          <w:rPr>
            <w:rStyle w:val="Hyperlink"/>
          </w:rPr>
          <w:t>https://xxjcaxx.github.io/libro_dwec</w:t>
        </w:r>
      </w:hyperlink>
      <w:r w:rsidRPr="003A2BAE">
        <w:t xml:space="preserve">, llibre </w:t>
      </w:r>
      <w:r w:rsidR="004370F5" w:rsidRPr="003A2BAE">
        <w:t>creat</w:t>
      </w:r>
      <w:r w:rsidR="00EA00AF" w:rsidRPr="003A2BAE">
        <w:t xml:space="preserve"> per Jose Castillo</w:t>
      </w:r>
      <w:r w:rsidR="004370F5" w:rsidRPr="003A2BAE">
        <w:t xml:space="preserve"> específicament per a</w:t>
      </w:r>
      <w:r w:rsidR="004F5FFA" w:rsidRPr="003A2BAE">
        <w:t xml:space="preserve"> aquest</w:t>
      </w:r>
      <w:r w:rsidR="004370F5" w:rsidRPr="003A2BAE">
        <w:t xml:space="preserve"> mòdul</w:t>
      </w:r>
      <w:r w:rsidR="00EA00AF" w:rsidRPr="003A2BAE">
        <w:t xml:space="preserve">. </w:t>
      </w:r>
      <w:r w:rsidR="00EA31E1" w:rsidRPr="003A2BAE">
        <w:t xml:space="preserve">Conté </w:t>
      </w:r>
      <w:r w:rsidR="00BC0FA9" w:rsidRPr="003A2BAE">
        <w:t xml:space="preserve">una bona introducció. Una part completa de </w:t>
      </w:r>
      <w:proofErr w:type="spellStart"/>
      <w:r w:rsidR="00BC0FA9" w:rsidRPr="003A2BAE">
        <w:t>JavaScript</w:t>
      </w:r>
      <w:proofErr w:type="spellEnd"/>
      <w:r w:rsidR="00BC0FA9" w:rsidRPr="003A2BAE">
        <w:t xml:space="preserve"> </w:t>
      </w:r>
      <w:r w:rsidR="00C063B9" w:rsidRPr="003A2BAE">
        <w:t>en la que nosaltres no aprofundirem</w:t>
      </w:r>
      <w:r w:rsidR="00D334ED" w:rsidRPr="003A2BAE">
        <w:t>, però que utilitzarem en part</w:t>
      </w:r>
      <w:r w:rsidR="00C063B9" w:rsidRPr="003A2BAE">
        <w:t xml:space="preserve">, i </w:t>
      </w:r>
      <w:r w:rsidR="00DF61C8" w:rsidRPr="003A2BAE">
        <w:t>per últim</w:t>
      </w:r>
      <w:r w:rsidR="00C063B9" w:rsidRPr="003A2BAE">
        <w:t xml:space="preserve"> </w:t>
      </w:r>
      <w:r w:rsidR="00D334ED" w:rsidRPr="003A2BAE">
        <w:t>la part que correspon a Angular.</w:t>
      </w:r>
    </w:p>
    <w:p w14:paraId="18398498" w14:textId="38AC479C" w:rsidR="00A4257A" w:rsidRPr="003A2BAE" w:rsidRDefault="00735A7A" w:rsidP="00C006BC">
      <w:r w:rsidRPr="003A2BAE">
        <w:t>A</w:t>
      </w:r>
      <w:r w:rsidR="001C203A" w:rsidRPr="003A2BAE">
        <w:t>d</w:t>
      </w:r>
      <w:r w:rsidRPr="003A2BAE">
        <w:t xml:space="preserve">dicionalment, </w:t>
      </w:r>
      <w:r w:rsidR="001C203A" w:rsidRPr="003A2BAE">
        <w:t>els alumnes pode</w:t>
      </w:r>
      <w:r w:rsidR="002D0C1C" w:rsidRPr="003A2BAE">
        <w:t>n</w:t>
      </w:r>
      <w:r w:rsidR="001C203A" w:rsidRPr="003A2BAE">
        <w:t xml:space="preserve"> tenir aquest manual complet d’angular</w:t>
      </w:r>
      <w:r w:rsidR="002D0C1C" w:rsidRPr="003A2BAE">
        <w:t>, com a manual de capçalera, ja que ho descriu de manera senzilla</w:t>
      </w:r>
      <w:r w:rsidR="00C006BC" w:rsidRPr="003A2BAE">
        <w:t>:</w:t>
      </w:r>
    </w:p>
    <w:p w14:paraId="69738BA6" w14:textId="4F1A2920" w:rsidR="001C203A" w:rsidRPr="003A2BAE" w:rsidRDefault="00C006BC" w:rsidP="007115DE">
      <w:pPr>
        <w:pStyle w:val="ListParagraph"/>
        <w:numPr>
          <w:ilvl w:val="0"/>
          <w:numId w:val="21"/>
        </w:numPr>
      </w:pPr>
      <w:hyperlink r:id="rId29" w:history="1">
        <w:r w:rsidRPr="003A2BAE">
          <w:rPr>
            <w:rStyle w:val="Hyperlink"/>
          </w:rPr>
          <w:t>https://www.tutorialesprogramacionya.com/angulardevya/</w:t>
        </w:r>
      </w:hyperlink>
    </w:p>
    <w:p w14:paraId="27C37845" w14:textId="71680F6C" w:rsidR="00FA2358" w:rsidRPr="003A2BAE" w:rsidRDefault="00FA2358" w:rsidP="0064577A">
      <w:r w:rsidRPr="003A2BAE">
        <w:t xml:space="preserve">Aquest altre recurs per a alumnes que no els agrade massa llegir, també és </w:t>
      </w:r>
      <w:r w:rsidR="00320E32" w:rsidRPr="003A2BAE">
        <w:t>útil</w:t>
      </w:r>
      <w:r w:rsidR="00CD7FB8" w:rsidRPr="003A2BAE">
        <w:t xml:space="preserve"> com a presa inicial de contacte:</w:t>
      </w:r>
    </w:p>
    <w:p w14:paraId="6A678235" w14:textId="7E5192E2" w:rsidR="0064577A" w:rsidRPr="003A2BAE" w:rsidRDefault="00320E32" w:rsidP="007115DE">
      <w:pPr>
        <w:pStyle w:val="ListParagraph"/>
        <w:numPr>
          <w:ilvl w:val="0"/>
          <w:numId w:val="21"/>
        </w:numPr>
      </w:pPr>
      <w:hyperlink r:id="rId30" w:history="1">
        <w:r w:rsidRPr="003A2BAE">
          <w:rPr>
            <w:rStyle w:val="Hyperlink"/>
          </w:rPr>
          <w:t>https://www.youtube.com/watch?v=l8oOg5CiNO8</w:t>
        </w:r>
      </w:hyperlink>
    </w:p>
    <w:p w14:paraId="2C6B8F41" w14:textId="4C378F08" w:rsidR="004B3D3C" w:rsidRPr="003A2BAE" w:rsidRDefault="004B3D3C" w:rsidP="003F0F68">
      <w:pPr>
        <w:pStyle w:val="Heading2"/>
        <w:numPr>
          <w:ilvl w:val="1"/>
          <w:numId w:val="16"/>
        </w:numPr>
        <w:ind w:left="426" w:hanging="437"/>
      </w:pPr>
      <w:bookmarkStart w:id="22" w:name="_Toc199065256"/>
      <w:r w:rsidRPr="003A2BAE">
        <w:t>Sprint 1</w:t>
      </w:r>
      <w:bookmarkEnd w:id="22"/>
    </w:p>
    <w:p w14:paraId="2E432D3C" w14:textId="382F58AC" w:rsidR="004B3D3C" w:rsidRPr="003F0F68" w:rsidRDefault="00994EF4" w:rsidP="003F0F68">
      <w:pPr>
        <w:pStyle w:val="Heading3"/>
        <w:numPr>
          <w:ilvl w:val="2"/>
          <w:numId w:val="16"/>
        </w:numPr>
        <w:rPr>
          <w:sz w:val="24"/>
          <w:szCs w:val="24"/>
        </w:rPr>
      </w:pPr>
      <w:bookmarkStart w:id="23" w:name="_Toc199065257"/>
      <w:r w:rsidRPr="003F0F68">
        <w:rPr>
          <w:sz w:val="24"/>
          <w:szCs w:val="24"/>
        </w:rPr>
        <w:t>Objectiu general del sprint</w:t>
      </w:r>
      <w:bookmarkEnd w:id="23"/>
    </w:p>
    <w:p w14:paraId="5688CDA0" w14:textId="14A64ECF" w:rsidR="000249E6" w:rsidRPr="003A2BAE" w:rsidRDefault="000249E6" w:rsidP="000249E6">
      <w:r w:rsidRPr="003A2BAE">
        <w:t xml:space="preserve">Aquest sprint és el primer, pel que principalment </w:t>
      </w:r>
      <w:r w:rsidR="001638F2" w:rsidRPr="003A2BAE">
        <w:t xml:space="preserve">és </w:t>
      </w:r>
      <w:r w:rsidRPr="003A2BAE">
        <w:t xml:space="preserve">una presa de contacte amb </w:t>
      </w:r>
      <w:r w:rsidR="00125733" w:rsidRPr="003A2BAE">
        <w:t xml:space="preserve">el </w:t>
      </w:r>
      <w:r w:rsidR="004779FB" w:rsidRPr="003A2BAE">
        <w:t>requisits</w:t>
      </w:r>
      <w:r w:rsidR="00A97523" w:rsidRPr="003A2BAE">
        <w:t xml:space="preserve"> del </w:t>
      </w:r>
      <w:r w:rsidR="00125733" w:rsidRPr="003A2BAE">
        <w:t>projecte Karma en sí mateix, i amb Angular.</w:t>
      </w:r>
    </w:p>
    <w:p w14:paraId="037C0ADB" w14:textId="77777777" w:rsidR="00A00364" w:rsidRPr="003A2BAE" w:rsidRDefault="00464C98" w:rsidP="000249E6">
      <w:r w:rsidRPr="003A2BAE">
        <w:t>L’sprint estarà</w:t>
      </w:r>
      <w:r w:rsidR="000249E6" w:rsidRPr="003A2BAE">
        <w:t xml:space="preserve"> centra</w:t>
      </w:r>
      <w:r w:rsidRPr="003A2BAE">
        <w:t>t</w:t>
      </w:r>
      <w:r w:rsidR="000249E6" w:rsidRPr="003A2BAE">
        <w:t xml:space="preserve"> en dissenyar l’aspecte de l’aplicació, descriure les navegacions entre els diferents escenaris, i dissenyar els escenaris més </w:t>
      </w:r>
      <w:r w:rsidR="001638F2" w:rsidRPr="003A2BAE">
        <w:t>rellevant</w:t>
      </w:r>
      <w:r w:rsidR="000249E6" w:rsidRPr="003A2BAE">
        <w:t xml:space="preserve"> de l’aplicació.</w:t>
      </w:r>
      <w:r w:rsidRPr="003A2BAE">
        <w:t xml:space="preserve"> </w:t>
      </w:r>
    </w:p>
    <w:p w14:paraId="4C58CA8F" w14:textId="19966547" w:rsidR="000249E6" w:rsidRPr="003A2BAE" w:rsidRDefault="000249E6" w:rsidP="000249E6">
      <w:r w:rsidRPr="003A2BAE">
        <w:t xml:space="preserve">Així mateix, </w:t>
      </w:r>
      <w:r w:rsidR="00BC4ADF" w:rsidRPr="003A2BAE">
        <w:t>hauran de crear la primera versió de</w:t>
      </w:r>
      <w:r w:rsidR="00E510CC" w:rsidRPr="003A2BAE">
        <w:t>l projecte</w:t>
      </w:r>
      <w:r w:rsidR="00BC4ADF" w:rsidRPr="003A2BAE">
        <w:t xml:space="preserve"> </w:t>
      </w:r>
      <w:proofErr w:type="spellStart"/>
      <w:r w:rsidR="00BC4ADF" w:rsidRPr="003A2BAE">
        <w:t>KarmaCli</w:t>
      </w:r>
      <w:proofErr w:type="spellEnd"/>
      <w:r w:rsidR="00A00364" w:rsidRPr="003A2BAE">
        <w:t xml:space="preserve"> i </w:t>
      </w:r>
      <w:r w:rsidR="00EC3481" w:rsidRPr="003A2BAE">
        <w:t>la cre</w:t>
      </w:r>
      <w:r w:rsidR="009C50B1" w:rsidRPr="003A2BAE">
        <w:t>a</w:t>
      </w:r>
      <w:r w:rsidR="00EC3481" w:rsidRPr="003A2BAE">
        <w:t>ció d’</w:t>
      </w:r>
      <w:r w:rsidR="00A00364" w:rsidRPr="003A2BAE">
        <w:t>un primer formulari</w:t>
      </w:r>
      <w:r w:rsidR="009C50B1" w:rsidRPr="003A2BAE">
        <w:t xml:space="preserve"> corresponent a </w:t>
      </w:r>
      <w:r w:rsidR="00EC3481" w:rsidRPr="003A2BAE">
        <w:t>la pàgina principal</w:t>
      </w:r>
      <w:r w:rsidR="00C720E5" w:rsidRPr="003A2BAE">
        <w:t>.</w:t>
      </w:r>
      <w:r w:rsidR="009C50B1" w:rsidRPr="003A2BAE">
        <w:t xml:space="preserve"> De moment no s’espera que realitzen la validació del login </w:t>
      </w:r>
      <w:r w:rsidR="00561F8C" w:rsidRPr="003A2BAE">
        <w:t xml:space="preserve">amb el servidor </w:t>
      </w:r>
      <w:proofErr w:type="spellStart"/>
      <w:r w:rsidR="00561F8C" w:rsidRPr="003A2BAE">
        <w:t>KarmaWebApi</w:t>
      </w:r>
      <w:proofErr w:type="spellEnd"/>
      <w:r w:rsidR="00561F8C" w:rsidRPr="003A2BAE">
        <w:t>.</w:t>
      </w:r>
      <w:r w:rsidR="009C50B1" w:rsidRPr="003A2BAE">
        <w:t xml:space="preserve"> </w:t>
      </w:r>
    </w:p>
    <w:p w14:paraId="03CE3218" w14:textId="7AE5D8EB" w:rsidR="00955B4E" w:rsidRPr="003F0F68" w:rsidRDefault="007D2445" w:rsidP="003F0F68">
      <w:pPr>
        <w:pStyle w:val="Heading3"/>
        <w:numPr>
          <w:ilvl w:val="2"/>
          <w:numId w:val="16"/>
        </w:numPr>
        <w:rPr>
          <w:sz w:val="24"/>
          <w:szCs w:val="24"/>
        </w:rPr>
      </w:pPr>
      <w:bookmarkStart w:id="24" w:name="_Toc199065258"/>
      <w:r w:rsidRPr="003F0F68">
        <w:rPr>
          <w:sz w:val="24"/>
          <w:szCs w:val="24"/>
        </w:rPr>
        <w:t>Descripció</w:t>
      </w:r>
      <w:r w:rsidR="00D322A9" w:rsidRPr="003F0F68">
        <w:rPr>
          <w:sz w:val="24"/>
          <w:szCs w:val="24"/>
        </w:rPr>
        <w:t xml:space="preserve"> </w:t>
      </w:r>
      <w:r w:rsidR="00E14611" w:rsidRPr="003F0F68">
        <w:rPr>
          <w:sz w:val="24"/>
          <w:szCs w:val="24"/>
        </w:rPr>
        <w:t>de l’sprint</w:t>
      </w:r>
      <w:bookmarkEnd w:id="24"/>
    </w:p>
    <w:p w14:paraId="44570CA7" w14:textId="77777777" w:rsidR="00994C26" w:rsidRPr="003A2BAE" w:rsidRDefault="00994C26" w:rsidP="00994C26">
      <w:pPr>
        <w:rPr>
          <w:b/>
          <w:bCs/>
        </w:rPr>
      </w:pPr>
      <w:r w:rsidRPr="003A2BAE">
        <w:rPr>
          <w:b/>
          <w:bCs/>
        </w:rPr>
        <w:t>Contingut:</w:t>
      </w:r>
    </w:p>
    <w:p w14:paraId="5A8D371C" w14:textId="77777777" w:rsidR="00994C26" w:rsidRPr="003A2BAE" w:rsidRDefault="00994C26" w:rsidP="00994C26">
      <w:pPr>
        <w:rPr>
          <w:b/>
          <w:bCs/>
        </w:rPr>
      </w:pPr>
      <w:r w:rsidRPr="003A2BAE">
        <w:rPr>
          <w:b/>
          <w:bCs/>
        </w:rPr>
        <w:t>Unitat 1: Introducció al desenvolupament i entorn de Treball</w:t>
      </w:r>
    </w:p>
    <w:p w14:paraId="76882235" w14:textId="77777777" w:rsidR="00994C26" w:rsidRPr="003A2BAE" w:rsidRDefault="00994C26" w:rsidP="007115DE">
      <w:pPr>
        <w:pStyle w:val="ListParagraph"/>
        <w:numPr>
          <w:ilvl w:val="0"/>
          <w:numId w:val="10"/>
        </w:numPr>
      </w:pPr>
      <w:r w:rsidRPr="003A2BAE">
        <w:t>Introducció a l'assignatura i al projecte Karma. Explicació dels models de programació en entorns client/servidor. Capacitats i limitacions d'execució en navegadors web.</w:t>
      </w:r>
    </w:p>
    <w:p w14:paraId="5F9540D1" w14:textId="77777777" w:rsidR="00994C26" w:rsidRPr="003A2BAE" w:rsidRDefault="00994C26" w:rsidP="007115DE">
      <w:pPr>
        <w:pStyle w:val="ListParagraph"/>
        <w:numPr>
          <w:ilvl w:val="0"/>
          <w:numId w:val="10"/>
        </w:numPr>
      </w:pPr>
      <w:r w:rsidRPr="003A2BAE">
        <w:t>Característiques dels llenguatges script. Llenguatges de programació en entorn client. Integració del codi amb etiquetes HTML.</w:t>
      </w:r>
    </w:p>
    <w:p w14:paraId="7BE46B9D" w14:textId="77777777" w:rsidR="00994C26" w:rsidRPr="003A2BAE" w:rsidRDefault="00994C26" w:rsidP="00994C26">
      <w:pPr>
        <w:rPr>
          <w:b/>
          <w:bCs/>
        </w:rPr>
      </w:pPr>
      <w:r w:rsidRPr="003A2BAE">
        <w:rPr>
          <w:b/>
          <w:bCs/>
        </w:rPr>
        <w:t xml:space="preserve">Unitat 2: Fonaments de </w:t>
      </w:r>
      <w:proofErr w:type="spellStart"/>
      <w:r w:rsidRPr="003A2BAE">
        <w:rPr>
          <w:b/>
          <w:bCs/>
        </w:rPr>
        <w:t>TypeScript</w:t>
      </w:r>
      <w:proofErr w:type="spellEnd"/>
      <w:r w:rsidRPr="003A2BAE">
        <w:rPr>
          <w:b/>
          <w:bCs/>
        </w:rPr>
        <w:t xml:space="preserve"> i Angular</w:t>
      </w:r>
    </w:p>
    <w:p w14:paraId="05015023" w14:textId="77777777" w:rsidR="00994C26" w:rsidRPr="003A2BAE" w:rsidRDefault="00994C26" w:rsidP="007115DE">
      <w:pPr>
        <w:pStyle w:val="ListParagraph"/>
        <w:numPr>
          <w:ilvl w:val="0"/>
          <w:numId w:val="10"/>
        </w:numPr>
      </w:pPr>
      <w:r w:rsidRPr="003A2BAE">
        <w:t>Maneig de la sintaxi del llenguatge: etiquetes, variables, tipus de dades, conversions, literals, assignacions, operadors, expressions, comentaris.</w:t>
      </w:r>
    </w:p>
    <w:p w14:paraId="1E6C09FC" w14:textId="77777777" w:rsidR="00994C26" w:rsidRPr="003A2BAE" w:rsidRDefault="00994C26" w:rsidP="007115DE">
      <w:pPr>
        <w:pStyle w:val="ListParagraph"/>
        <w:numPr>
          <w:ilvl w:val="0"/>
          <w:numId w:val="10"/>
        </w:numPr>
      </w:pPr>
      <w:r w:rsidRPr="003A2BAE">
        <w:t>Estructures de control de flux: blocs de codi, decisions, bucles. Convencions de format i codificació.</w:t>
      </w:r>
    </w:p>
    <w:p w14:paraId="31C7D606" w14:textId="77777777" w:rsidR="00994C26" w:rsidRPr="003A2BAE" w:rsidRDefault="00994C26" w:rsidP="007115DE">
      <w:pPr>
        <w:pStyle w:val="ListParagraph"/>
        <w:numPr>
          <w:ilvl w:val="0"/>
          <w:numId w:val="10"/>
        </w:numPr>
      </w:pPr>
      <w:r w:rsidRPr="003A2BAE">
        <w:t>Utilització d'eines i entorns per facilitar la programació, la prova i la depuració del codi.</w:t>
      </w:r>
    </w:p>
    <w:p w14:paraId="25264F43" w14:textId="7E5EE230" w:rsidR="00B436ED" w:rsidRPr="003A2BAE" w:rsidRDefault="00B436ED" w:rsidP="007F0B8F">
      <w:pPr>
        <w:rPr>
          <w:b/>
          <w:bCs/>
        </w:rPr>
      </w:pPr>
      <w:r w:rsidRPr="003A2BAE">
        <w:rPr>
          <w:b/>
          <w:bCs/>
        </w:rPr>
        <w:t>Activitats</w:t>
      </w:r>
      <w:r w:rsidR="0082454F" w:rsidRPr="003A2BAE">
        <w:rPr>
          <w:b/>
          <w:bCs/>
        </w:rPr>
        <w:t>:</w:t>
      </w:r>
    </w:p>
    <w:p w14:paraId="781C6860" w14:textId="1371656E" w:rsidR="00C01CE2" w:rsidRPr="003A2BAE" w:rsidRDefault="009E407B" w:rsidP="007115DE">
      <w:pPr>
        <w:pStyle w:val="ListParagraph"/>
        <w:numPr>
          <w:ilvl w:val="0"/>
          <w:numId w:val="10"/>
        </w:numPr>
      </w:pPr>
      <w:r w:rsidRPr="003A2BAE">
        <w:t>Motivació de l’alumnat:</w:t>
      </w:r>
    </w:p>
    <w:p w14:paraId="28BB3192" w14:textId="7A6EA27A" w:rsidR="00FB7E94" w:rsidRPr="003A2BAE" w:rsidRDefault="00FB7E94" w:rsidP="00FB7E94">
      <w:pPr>
        <w:pStyle w:val="ListParagraph"/>
      </w:pPr>
      <w:r w:rsidRPr="003A2BAE">
        <w:t xml:space="preserve">Per </w:t>
      </w:r>
      <w:r w:rsidR="00A97CC7" w:rsidRPr="003A2BAE">
        <w:t xml:space="preserve">a motivar als alumnes </w:t>
      </w:r>
      <w:r w:rsidR="009F491E" w:rsidRPr="003A2BAE">
        <w:t xml:space="preserve">es necessari que de tant en tant els proporcionem vídeos i contingut interessant que </w:t>
      </w:r>
      <w:r w:rsidR="004B276E" w:rsidRPr="003A2BAE">
        <w:t>l’alumnat el puga veure:</w:t>
      </w:r>
    </w:p>
    <w:p w14:paraId="60DA2659" w14:textId="02FEA51C" w:rsidR="00544F60" w:rsidRPr="003A2BAE" w:rsidRDefault="0029460C" w:rsidP="007115DE">
      <w:pPr>
        <w:pStyle w:val="ListParagraph"/>
        <w:numPr>
          <w:ilvl w:val="1"/>
          <w:numId w:val="21"/>
        </w:numPr>
        <w:spacing w:after="0"/>
      </w:pPr>
      <w:r w:rsidRPr="003A2BAE">
        <w:t>Quina diferència hi ha entre Client/Servidor?</w:t>
      </w:r>
    </w:p>
    <w:p w14:paraId="58862F21" w14:textId="30424C1A" w:rsidR="00544F60" w:rsidRPr="003A2BAE" w:rsidRDefault="00D1428A" w:rsidP="00D1428A">
      <w:pPr>
        <w:pStyle w:val="ListParagraph"/>
        <w:spacing w:after="0"/>
        <w:ind w:firstLine="720"/>
      </w:pPr>
      <w:hyperlink r:id="rId31" w:history="1">
        <w:r w:rsidRPr="003A2BAE">
          <w:rPr>
            <w:rStyle w:val="Hyperlink"/>
          </w:rPr>
          <w:t>https://www.youtube.com/watch?v=4IAgB-6oAT0</w:t>
        </w:r>
      </w:hyperlink>
    </w:p>
    <w:p w14:paraId="520A59DD" w14:textId="331BE8A6" w:rsidR="00FB7E94" w:rsidRPr="003A2BAE" w:rsidRDefault="00FB7E94" w:rsidP="007115DE">
      <w:pPr>
        <w:pStyle w:val="ListParagraph"/>
        <w:numPr>
          <w:ilvl w:val="1"/>
          <w:numId w:val="21"/>
        </w:numPr>
        <w:spacing w:after="0"/>
      </w:pPr>
      <w:r w:rsidRPr="003A2BAE">
        <w:t>Els 10 errors en usabilitat que has d’evitar:</w:t>
      </w:r>
    </w:p>
    <w:p w14:paraId="7D928923" w14:textId="5982D732" w:rsidR="00B555D8" w:rsidRPr="003A2BAE" w:rsidRDefault="00D1428A" w:rsidP="00D1428A">
      <w:pPr>
        <w:pStyle w:val="ListParagraph"/>
        <w:spacing w:after="0"/>
        <w:ind w:firstLine="720"/>
      </w:pPr>
      <w:hyperlink r:id="rId32" w:history="1">
        <w:r w:rsidRPr="003A2BAE">
          <w:rPr>
            <w:rStyle w:val="Hyperlink"/>
          </w:rPr>
          <w:t>https://www.intuix.cat/ca/blog/errors-usabilitat-web-a-evitar</w:t>
        </w:r>
      </w:hyperlink>
    </w:p>
    <w:p w14:paraId="6A7D45EB" w14:textId="77777777" w:rsidR="00AA0955" w:rsidRPr="003A2BAE" w:rsidRDefault="00AA0955" w:rsidP="00AA0955">
      <w:pPr>
        <w:pStyle w:val="ListParagraph"/>
        <w:spacing w:after="0"/>
      </w:pPr>
    </w:p>
    <w:p w14:paraId="34A35EBB" w14:textId="71BB15DC" w:rsidR="00C01CE2" w:rsidRPr="003A2BAE" w:rsidRDefault="004C7E2F" w:rsidP="007115DE">
      <w:pPr>
        <w:pStyle w:val="ListParagraph"/>
        <w:numPr>
          <w:ilvl w:val="0"/>
          <w:numId w:val="10"/>
        </w:numPr>
      </w:pPr>
      <w:r w:rsidRPr="003A2BAE">
        <w:t>Agrupació dels alumnes:</w:t>
      </w:r>
    </w:p>
    <w:p w14:paraId="7794DAD9" w14:textId="5EA26165" w:rsidR="00F03931" w:rsidRPr="003A2BAE" w:rsidRDefault="004C7E2F" w:rsidP="007115DE">
      <w:pPr>
        <w:pStyle w:val="ListParagraph"/>
        <w:numPr>
          <w:ilvl w:val="2"/>
          <w:numId w:val="10"/>
        </w:numPr>
        <w:ind w:left="993"/>
      </w:pPr>
      <w:r w:rsidRPr="003A2BAE">
        <w:t xml:space="preserve">Els alumnes </w:t>
      </w:r>
      <w:r w:rsidR="00505E28" w:rsidRPr="003A2BAE">
        <w:t>hauran de treballar en equip</w:t>
      </w:r>
      <w:r w:rsidR="00D2781D" w:rsidRPr="003A2BAE">
        <w:t xml:space="preserve"> en grups de 3</w:t>
      </w:r>
      <w:r w:rsidR="00505E28" w:rsidRPr="003A2BAE">
        <w:t xml:space="preserve">, pel que se’ls donarà llibertat per a que trien </w:t>
      </w:r>
      <w:r w:rsidR="006C6619" w:rsidRPr="003A2BAE">
        <w:t xml:space="preserve">el grup en el que estaran. </w:t>
      </w:r>
      <w:r w:rsidR="00D2781D" w:rsidRPr="003A2BAE">
        <w:t xml:space="preserve"> </w:t>
      </w:r>
      <w:r w:rsidR="00AB0CB4" w:rsidRPr="003A2BAE">
        <w:t xml:space="preserve">De tota manera, </w:t>
      </w:r>
      <w:r w:rsidR="00A45126" w:rsidRPr="003A2BAE">
        <w:t xml:space="preserve">la professora tindrà potestat per </w:t>
      </w:r>
      <w:r w:rsidR="00396C35" w:rsidRPr="003A2BAE">
        <w:t xml:space="preserve"> reestructurar els grups si així ho considera, </w:t>
      </w:r>
      <w:r w:rsidR="009B3287" w:rsidRPr="003A2BAE">
        <w:t xml:space="preserve">per a evitar l’assoliment de dinàmiques negatives. </w:t>
      </w:r>
    </w:p>
    <w:p w14:paraId="73EE06E2" w14:textId="77777777" w:rsidR="0098717C" w:rsidRPr="003A2BAE" w:rsidRDefault="0098717C" w:rsidP="0098717C">
      <w:pPr>
        <w:pStyle w:val="ListParagraph"/>
        <w:rPr>
          <w:color w:val="EE0000"/>
        </w:rPr>
      </w:pPr>
    </w:p>
    <w:p w14:paraId="7A760877" w14:textId="41F7022E" w:rsidR="00C01CE2" w:rsidRPr="003A2BAE" w:rsidRDefault="003A7B5A" w:rsidP="007115DE">
      <w:pPr>
        <w:pStyle w:val="ListParagraph"/>
        <w:numPr>
          <w:ilvl w:val="0"/>
          <w:numId w:val="10"/>
        </w:numPr>
      </w:pPr>
      <w:r w:rsidRPr="003A2BAE">
        <w:t>Definició en equip</w:t>
      </w:r>
      <w:r w:rsidR="00F03931" w:rsidRPr="003A2BAE">
        <w:t xml:space="preserve"> de</w:t>
      </w:r>
      <w:r w:rsidR="00FD24F5" w:rsidRPr="003A2BAE">
        <w:t xml:space="preserve"> la interfície de l’aplicació</w:t>
      </w:r>
      <w:r w:rsidR="00C01CE2" w:rsidRPr="003A2BAE">
        <w:t>:</w:t>
      </w:r>
    </w:p>
    <w:p w14:paraId="6FF10F81" w14:textId="3B598560" w:rsidR="00C01CE2" w:rsidRPr="003A2BAE" w:rsidRDefault="002A724B" w:rsidP="007115DE">
      <w:pPr>
        <w:pStyle w:val="ListParagraph"/>
        <w:numPr>
          <w:ilvl w:val="2"/>
          <w:numId w:val="10"/>
        </w:numPr>
        <w:ind w:left="993"/>
      </w:pPr>
      <w:r w:rsidRPr="003A2BAE">
        <w:t xml:space="preserve">Creació dels </w:t>
      </w:r>
      <w:r w:rsidR="00657854" w:rsidRPr="003A2BAE">
        <w:t>esbossos</w:t>
      </w:r>
      <w:r w:rsidRPr="003A2BAE">
        <w:t xml:space="preserve"> de l’aplicació</w:t>
      </w:r>
      <w:r w:rsidR="00657854" w:rsidRPr="003A2BAE">
        <w:t xml:space="preserve"> (</w:t>
      </w:r>
      <w:proofErr w:type="spellStart"/>
      <w:r w:rsidR="00657854" w:rsidRPr="003A2BAE">
        <w:t>mockups</w:t>
      </w:r>
      <w:proofErr w:type="spellEnd"/>
      <w:r w:rsidR="00657854" w:rsidRPr="003A2BAE">
        <w:t>)</w:t>
      </w:r>
      <w:r w:rsidRPr="003A2BAE">
        <w:t xml:space="preserve">: </w:t>
      </w:r>
      <w:r w:rsidR="007A0388" w:rsidRPr="003A2BAE">
        <w:t>Els eq</w:t>
      </w:r>
      <w:r w:rsidR="00D80DA2" w:rsidRPr="003A2BAE">
        <w:t xml:space="preserve">uips han de definir la </w:t>
      </w:r>
      <w:r w:rsidR="00343266" w:rsidRPr="003A2BAE">
        <w:t xml:space="preserve">navegació entre escenaris i </w:t>
      </w:r>
      <w:r w:rsidR="00D80DA2" w:rsidRPr="003A2BAE">
        <w:t>l’</w:t>
      </w:r>
      <w:r w:rsidR="00343266" w:rsidRPr="003A2BAE">
        <w:t>aspecte dels diferents formularis</w:t>
      </w:r>
      <w:r w:rsidR="007B7C10" w:rsidRPr="003A2BAE">
        <w:t>: consultes, creació, edició, esborrat, etc.</w:t>
      </w:r>
      <w:r w:rsidR="003756AD" w:rsidRPr="003A2BAE">
        <w:t xml:space="preserve"> Disseny dels escenaris principals.</w:t>
      </w:r>
    </w:p>
    <w:p w14:paraId="4C689778" w14:textId="6734DE73" w:rsidR="002A724B" w:rsidRPr="003A2BAE" w:rsidRDefault="000B4013" w:rsidP="007115DE">
      <w:pPr>
        <w:pStyle w:val="ListParagraph"/>
        <w:numPr>
          <w:ilvl w:val="2"/>
          <w:numId w:val="10"/>
        </w:numPr>
        <w:ind w:left="993"/>
      </w:pPr>
      <w:r w:rsidRPr="003A2BAE">
        <w:t>Selecció de colors, formats i disposició dels elements en la pantalla</w:t>
      </w:r>
    </w:p>
    <w:p w14:paraId="4F013842" w14:textId="77777777" w:rsidR="001C2CF8" w:rsidRPr="003A2BAE" w:rsidRDefault="001C2CF8" w:rsidP="001C2CF8">
      <w:pPr>
        <w:pStyle w:val="ListParagraph"/>
        <w:ind w:left="993"/>
      </w:pPr>
    </w:p>
    <w:p w14:paraId="43A4D020" w14:textId="77777777" w:rsidR="001C2CF8" w:rsidRPr="003A2BAE" w:rsidRDefault="001C2CF8" w:rsidP="007115DE">
      <w:pPr>
        <w:pStyle w:val="ListParagraph"/>
        <w:numPr>
          <w:ilvl w:val="0"/>
          <w:numId w:val="10"/>
        </w:numPr>
      </w:pPr>
      <w:r w:rsidRPr="003A2BAE">
        <w:t xml:space="preserve">Instal·lació d’Angular i Visual </w:t>
      </w:r>
      <w:proofErr w:type="spellStart"/>
      <w:r w:rsidRPr="003A2BAE">
        <w:t>Code</w:t>
      </w:r>
      <w:proofErr w:type="spellEnd"/>
      <w:r w:rsidRPr="003A2BAE">
        <w:t>:</w:t>
      </w:r>
    </w:p>
    <w:p w14:paraId="3ECA3602" w14:textId="29BA6016" w:rsidR="00705BFE" w:rsidRPr="003A2BAE" w:rsidRDefault="001C2CF8" w:rsidP="007115DE">
      <w:pPr>
        <w:pStyle w:val="ListParagraph"/>
        <w:numPr>
          <w:ilvl w:val="2"/>
          <w:numId w:val="10"/>
        </w:numPr>
        <w:ind w:left="993"/>
      </w:pPr>
      <w:r w:rsidRPr="003A2BAE">
        <w:t xml:space="preserve">Els alumnes instal·laran Angular als seus entorns de treball, així com Visual </w:t>
      </w:r>
      <w:proofErr w:type="spellStart"/>
      <w:r w:rsidRPr="003A2BAE">
        <w:t>Code</w:t>
      </w:r>
      <w:proofErr w:type="spellEnd"/>
      <w:r w:rsidRPr="003A2BAE">
        <w:t xml:space="preserve"> si no el tenen ja instal·lat. </w:t>
      </w:r>
    </w:p>
    <w:p w14:paraId="05F6603B" w14:textId="77777777" w:rsidR="00556913" w:rsidRPr="003A2BAE" w:rsidRDefault="00556913" w:rsidP="00556913">
      <w:pPr>
        <w:pStyle w:val="ListParagraph"/>
        <w:ind w:left="993"/>
      </w:pPr>
    </w:p>
    <w:p w14:paraId="1AF6740E" w14:textId="01130E7F" w:rsidR="00094574" w:rsidRPr="003A2BAE" w:rsidRDefault="00556913" w:rsidP="007115DE">
      <w:pPr>
        <w:pStyle w:val="ListParagraph"/>
        <w:numPr>
          <w:ilvl w:val="0"/>
          <w:numId w:val="10"/>
        </w:numPr>
      </w:pPr>
      <w:r w:rsidRPr="003A2BAE">
        <w:t>Implementació:</w:t>
      </w:r>
    </w:p>
    <w:p w14:paraId="518130C4" w14:textId="5F247475" w:rsidR="00D71B72" w:rsidRPr="003A2BAE" w:rsidRDefault="00D71B72" w:rsidP="007115DE">
      <w:pPr>
        <w:pStyle w:val="ListParagraph"/>
        <w:numPr>
          <w:ilvl w:val="2"/>
          <w:numId w:val="10"/>
        </w:numPr>
        <w:ind w:left="993"/>
      </w:pPr>
      <w:r w:rsidRPr="003A2BAE">
        <w:t>Creació del primer projecte</w:t>
      </w:r>
      <w:r w:rsidR="00403A81" w:rsidRPr="003A2BAE">
        <w:t xml:space="preserve"> Angular. </w:t>
      </w:r>
    </w:p>
    <w:p w14:paraId="0469205A" w14:textId="6E050441" w:rsidR="00556913" w:rsidRPr="003A2BAE" w:rsidRDefault="001835C4" w:rsidP="007115DE">
      <w:pPr>
        <w:pStyle w:val="ListParagraph"/>
        <w:numPr>
          <w:ilvl w:val="2"/>
          <w:numId w:val="10"/>
        </w:numPr>
        <w:ind w:left="993"/>
      </w:pPr>
      <w:r w:rsidRPr="003A2BAE">
        <w:t>Creació de CSS (</w:t>
      </w:r>
      <w:proofErr w:type="spellStart"/>
      <w:r w:rsidRPr="003A2BAE">
        <w:t>responsive</w:t>
      </w:r>
      <w:proofErr w:type="spellEnd"/>
      <w:r w:rsidRPr="003A2BAE">
        <w:t>)</w:t>
      </w:r>
    </w:p>
    <w:p w14:paraId="01AA6434" w14:textId="4437F302" w:rsidR="000E6F61" w:rsidRPr="003A2BAE" w:rsidRDefault="001835C4" w:rsidP="007115DE">
      <w:pPr>
        <w:pStyle w:val="ListParagraph"/>
        <w:numPr>
          <w:ilvl w:val="2"/>
          <w:numId w:val="10"/>
        </w:numPr>
        <w:ind w:left="993"/>
      </w:pPr>
      <w:r w:rsidRPr="003A2BAE">
        <w:t>Creació del</w:t>
      </w:r>
      <w:r w:rsidR="00160492" w:rsidRPr="003A2BAE">
        <w:t>s</w:t>
      </w:r>
      <w:r w:rsidRPr="003A2BAE">
        <w:t xml:space="preserve"> primer</w:t>
      </w:r>
      <w:r w:rsidR="00160492" w:rsidRPr="003A2BAE">
        <w:t>s</w:t>
      </w:r>
      <w:r w:rsidRPr="003A2BAE">
        <w:t xml:space="preserve"> </w:t>
      </w:r>
      <w:r w:rsidR="000374F0" w:rsidRPr="003A2BAE">
        <w:t>component</w:t>
      </w:r>
      <w:r w:rsidR="00160492" w:rsidRPr="003A2BAE">
        <w:t>s</w:t>
      </w:r>
      <w:r w:rsidRPr="003A2BAE">
        <w:t xml:space="preserve"> en Angular</w:t>
      </w:r>
    </w:p>
    <w:p w14:paraId="1A884589" w14:textId="70C1C54E" w:rsidR="00994EF4" w:rsidRPr="003F0F68" w:rsidRDefault="00994EF4" w:rsidP="003F0F68">
      <w:pPr>
        <w:pStyle w:val="Heading3"/>
        <w:numPr>
          <w:ilvl w:val="2"/>
          <w:numId w:val="16"/>
        </w:numPr>
        <w:rPr>
          <w:sz w:val="24"/>
          <w:szCs w:val="24"/>
        </w:rPr>
      </w:pPr>
      <w:bookmarkStart w:id="25" w:name="_Toc199065259"/>
      <w:r w:rsidRPr="003F0F68">
        <w:rPr>
          <w:sz w:val="24"/>
          <w:szCs w:val="24"/>
        </w:rPr>
        <w:t>Producte</w:t>
      </w:r>
      <w:r w:rsidR="00A21FB2" w:rsidRPr="003F0F68">
        <w:rPr>
          <w:sz w:val="24"/>
          <w:szCs w:val="24"/>
        </w:rPr>
        <w:t xml:space="preserve"> </w:t>
      </w:r>
      <w:r w:rsidR="00D67C80" w:rsidRPr="003F0F68">
        <w:rPr>
          <w:sz w:val="24"/>
          <w:szCs w:val="24"/>
        </w:rPr>
        <w:t>a lliurar</w:t>
      </w:r>
      <w:bookmarkEnd w:id="25"/>
      <w:r w:rsidRPr="003F0F68">
        <w:rPr>
          <w:sz w:val="24"/>
          <w:szCs w:val="24"/>
        </w:rPr>
        <w:t xml:space="preserve"> </w:t>
      </w:r>
    </w:p>
    <w:p w14:paraId="40413BA4" w14:textId="6F1C29CC" w:rsidR="00F377AA" w:rsidRPr="003A2BAE" w:rsidRDefault="00F377AA" w:rsidP="007F0B8F">
      <w:r w:rsidRPr="003A2BAE">
        <w:t xml:space="preserve">Cada grup lliurarà </w:t>
      </w:r>
      <w:r w:rsidR="000519C9" w:rsidRPr="003A2BAE">
        <w:t xml:space="preserve">els següents </w:t>
      </w:r>
      <w:r w:rsidR="00AD50D0" w:rsidRPr="003A2BAE">
        <w:t xml:space="preserve">productes a la data de l’sprint: </w:t>
      </w:r>
    </w:p>
    <w:p w14:paraId="6C40A775" w14:textId="77777777" w:rsidR="00576EDF" w:rsidRPr="003A2BAE" w:rsidRDefault="00576EDF" w:rsidP="007115DE">
      <w:pPr>
        <w:pStyle w:val="ListParagraph"/>
        <w:numPr>
          <w:ilvl w:val="0"/>
          <w:numId w:val="15"/>
        </w:numPr>
      </w:pPr>
      <w:r w:rsidRPr="003A2BAE">
        <w:t xml:space="preserve">Un arxiu </w:t>
      </w:r>
      <w:proofErr w:type="spellStart"/>
      <w:r w:rsidRPr="003A2BAE">
        <w:t>pdf</w:t>
      </w:r>
      <w:proofErr w:type="spellEnd"/>
      <w:r w:rsidRPr="003A2BAE">
        <w:t xml:space="preserve"> que inclourà:</w:t>
      </w:r>
    </w:p>
    <w:p w14:paraId="10DAA47E" w14:textId="77777777" w:rsidR="00576EDF" w:rsidRPr="003A2BAE" w:rsidRDefault="00576EDF" w:rsidP="007115DE">
      <w:pPr>
        <w:pStyle w:val="ListParagraph"/>
        <w:numPr>
          <w:ilvl w:val="1"/>
          <w:numId w:val="15"/>
        </w:numPr>
      </w:pPr>
      <w:r w:rsidRPr="003A2BAE">
        <w:t>Nom del equip de treball</w:t>
      </w:r>
    </w:p>
    <w:p w14:paraId="2E4A4E50" w14:textId="29F33C56" w:rsidR="00AD50D0" w:rsidRPr="003A2BAE" w:rsidRDefault="00576EDF" w:rsidP="007115DE">
      <w:pPr>
        <w:pStyle w:val="ListParagraph"/>
        <w:numPr>
          <w:ilvl w:val="1"/>
          <w:numId w:val="15"/>
        </w:numPr>
      </w:pPr>
      <w:r w:rsidRPr="003A2BAE">
        <w:t>D</w:t>
      </w:r>
      <w:r w:rsidR="003B03E1" w:rsidRPr="003A2BAE">
        <w:t xml:space="preserve">isseny dels esbossos </w:t>
      </w:r>
      <w:r w:rsidR="00BE1030" w:rsidRPr="003A2BAE">
        <w:t>de l’aplicació</w:t>
      </w:r>
    </w:p>
    <w:p w14:paraId="092BA56E" w14:textId="344E0495" w:rsidR="00576EDF" w:rsidRPr="003A2BAE" w:rsidRDefault="00576EDF" w:rsidP="007115DE">
      <w:pPr>
        <w:pStyle w:val="ListParagraph"/>
        <w:numPr>
          <w:ilvl w:val="1"/>
          <w:numId w:val="15"/>
        </w:numPr>
      </w:pPr>
      <w:r w:rsidRPr="003A2BAE">
        <w:t xml:space="preserve">Una explicació </w:t>
      </w:r>
      <w:r w:rsidR="00287170" w:rsidRPr="003A2BAE">
        <w:t>dels problemes principals que han trobat fins ara i com els han solucionat.</w:t>
      </w:r>
    </w:p>
    <w:p w14:paraId="2BA40C6F" w14:textId="5BAB6FDF" w:rsidR="004224F8" w:rsidRPr="003A2BAE" w:rsidRDefault="0058310D" w:rsidP="007115DE">
      <w:pPr>
        <w:pStyle w:val="ListParagraph"/>
        <w:numPr>
          <w:ilvl w:val="0"/>
          <w:numId w:val="15"/>
        </w:numPr>
      </w:pPr>
      <w:r w:rsidRPr="003A2BAE">
        <w:t xml:space="preserve">Un </w:t>
      </w:r>
      <w:proofErr w:type="spellStart"/>
      <w:r w:rsidRPr="003A2BAE">
        <w:t>link</w:t>
      </w:r>
      <w:proofErr w:type="spellEnd"/>
      <w:r w:rsidRPr="003A2BAE">
        <w:t xml:space="preserve"> de </w:t>
      </w:r>
      <w:proofErr w:type="spellStart"/>
      <w:r w:rsidRPr="003A2BAE">
        <w:t>github</w:t>
      </w:r>
      <w:proofErr w:type="spellEnd"/>
      <w:r w:rsidRPr="003A2BAE">
        <w:t xml:space="preserve"> amb </w:t>
      </w:r>
      <w:r w:rsidR="009E61DB" w:rsidRPr="003A2BAE">
        <w:t xml:space="preserve">la </w:t>
      </w:r>
      <w:r w:rsidR="009E61DB" w:rsidRPr="003A2BAE">
        <w:rPr>
          <w:b/>
          <w:bCs/>
        </w:rPr>
        <w:t>branca : sprint1</w:t>
      </w:r>
      <w:r w:rsidR="009E61DB" w:rsidRPr="003A2BAE">
        <w:t xml:space="preserve"> que </w:t>
      </w:r>
      <w:proofErr w:type="spellStart"/>
      <w:r w:rsidR="009E61DB" w:rsidRPr="003A2BAE">
        <w:t>continga</w:t>
      </w:r>
      <w:proofErr w:type="spellEnd"/>
      <w:r w:rsidR="009E61DB" w:rsidRPr="003A2BAE">
        <w:t xml:space="preserve"> </w:t>
      </w:r>
      <w:r w:rsidRPr="003A2BAE">
        <w:t>el projecte</w:t>
      </w:r>
      <w:r w:rsidR="001C2D19" w:rsidRPr="003A2BAE">
        <w:t xml:space="preserve"> de angular </w:t>
      </w:r>
      <w:r w:rsidR="00406955" w:rsidRPr="003A2BAE">
        <w:rPr>
          <w:b/>
          <w:bCs/>
        </w:rPr>
        <w:t>funcional</w:t>
      </w:r>
      <w:r w:rsidR="00C963F0" w:rsidRPr="003A2BAE">
        <w:t xml:space="preserve">, </w:t>
      </w:r>
      <w:r w:rsidR="005D3832" w:rsidRPr="003A2BAE">
        <w:t>i que incloga</w:t>
      </w:r>
      <w:r w:rsidR="00C963F0" w:rsidRPr="003A2BAE">
        <w:t xml:space="preserve">: </w:t>
      </w:r>
    </w:p>
    <w:p w14:paraId="5C3EB82B" w14:textId="56D4442C" w:rsidR="00C963F0" w:rsidRPr="003A2BAE" w:rsidRDefault="00C963F0" w:rsidP="007115DE">
      <w:pPr>
        <w:pStyle w:val="ListParagraph"/>
        <w:numPr>
          <w:ilvl w:val="1"/>
          <w:numId w:val="15"/>
        </w:numPr>
      </w:pPr>
      <w:r w:rsidRPr="003A2BAE">
        <w:t xml:space="preserve">L’estructura </w:t>
      </w:r>
      <w:r w:rsidR="00406955" w:rsidRPr="003A2BAE">
        <w:t xml:space="preserve">de </w:t>
      </w:r>
      <w:r w:rsidR="00013A0A">
        <w:t>l’aplicació</w:t>
      </w:r>
      <w:r w:rsidR="00300589">
        <w:t xml:space="preserve">, </w:t>
      </w:r>
    </w:p>
    <w:p w14:paraId="5FA336F0" w14:textId="27FD8E25" w:rsidR="00406955" w:rsidRPr="003A2BAE" w:rsidRDefault="00C43D00" w:rsidP="007115DE">
      <w:pPr>
        <w:pStyle w:val="ListParagraph"/>
        <w:numPr>
          <w:ilvl w:val="1"/>
          <w:numId w:val="15"/>
        </w:numPr>
      </w:pPr>
      <w:r w:rsidRPr="003A2BAE">
        <w:t xml:space="preserve">La pàgina de </w:t>
      </w:r>
      <w:r w:rsidR="001F3774">
        <w:t xml:space="preserve">principal </w:t>
      </w:r>
      <w:r w:rsidRPr="003A2BAE">
        <w:t xml:space="preserve">amb HTML, CSS i </w:t>
      </w:r>
      <w:proofErr w:type="spellStart"/>
      <w:r w:rsidRPr="003A2BAE">
        <w:t>TypeScript</w:t>
      </w:r>
      <w:proofErr w:type="spellEnd"/>
    </w:p>
    <w:p w14:paraId="2C468249" w14:textId="4C82743D" w:rsidR="004B3D3C" w:rsidRPr="003A2BAE" w:rsidRDefault="003E04D9" w:rsidP="003F0F68">
      <w:pPr>
        <w:pStyle w:val="Heading2"/>
        <w:numPr>
          <w:ilvl w:val="1"/>
          <w:numId w:val="16"/>
        </w:numPr>
        <w:ind w:left="426" w:hanging="437"/>
      </w:pPr>
      <w:bookmarkStart w:id="26" w:name="_Toc199065260"/>
      <w:r w:rsidRPr="003A2BAE">
        <w:t>6.2.</w:t>
      </w:r>
      <w:r w:rsidR="002A03E1" w:rsidRPr="003A2BAE">
        <w:t xml:space="preserve"> </w:t>
      </w:r>
      <w:r w:rsidR="004B3D3C" w:rsidRPr="003A2BAE">
        <w:t>Sprint 2</w:t>
      </w:r>
      <w:bookmarkEnd w:id="26"/>
    </w:p>
    <w:p w14:paraId="5B8E5FDA" w14:textId="2A1E9328" w:rsidR="00994EF4" w:rsidRPr="001E3610" w:rsidRDefault="00994EF4" w:rsidP="001E3610">
      <w:pPr>
        <w:pStyle w:val="Heading3"/>
        <w:numPr>
          <w:ilvl w:val="2"/>
          <w:numId w:val="16"/>
        </w:numPr>
        <w:rPr>
          <w:sz w:val="24"/>
          <w:szCs w:val="24"/>
        </w:rPr>
      </w:pPr>
      <w:bookmarkStart w:id="27" w:name="_Toc199065261"/>
      <w:r w:rsidRPr="001E3610">
        <w:rPr>
          <w:sz w:val="24"/>
          <w:szCs w:val="24"/>
        </w:rPr>
        <w:t>Objectiu general del sprint</w:t>
      </w:r>
      <w:bookmarkEnd w:id="27"/>
    </w:p>
    <w:p w14:paraId="0232B85B" w14:textId="22F73DA3" w:rsidR="00920F51" w:rsidRDefault="00D742B2" w:rsidP="005052AB">
      <w:pPr>
        <w:rPr>
          <w:color w:val="EE0000"/>
        </w:rPr>
      </w:pPr>
      <w:r w:rsidRPr="00774E87">
        <w:t>Durant aquest sprint</w:t>
      </w:r>
      <w:r w:rsidR="00920F51" w:rsidRPr="00774E87">
        <w:t>, l’alumnat aprofundirà en l’ús dels objectes predefinits del llenguatge i les funcions definides per l’usuari, aplicant aquests coneixements en el projecte Karma mitjançant la creació de funcionalitats com la generació de text dinàmic o la interacció amb el navegador. També es treballarà la creació i manipulació d’arrays en Angular per gestionar col·leccions de dades, i s’introduirà la comunicació asíncrona amb el servidor mitjançant el servei </w:t>
      </w:r>
      <w:proofErr w:type="spellStart"/>
      <w:r w:rsidR="00920F51" w:rsidRPr="00774E87">
        <w:t>HttpClient</w:t>
      </w:r>
      <w:proofErr w:type="spellEnd"/>
      <w:r w:rsidR="00920F51" w:rsidRPr="00774E87">
        <w:t xml:space="preserve">, realitzant peticions HTTP per obtenir i mostrar dades de l’API de Karma. A més, es posarà en pràctica la modificació dinàmica del document, la integració de llibreries d’actualització dinàmica i la revisió del codi per garantir-ne el bon funcionament. </w:t>
      </w:r>
      <w:r w:rsidR="00920F51" w:rsidRPr="003A2BAE">
        <w:rPr>
          <w:color w:val="EE0000"/>
        </w:rPr>
        <w:t xml:space="preserve">Finalment, es farà ús d’eines com </w:t>
      </w:r>
      <w:proofErr w:type="spellStart"/>
      <w:r w:rsidR="00920F51" w:rsidRPr="003A2BAE">
        <w:rPr>
          <w:color w:val="EE0000"/>
        </w:rPr>
        <w:t>Docker</w:t>
      </w:r>
      <w:proofErr w:type="spellEnd"/>
      <w:r w:rsidR="00920F51" w:rsidRPr="003A2BAE">
        <w:rPr>
          <w:color w:val="EE0000"/>
        </w:rPr>
        <w:t xml:space="preserve"> per posar en marxa el servidor i </w:t>
      </w:r>
      <w:proofErr w:type="spellStart"/>
      <w:r w:rsidR="00920F51" w:rsidRPr="003A2BAE">
        <w:rPr>
          <w:color w:val="EE0000"/>
        </w:rPr>
        <w:t>Swagger</w:t>
      </w:r>
      <w:proofErr w:type="spellEnd"/>
      <w:r w:rsidR="00920F51" w:rsidRPr="003A2BAE">
        <w:rPr>
          <w:color w:val="EE0000"/>
        </w:rPr>
        <w:t xml:space="preserve"> per explorar i provar les rutes de l’API, consolidant així una visió completa del desenvolupament d’aplicacions web dinàmiques.</w:t>
      </w:r>
    </w:p>
    <w:p w14:paraId="1FEA28C9" w14:textId="17FC4C50" w:rsidR="00994EF4" w:rsidRPr="001E3610" w:rsidRDefault="00994EF4" w:rsidP="001E3610">
      <w:pPr>
        <w:pStyle w:val="Heading3"/>
        <w:numPr>
          <w:ilvl w:val="2"/>
          <w:numId w:val="16"/>
        </w:numPr>
        <w:rPr>
          <w:sz w:val="24"/>
          <w:szCs w:val="24"/>
        </w:rPr>
      </w:pPr>
      <w:bookmarkStart w:id="28" w:name="_Toc199065262"/>
      <w:r w:rsidRPr="001E3610">
        <w:rPr>
          <w:sz w:val="24"/>
          <w:szCs w:val="24"/>
        </w:rPr>
        <w:t xml:space="preserve">Descripció de </w:t>
      </w:r>
      <w:r w:rsidR="00E14611" w:rsidRPr="001E3610">
        <w:rPr>
          <w:sz w:val="24"/>
          <w:szCs w:val="24"/>
        </w:rPr>
        <w:t>l’sprint</w:t>
      </w:r>
      <w:bookmarkEnd w:id="28"/>
    </w:p>
    <w:p w14:paraId="22C1AB4F" w14:textId="09584FDB" w:rsidR="00595EE6" w:rsidRPr="003A2BAE" w:rsidRDefault="00595EE6" w:rsidP="007F0B8F">
      <w:r w:rsidRPr="003A2BAE">
        <w:rPr>
          <w:b/>
          <w:bCs/>
        </w:rPr>
        <w:t>Continguts</w:t>
      </w:r>
      <w:r w:rsidRPr="003A2BAE">
        <w:t>:</w:t>
      </w:r>
    </w:p>
    <w:p w14:paraId="57E72B29" w14:textId="4916F1BE" w:rsidR="000E1DC8" w:rsidRPr="003A2BAE" w:rsidRDefault="00B740D4" w:rsidP="000E1DC8">
      <w:pPr>
        <w:rPr>
          <w:b/>
          <w:bCs/>
        </w:rPr>
      </w:pPr>
      <w:r w:rsidRPr="003A2BAE">
        <w:rPr>
          <w:b/>
          <w:bCs/>
        </w:rPr>
        <w:t xml:space="preserve">Unitat 3: </w:t>
      </w:r>
      <w:r w:rsidR="000E1DC8" w:rsidRPr="003A2BAE">
        <w:rPr>
          <w:b/>
          <w:bCs/>
        </w:rPr>
        <w:t xml:space="preserve">Objectes Predefinits d’Angular i Funcions  </w:t>
      </w:r>
    </w:p>
    <w:p w14:paraId="024F3D52" w14:textId="77777777" w:rsidR="00474B1E" w:rsidRPr="003A2BAE" w:rsidRDefault="006E2C90" w:rsidP="007115DE">
      <w:pPr>
        <w:pStyle w:val="ListParagraph"/>
        <w:numPr>
          <w:ilvl w:val="0"/>
          <w:numId w:val="21"/>
        </w:numPr>
        <w:ind w:left="567"/>
      </w:pPr>
      <w:r w:rsidRPr="003A2BAE">
        <w:t>Utilització d'objectes predefinits del llenguatge: interacció amb el navegador, generació de text i elements HTML, gestió de finestres i marcs.</w:t>
      </w:r>
    </w:p>
    <w:p w14:paraId="6609840B" w14:textId="1464A81A" w:rsidR="008169E2" w:rsidRPr="003A2BAE" w:rsidRDefault="008169E2" w:rsidP="007115DE">
      <w:pPr>
        <w:pStyle w:val="ListParagraph"/>
        <w:numPr>
          <w:ilvl w:val="0"/>
          <w:numId w:val="21"/>
        </w:numPr>
        <w:ind w:left="567"/>
      </w:pPr>
      <w:r w:rsidRPr="003A2BAE">
        <w:t xml:space="preserve">Referència: </w:t>
      </w:r>
      <w:hyperlink r:id="rId33" w:anchor="objetos-predefinidos" w:history="1">
        <w:r w:rsidRPr="003A2BAE">
          <w:rPr>
            <w:rStyle w:val="Hyperlink"/>
          </w:rPr>
          <w:t>https://xxjcaxx.github.io/libro_dwec/intro.html#objetos-predefinidos</w:t>
        </w:r>
      </w:hyperlink>
    </w:p>
    <w:p w14:paraId="44F651BB" w14:textId="1EBAE0D0" w:rsidR="003476C9" w:rsidRPr="003A2BAE" w:rsidRDefault="00474B1E" w:rsidP="007115DE">
      <w:pPr>
        <w:pStyle w:val="ListParagraph"/>
        <w:numPr>
          <w:ilvl w:val="0"/>
          <w:numId w:val="21"/>
        </w:numPr>
        <w:ind w:left="567"/>
      </w:pPr>
      <w:r w:rsidRPr="003A2BAE">
        <w:t xml:space="preserve">Creació i utilització de funcions definides per l'usuari. </w:t>
      </w:r>
      <w:proofErr w:type="spellStart"/>
      <w:r w:rsidRPr="003A2BAE">
        <w:t>Arrays</w:t>
      </w:r>
      <w:proofErr w:type="spellEnd"/>
      <w:r w:rsidRPr="003A2BAE">
        <w:t>: inicialització, recorregut, creació d'objectes, definició de mètodes i propietats.</w:t>
      </w:r>
    </w:p>
    <w:p w14:paraId="7E53C26E" w14:textId="0AC77643" w:rsidR="008169E2" w:rsidRPr="003A2BAE" w:rsidRDefault="00874C09" w:rsidP="007115DE">
      <w:pPr>
        <w:pStyle w:val="ListParagraph"/>
        <w:numPr>
          <w:ilvl w:val="0"/>
          <w:numId w:val="21"/>
        </w:numPr>
        <w:ind w:left="567"/>
      </w:pPr>
      <w:r w:rsidRPr="003A2BAE">
        <w:t>Referència</w:t>
      </w:r>
      <w:r w:rsidR="008169E2" w:rsidRPr="003A2BAE">
        <w:t xml:space="preserve">: </w:t>
      </w:r>
      <w:hyperlink r:id="rId34" w:anchor="funciones" w:history="1">
        <w:r w:rsidR="008169E2" w:rsidRPr="003A2BAE">
          <w:rPr>
            <w:rStyle w:val="Hyperlink"/>
          </w:rPr>
          <w:t>https://xxjcaxx.github.io/libro_dwec/intro.html#funciones</w:t>
        </w:r>
      </w:hyperlink>
    </w:p>
    <w:p w14:paraId="7CB5CBD5" w14:textId="43C3758F" w:rsidR="003476C9" w:rsidRPr="003A2BAE" w:rsidRDefault="003476C9" w:rsidP="003476C9">
      <w:pPr>
        <w:pStyle w:val="ListParagraph"/>
        <w:ind w:left="426"/>
      </w:pPr>
    </w:p>
    <w:p w14:paraId="0041FD7F" w14:textId="4ABD360F" w:rsidR="00067FC1" w:rsidRPr="003A2BAE" w:rsidRDefault="000D0292" w:rsidP="000D0292">
      <w:pPr>
        <w:rPr>
          <w:b/>
          <w:bCs/>
        </w:rPr>
      </w:pPr>
      <w:r w:rsidRPr="003A2BAE">
        <w:rPr>
          <w:b/>
          <w:bCs/>
        </w:rPr>
        <w:t xml:space="preserve">Unitat 4: </w:t>
      </w:r>
      <w:r w:rsidR="006D12B6" w:rsidRPr="003A2BAE">
        <w:rPr>
          <w:b/>
          <w:bCs/>
        </w:rPr>
        <w:t xml:space="preserve">Comunicació asíncrona </w:t>
      </w:r>
      <w:r w:rsidR="00D020DC" w:rsidRPr="003A2BAE">
        <w:rPr>
          <w:b/>
          <w:bCs/>
        </w:rPr>
        <w:t>i aplicacions dinàmiques</w:t>
      </w:r>
    </w:p>
    <w:p w14:paraId="5ADEC226" w14:textId="77777777" w:rsidR="00B31D8E" w:rsidRPr="003A2BAE" w:rsidRDefault="00B31D8E" w:rsidP="007115DE">
      <w:pPr>
        <w:pStyle w:val="ListParagraph"/>
        <w:numPr>
          <w:ilvl w:val="0"/>
          <w:numId w:val="10"/>
        </w:numPr>
      </w:pPr>
      <w:r w:rsidRPr="003A2BAE">
        <w:t>Introducció a la comunicació asíncrona amb el servidor.</w:t>
      </w:r>
    </w:p>
    <w:p w14:paraId="5949F697" w14:textId="14A0F953" w:rsidR="00874C09" w:rsidRPr="003A2BAE" w:rsidRDefault="00874C09" w:rsidP="00874C09">
      <w:pPr>
        <w:pStyle w:val="ListParagraph"/>
      </w:pPr>
      <w:r w:rsidRPr="003A2BAE">
        <w:t xml:space="preserve">Referència: </w:t>
      </w:r>
      <w:hyperlink r:id="rId35" w:anchor="comunicacion-asincrona" w:history="1">
        <w:r w:rsidRPr="003A2BAE">
          <w:rPr>
            <w:rStyle w:val="Hyperlink"/>
          </w:rPr>
          <w:t>https://xxjcaxx.github.io/libro_dwec/intro.html#comunicacion-asincrona</w:t>
        </w:r>
      </w:hyperlink>
    </w:p>
    <w:p w14:paraId="53E4797B" w14:textId="77777777" w:rsidR="007C5AF6" w:rsidRPr="003A2BAE" w:rsidRDefault="007C5AF6" w:rsidP="007115DE">
      <w:pPr>
        <w:pStyle w:val="ListParagraph"/>
        <w:numPr>
          <w:ilvl w:val="0"/>
          <w:numId w:val="10"/>
        </w:numPr>
      </w:pPr>
      <w:r w:rsidRPr="003A2BAE">
        <w:t>Utilització de mecanismes de comunicació asíncrona: objectes, propietats i mètodes, recuperació remota d'informació, modificació dinàmica del document.</w:t>
      </w:r>
    </w:p>
    <w:p w14:paraId="4B300DE4" w14:textId="67C30D0D" w:rsidR="00FA4CDC" w:rsidRPr="003A2BAE" w:rsidRDefault="00FA4CDC" w:rsidP="007115DE">
      <w:pPr>
        <w:pStyle w:val="ListParagraph"/>
        <w:numPr>
          <w:ilvl w:val="0"/>
          <w:numId w:val="10"/>
        </w:numPr>
      </w:pPr>
      <w:r w:rsidRPr="003A2BAE">
        <w:t>Desenvolupament d'aplicacions web dinàmiques: llibreries d'actualització dinàmica, avantatges i inconvenients de la comunicació asíncrona.</w:t>
      </w:r>
      <w:r w:rsidR="00594C90" w:rsidRPr="003A2BAE">
        <w:t xml:space="preserve"> </w:t>
      </w:r>
    </w:p>
    <w:p w14:paraId="4E324F5B" w14:textId="07F69974" w:rsidR="00594C90" w:rsidRPr="003A2BAE" w:rsidRDefault="00874C09" w:rsidP="00874C09">
      <w:pPr>
        <w:pStyle w:val="ListParagraph"/>
      </w:pPr>
      <w:r w:rsidRPr="003A2BAE">
        <w:t xml:space="preserve">Referència: </w:t>
      </w:r>
      <w:hyperlink r:id="rId36" w:anchor="aplicaciones-dinamicas" w:history="1">
        <w:r w:rsidRPr="003A2BAE">
          <w:rPr>
            <w:rStyle w:val="Hyperlink"/>
          </w:rPr>
          <w:t>https://xxjcaxx.github.io/libro_dwec/intro.html#aplicaciones-dinamicas</w:t>
        </w:r>
      </w:hyperlink>
    </w:p>
    <w:p w14:paraId="177CE28C" w14:textId="2BE06A49" w:rsidR="003525C6" w:rsidRPr="003A2BAE" w:rsidRDefault="003525C6" w:rsidP="003538B9">
      <w:pPr>
        <w:pStyle w:val="ListParagraph"/>
      </w:pPr>
    </w:p>
    <w:p w14:paraId="752B594B" w14:textId="10AD6D38" w:rsidR="00994EF4" w:rsidRPr="003A2BAE" w:rsidRDefault="00731F7E" w:rsidP="007F0B8F">
      <w:r w:rsidRPr="003A2BAE">
        <w:rPr>
          <w:b/>
          <w:bCs/>
        </w:rPr>
        <w:t>Activitat</w:t>
      </w:r>
      <w:r w:rsidRPr="003A2BAE">
        <w:t>:</w:t>
      </w:r>
    </w:p>
    <w:p w14:paraId="79326EEC" w14:textId="07F186B1" w:rsidR="00385978" w:rsidRPr="003A2BAE" w:rsidRDefault="00981872" w:rsidP="007115DE">
      <w:pPr>
        <w:numPr>
          <w:ilvl w:val="0"/>
          <w:numId w:val="22"/>
        </w:numPr>
        <w:spacing w:after="0"/>
        <w:rPr>
          <w:color w:val="EE0000"/>
        </w:rPr>
      </w:pPr>
      <w:r w:rsidRPr="003A2BAE">
        <w:rPr>
          <w:color w:val="EE0000"/>
        </w:rPr>
        <w:t>Instal·lació</w:t>
      </w:r>
      <w:r w:rsidR="00B45471" w:rsidRPr="003A2BAE">
        <w:rPr>
          <w:color w:val="EE0000"/>
        </w:rPr>
        <w:t xml:space="preserve"> del projecte </w:t>
      </w:r>
      <w:r w:rsidRPr="003A2BAE">
        <w:rPr>
          <w:color w:val="EE0000"/>
        </w:rPr>
        <w:t xml:space="preserve">server </w:t>
      </w:r>
      <w:proofErr w:type="spellStart"/>
      <w:r w:rsidRPr="003A2BAE">
        <w:rPr>
          <w:color w:val="EE0000"/>
        </w:rPr>
        <w:t>KarmaWebApi</w:t>
      </w:r>
      <w:proofErr w:type="spellEnd"/>
      <w:r w:rsidRPr="003A2BAE">
        <w:rPr>
          <w:color w:val="EE0000"/>
        </w:rPr>
        <w:t xml:space="preserve"> </w:t>
      </w:r>
      <w:proofErr w:type="spellStart"/>
      <w:r w:rsidRPr="003A2BAE">
        <w:rPr>
          <w:color w:val="EE0000"/>
        </w:rPr>
        <w:t>mitjantçant</w:t>
      </w:r>
      <w:proofErr w:type="spellEnd"/>
      <w:r w:rsidRPr="003A2BAE">
        <w:rPr>
          <w:color w:val="EE0000"/>
        </w:rPr>
        <w:t xml:space="preserve"> </w:t>
      </w:r>
      <w:proofErr w:type="spellStart"/>
      <w:r w:rsidRPr="003A2BAE">
        <w:rPr>
          <w:color w:val="EE0000"/>
        </w:rPr>
        <w:t>Docker</w:t>
      </w:r>
      <w:proofErr w:type="spellEnd"/>
      <w:r w:rsidRPr="003A2BAE">
        <w:rPr>
          <w:color w:val="EE0000"/>
        </w:rPr>
        <w:t>.</w:t>
      </w:r>
      <w:r w:rsidR="00FB760B" w:rsidRPr="003A2BAE">
        <w:rPr>
          <w:color w:val="EE0000"/>
        </w:rPr>
        <w:t xml:space="preserve"> </w:t>
      </w:r>
      <w:r w:rsidR="00FB760B" w:rsidRPr="003A2BAE">
        <w:rPr>
          <w:color w:val="EE0000"/>
        </w:rPr>
        <w:sym w:font="Wingdings" w:char="F0E0"/>
      </w:r>
      <w:r w:rsidR="00FB760B" w:rsidRPr="003A2BAE">
        <w:rPr>
          <w:color w:val="EE0000"/>
        </w:rPr>
        <w:t xml:space="preserve"> Sprint 1 o el 2?</w:t>
      </w:r>
    </w:p>
    <w:p w14:paraId="6ABB527B" w14:textId="05445B0C" w:rsidR="00981872" w:rsidRPr="003A2BAE" w:rsidRDefault="00FB760B" w:rsidP="007115DE">
      <w:pPr>
        <w:numPr>
          <w:ilvl w:val="0"/>
          <w:numId w:val="22"/>
        </w:numPr>
        <w:spacing w:after="0"/>
        <w:rPr>
          <w:color w:val="EE0000"/>
        </w:rPr>
      </w:pPr>
      <w:r w:rsidRPr="003A2BAE">
        <w:rPr>
          <w:color w:val="EE0000"/>
        </w:rPr>
        <w:t xml:space="preserve">Presa de contacte amb </w:t>
      </w:r>
      <w:proofErr w:type="spellStart"/>
      <w:r w:rsidRPr="003A2BAE">
        <w:rPr>
          <w:color w:val="EE0000"/>
        </w:rPr>
        <w:t>Swagger</w:t>
      </w:r>
      <w:proofErr w:type="spellEnd"/>
      <w:r w:rsidRPr="003A2BAE">
        <w:rPr>
          <w:color w:val="EE0000"/>
        </w:rPr>
        <w:t>: realització de consultes / login /etc.</w:t>
      </w:r>
    </w:p>
    <w:p w14:paraId="7143621E" w14:textId="441BCA73" w:rsidR="00A74DC5" w:rsidRPr="003A2BAE" w:rsidRDefault="00A74DC5" w:rsidP="007115DE">
      <w:pPr>
        <w:numPr>
          <w:ilvl w:val="0"/>
          <w:numId w:val="22"/>
        </w:numPr>
        <w:spacing w:after="0"/>
      </w:pPr>
      <w:r w:rsidRPr="003A2BAE">
        <w:t>Implementació de funcions en el projecte Karma</w:t>
      </w:r>
      <w:r w:rsidR="00E00DDF" w:rsidRPr="003A2BAE">
        <w:t>, com per exemple</w:t>
      </w:r>
      <w:r w:rsidR="00FA0F77" w:rsidRPr="003A2BAE">
        <w:t>:</w:t>
      </w:r>
      <w:r w:rsidR="00E00DDF" w:rsidRPr="003A2BAE">
        <w:t xml:space="preserve"> Crear una funció que retorne el nom complet d’un alumne a partir del nom i cognoms.</w:t>
      </w:r>
    </w:p>
    <w:p w14:paraId="41181C53" w14:textId="77777777" w:rsidR="00A74DC5" w:rsidRPr="003A2BAE" w:rsidRDefault="00A74DC5" w:rsidP="007115DE">
      <w:pPr>
        <w:numPr>
          <w:ilvl w:val="0"/>
          <w:numId w:val="22"/>
        </w:numPr>
        <w:spacing w:after="0"/>
      </w:pPr>
      <w:r w:rsidRPr="003A2BAE">
        <w:t>Creació i utilització d'arrays en Angular</w:t>
      </w:r>
    </w:p>
    <w:p w14:paraId="333815A9" w14:textId="70D321D2" w:rsidR="00A74DC5" w:rsidRPr="003A2BAE" w:rsidRDefault="00A74DC5" w:rsidP="007115DE">
      <w:pPr>
        <w:numPr>
          <w:ilvl w:val="0"/>
          <w:numId w:val="23"/>
        </w:numPr>
        <w:spacing w:after="0"/>
      </w:pPr>
      <w:r w:rsidRPr="003A2BAE">
        <w:t>Implementació d’una petició HTTP GET</w:t>
      </w:r>
      <w:r w:rsidR="00600098" w:rsidRPr="003A2BAE">
        <w:t xml:space="preserve"> / POST, etc.</w:t>
      </w:r>
      <w:r w:rsidR="00E00DDF" w:rsidRPr="003A2BAE">
        <w:t xml:space="preserve"> </w:t>
      </w:r>
      <w:r w:rsidRPr="003A2BAE">
        <w:t>per obtenir dades de l’API de Karma</w:t>
      </w:r>
    </w:p>
    <w:p w14:paraId="09A3D222" w14:textId="77777777" w:rsidR="00A74DC5" w:rsidRPr="003A2BAE" w:rsidRDefault="00A74DC5" w:rsidP="007115DE">
      <w:pPr>
        <w:numPr>
          <w:ilvl w:val="0"/>
          <w:numId w:val="23"/>
        </w:numPr>
        <w:spacing w:after="0"/>
      </w:pPr>
      <w:r w:rsidRPr="003A2BAE">
        <w:t>Activitat pràctica: Mostrar la llista d’alumnes en un component</w:t>
      </w:r>
    </w:p>
    <w:p w14:paraId="6CC11EBE" w14:textId="77777777" w:rsidR="00A74DC5" w:rsidRPr="003A2BAE" w:rsidRDefault="00A74DC5" w:rsidP="007115DE">
      <w:pPr>
        <w:numPr>
          <w:ilvl w:val="0"/>
          <w:numId w:val="23"/>
        </w:numPr>
        <w:spacing w:after="0"/>
      </w:pPr>
      <w:r w:rsidRPr="003A2BAE">
        <w:t>Revisió i depuració del codi Angular relacionat amb les peticions HTTP</w:t>
      </w:r>
    </w:p>
    <w:p w14:paraId="47C5484C" w14:textId="77777777" w:rsidR="00A74DC5" w:rsidRPr="003A2BAE" w:rsidRDefault="00A74DC5" w:rsidP="007115DE">
      <w:pPr>
        <w:numPr>
          <w:ilvl w:val="0"/>
          <w:numId w:val="23"/>
        </w:numPr>
        <w:spacing w:after="0"/>
      </w:pPr>
      <w:r w:rsidRPr="003A2BAE">
        <w:t>Implementació de comunicació asíncrona en el projecte Karma</w:t>
      </w:r>
    </w:p>
    <w:p w14:paraId="76736D63" w14:textId="77777777" w:rsidR="00A74DC5" w:rsidRPr="003A2BAE" w:rsidRDefault="00A74DC5" w:rsidP="007115DE">
      <w:pPr>
        <w:numPr>
          <w:ilvl w:val="0"/>
          <w:numId w:val="23"/>
        </w:numPr>
        <w:spacing w:after="0"/>
      </w:pPr>
      <w:r w:rsidRPr="003A2BAE">
        <w:t>Recuperació remota d'informació i modificació dinàmica del document</w:t>
      </w:r>
    </w:p>
    <w:p w14:paraId="30D493B3" w14:textId="77777777" w:rsidR="00A74DC5" w:rsidRPr="003A2BAE" w:rsidRDefault="00A74DC5" w:rsidP="007115DE">
      <w:pPr>
        <w:numPr>
          <w:ilvl w:val="0"/>
          <w:numId w:val="24"/>
        </w:numPr>
        <w:spacing w:after="0"/>
      </w:pPr>
      <w:r w:rsidRPr="003A2BAE">
        <w:t>Implementació de llibreries en el projecte Karma</w:t>
      </w:r>
    </w:p>
    <w:p w14:paraId="6633088D" w14:textId="77777777" w:rsidR="00A74DC5" w:rsidRPr="003A2BAE" w:rsidRDefault="00A74DC5" w:rsidP="007115DE">
      <w:pPr>
        <w:numPr>
          <w:ilvl w:val="0"/>
          <w:numId w:val="24"/>
        </w:numPr>
        <w:spacing w:after="0"/>
      </w:pPr>
      <w:r w:rsidRPr="003A2BAE">
        <w:t>Generació de text i elements HTML dinàmics</w:t>
      </w:r>
    </w:p>
    <w:p w14:paraId="6EE6D038" w14:textId="77777777" w:rsidR="00A74DC5" w:rsidRPr="003A2BAE" w:rsidRDefault="00A74DC5" w:rsidP="007115DE">
      <w:pPr>
        <w:numPr>
          <w:ilvl w:val="0"/>
          <w:numId w:val="25"/>
        </w:numPr>
        <w:spacing w:after="0"/>
      </w:pPr>
      <w:r w:rsidRPr="003A2BAE">
        <w:t>Implementació d'interacció amb el navegador en el projecte Karma</w:t>
      </w:r>
    </w:p>
    <w:p w14:paraId="08EA1F7A" w14:textId="64BDC6D8" w:rsidR="00595EE6" w:rsidRPr="003A2BAE" w:rsidRDefault="00595EE6" w:rsidP="00595EE6"/>
    <w:p w14:paraId="1B0D9BAB" w14:textId="016C9AE5" w:rsidR="00994EF4" w:rsidRPr="001E3610" w:rsidRDefault="00994EF4" w:rsidP="001E3610">
      <w:pPr>
        <w:pStyle w:val="Heading3"/>
        <w:numPr>
          <w:ilvl w:val="2"/>
          <w:numId w:val="16"/>
        </w:numPr>
        <w:rPr>
          <w:sz w:val="24"/>
          <w:szCs w:val="24"/>
        </w:rPr>
      </w:pPr>
      <w:bookmarkStart w:id="29" w:name="_Toc199065263"/>
      <w:r w:rsidRPr="001E3610">
        <w:rPr>
          <w:sz w:val="24"/>
          <w:szCs w:val="24"/>
        </w:rPr>
        <w:t>Producte final del sprint</w:t>
      </w:r>
      <w:bookmarkEnd w:id="29"/>
    </w:p>
    <w:p w14:paraId="27B3BF5E" w14:textId="77777777" w:rsidR="00D02A82" w:rsidRPr="003A2BAE" w:rsidRDefault="00DF0A20" w:rsidP="0010337E">
      <w:r w:rsidRPr="003A2BAE">
        <w:t xml:space="preserve">Es parteix del projecte desenvolupat en l’sprint anterior, mantenint l’estructura i funcionalitats ja implementades. </w:t>
      </w:r>
    </w:p>
    <w:p w14:paraId="38FE0BE2" w14:textId="5F410AC2" w:rsidR="0010337E" w:rsidRPr="003A2BAE" w:rsidRDefault="00D02A82" w:rsidP="0010337E">
      <w:r w:rsidRPr="003A2BAE">
        <w:t>És i</w:t>
      </w:r>
      <w:r w:rsidR="00DF0A20" w:rsidRPr="003A2BAE">
        <w:t xml:space="preserve">mportant haver </w:t>
      </w:r>
      <w:r w:rsidR="00804EC5" w:rsidRPr="003A2BAE">
        <w:t>introduït</w:t>
      </w:r>
      <w:r w:rsidR="00DF0A20" w:rsidRPr="003A2BAE">
        <w:t xml:space="preserve"> els comentaris </w:t>
      </w:r>
      <w:r w:rsidRPr="003A2BAE">
        <w:t xml:space="preserve">fets per la professora en l’entrega anterior. </w:t>
      </w:r>
      <w:r w:rsidR="00CB58AE" w:rsidRPr="003A2BAE">
        <w:t>I haver acabat possibles punts pendents de l’sprint 1.</w:t>
      </w:r>
    </w:p>
    <w:p w14:paraId="7CA2D300" w14:textId="7301794F" w:rsidR="0010337E" w:rsidRPr="003A2BAE" w:rsidRDefault="00CB58AE" w:rsidP="00D23F2B">
      <w:r w:rsidRPr="003A2BAE">
        <w:t>S’entrega</w:t>
      </w:r>
      <w:r w:rsidR="00D633D1" w:rsidRPr="003A2BAE">
        <w:t>r</w:t>
      </w:r>
      <w:r w:rsidRPr="003A2BAE">
        <w:t xml:space="preserve">à: </w:t>
      </w:r>
      <w:proofErr w:type="spellStart"/>
      <w:r w:rsidRPr="003A2BAE">
        <w:t>l</w:t>
      </w:r>
      <w:r w:rsidR="0010337E" w:rsidRPr="003A2BAE">
        <w:t>ink</w:t>
      </w:r>
      <w:proofErr w:type="spellEnd"/>
      <w:r w:rsidR="0010337E" w:rsidRPr="003A2BAE">
        <w:t xml:space="preserve"> a </w:t>
      </w:r>
      <w:proofErr w:type="spellStart"/>
      <w:r w:rsidR="00B96630">
        <w:t>github</w:t>
      </w:r>
      <w:proofErr w:type="spellEnd"/>
      <w:r w:rsidR="00B96630">
        <w:t xml:space="preserve"> </w:t>
      </w:r>
      <w:r w:rsidR="00DF0A20" w:rsidRPr="003A2BAE">
        <w:t xml:space="preserve">amb la branca </w:t>
      </w:r>
      <w:r w:rsidR="00DF0A20" w:rsidRPr="003A2BAE">
        <w:rPr>
          <w:b/>
          <w:bCs/>
        </w:rPr>
        <w:t>sprint2</w:t>
      </w:r>
      <w:r w:rsidR="00DF0A20" w:rsidRPr="003A2BAE">
        <w:t xml:space="preserve"> </w:t>
      </w:r>
      <w:r w:rsidR="008745D2" w:rsidRPr="003A2BAE">
        <w:t>del projecte en Angular, que incloga aquesta funcionalitat:</w:t>
      </w:r>
    </w:p>
    <w:p w14:paraId="0D8593B9" w14:textId="0F5FD294" w:rsidR="0010337E" w:rsidRPr="003A2BAE" w:rsidRDefault="000A7DA5" w:rsidP="00D23F2B">
      <w:pPr>
        <w:spacing w:after="0"/>
        <w:ind w:left="720"/>
        <w:rPr>
          <w:b/>
          <w:bCs/>
        </w:rPr>
      </w:pPr>
      <w:r w:rsidRPr="003A2BAE">
        <w:rPr>
          <w:b/>
          <w:bCs/>
        </w:rPr>
        <w:t>1</w:t>
      </w:r>
      <w:r w:rsidR="0010337E" w:rsidRPr="003A2BAE">
        <w:rPr>
          <w:b/>
          <w:bCs/>
        </w:rPr>
        <w:t>. Menú principal</w:t>
      </w:r>
    </w:p>
    <w:p w14:paraId="5880E943" w14:textId="77777777" w:rsidR="0010337E" w:rsidRPr="003A2BAE" w:rsidRDefault="0010337E" w:rsidP="00D23F2B">
      <w:pPr>
        <w:numPr>
          <w:ilvl w:val="0"/>
          <w:numId w:val="26"/>
        </w:numPr>
        <w:tabs>
          <w:tab w:val="clear" w:pos="720"/>
          <w:tab w:val="num" w:pos="1440"/>
        </w:tabs>
        <w:spacing w:after="0"/>
        <w:ind w:left="1440"/>
      </w:pPr>
      <w:r w:rsidRPr="003A2BAE">
        <w:t xml:space="preserve">Creació d’un menú de navegació que apareix una vegada l’usuari ha accedit a l’aplicació (encara que de moment no es </w:t>
      </w:r>
      <w:proofErr w:type="spellStart"/>
      <w:r w:rsidRPr="003A2BAE">
        <w:t>valide</w:t>
      </w:r>
      <w:proofErr w:type="spellEnd"/>
      <w:r w:rsidRPr="003A2BAE">
        <w:t xml:space="preserve"> el login).</w:t>
      </w:r>
    </w:p>
    <w:p w14:paraId="64818D00" w14:textId="77777777" w:rsidR="0010337E" w:rsidRPr="003A2BAE" w:rsidRDefault="0010337E" w:rsidP="00D23F2B">
      <w:pPr>
        <w:numPr>
          <w:ilvl w:val="0"/>
          <w:numId w:val="26"/>
        </w:numPr>
        <w:tabs>
          <w:tab w:val="clear" w:pos="720"/>
          <w:tab w:val="num" w:pos="1440"/>
        </w:tabs>
        <w:spacing w:after="0"/>
        <w:ind w:left="1440"/>
      </w:pPr>
      <w:r w:rsidRPr="003A2BAE">
        <w:t>El menú ha d’adaptar-se al rol de l’usuari (administrador, professor o alumne), mostrant només les opcions corresponents a cada perfil.</w:t>
      </w:r>
    </w:p>
    <w:p w14:paraId="590B14C9" w14:textId="228D6547" w:rsidR="0010337E" w:rsidRPr="003A2BAE" w:rsidRDefault="000A7DA5" w:rsidP="00D23F2B">
      <w:pPr>
        <w:spacing w:after="0"/>
        <w:ind w:left="720"/>
        <w:rPr>
          <w:b/>
          <w:bCs/>
        </w:rPr>
      </w:pPr>
      <w:r w:rsidRPr="003A2BAE">
        <w:rPr>
          <w:b/>
          <w:bCs/>
        </w:rPr>
        <w:t>2</w:t>
      </w:r>
      <w:r w:rsidR="0010337E" w:rsidRPr="003A2BAE">
        <w:rPr>
          <w:b/>
          <w:bCs/>
        </w:rPr>
        <w:t>. Gestió d’usuaris i grups</w:t>
      </w:r>
    </w:p>
    <w:p w14:paraId="1929506B" w14:textId="381B3584" w:rsidR="0010337E" w:rsidRPr="003A2BAE" w:rsidRDefault="0010337E" w:rsidP="00D23F2B">
      <w:pPr>
        <w:spacing w:after="0"/>
        <w:ind w:left="720"/>
        <w:rPr>
          <w:b/>
          <w:bCs/>
        </w:rPr>
      </w:pPr>
      <w:r w:rsidRPr="003A2BAE">
        <w:rPr>
          <w:b/>
          <w:bCs/>
        </w:rPr>
        <w:t>Gestió bàsica</w:t>
      </w:r>
    </w:p>
    <w:p w14:paraId="3509534A" w14:textId="654126E2" w:rsidR="006C4A32" w:rsidRPr="003A2BAE" w:rsidRDefault="006C4A32" w:rsidP="00D23F2B">
      <w:pPr>
        <w:numPr>
          <w:ilvl w:val="0"/>
          <w:numId w:val="27"/>
        </w:numPr>
        <w:tabs>
          <w:tab w:val="clear" w:pos="720"/>
          <w:tab w:val="num" w:pos="1440"/>
        </w:tabs>
        <w:spacing w:after="0"/>
        <w:ind w:left="1440"/>
      </w:pPr>
      <w:r w:rsidRPr="003A2BAE">
        <w:t>Consultes de dades d’alumnes, professors</w:t>
      </w:r>
      <w:r w:rsidR="008745D2" w:rsidRPr="003A2BAE">
        <w:t xml:space="preserve"> i grups</w:t>
      </w:r>
    </w:p>
    <w:p w14:paraId="60FED3D7" w14:textId="0A2E80A1" w:rsidR="0010337E" w:rsidRPr="003A2BAE" w:rsidRDefault="0010337E" w:rsidP="00D23F2B">
      <w:pPr>
        <w:numPr>
          <w:ilvl w:val="0"/>
          <w:numId w:val="27"/>
        </w:numPr>
        <w:tabs>
          <w:tab w:val="clear" w:pos="720"/>
          <w:tab w:val="num" w:pos="1440"/>
        </w:tabs>
        <w:spacing w:after="0"/>
        <w:ind w:left="1440"/>
      </w:pPr>
      <w:r w:rsidRPr="003A2BAE">
        <w:t>Creació de grups per a un curs escolar.</w:t>
      </w:r>
    </w:p>
    <w:p w14:paraId="2B11B713" w14:textId="77777777" w:rsidR="0010337E" w:rsidRPr="003A2BAE" w:rsidRDefault="0010337E" w:rsidP="00D23F2B">
      <w:pPr>
        <w:numPr>
          <w:ilvl w:val="0"/>
          <w:numId w:val="27"/>
        </w:numPr>
        <w:tabs>
          <w:tab w:val="clear" w:pos="720"/>
          <w:tab w:val="num" w:pos="1440"/>
        </w:tabs>
        <w:spacing w:after="0"/>
        <w:ind w:left="1440"/>
      </w:pPr>
      <w:r w:rsidRPr="003A2BAE">
        <w:t>Alta d’alumnes i professors mitjançant formularis.</w:t>
      </w:r>
    </w:p>
    <w:p w14:paraId="61A910D1" w14:textId="77777777" w:rsidR="0010337E" w:rsidRPr="003A2BAE" w:rsidRDefault="0010337E" w:rsidP="00D23F2B">
      <w:pPr>
        <w:numPr>
          <w:ilvl w:val="0"/>
          <w:numId w:val="27"/>
        </w:numPr>
        <w:tabs>
          <w:tab w:val="clear" w:pos="720"/>
          <w:tab w:val="num" w:pos="1440"/>
        </w:tabs>
        <w:spacing w:after="0"/>
        <w:ind w:left="1440"/>
      </w:pPr>
      <w:r w:rsidRPr="003A2BAE">
        <w:t>Edició de dades de grups, alumnes i professors.</w:t>
      </w:r>
    </w:p>
    <w:p w14:paraId="2DF7159E" w14:textId="77777777" w:rsidR="0010337E" w:rsidRPr="003A2BAE" w:rsidRDefault="0010337E" w:rsidP="00D23F2B">
      <w:pPr>
        <w:numPr>
          <w:ilvl w:val="0"/>
          <w:numId w:val="27"/>
        </w:numPr>
        <w:tabs>
          <w:tab w:val="clear" w:pos="720"/>
          <w:tab w:val="num" w:pos="1440"/>
        </w:tabs>
        <w:spacing w:after="0"/>
        <w:ind w:left="1440"/>
      </w:pPr>
      <w:r w:rsidRPr="003A2BAE">
        <w:t>Eliminació d’elements (grups, alumnes i professors) amb confirmació prèvia.</w:t>
      </w:r>
    </w:p>
    <w:p w14:paraId="7B051341" w14:textId="7CBCB3AA" w:rsidR="0010337E" w:rsidRPr="003A2BAE" w:rsidRDefault="0010337E" w:rsidP="00D23F2B">
      <w:pPr>
        <w:spacing w:after="0"/>
        <w:ind w:left="720"/>
        <w:rPr>
          <w:b/>
          <w:bCs/>
        </w:rPr>
      </w:pPr>
      <w:r w:rsidRPr="003A2BAE">
        <w:rPr>
          <w:b/>
          <w:bCs/>
        </w:rPr>
        <w:t>Gestió avançada</w:t>
      </w:r>
    </w:p>
    <w:p w14:paraId="0CC0A20C" w14:textId="77777777" w:rsidR="0010337E" w:rsidRPr="003A2BAE" w:rsidRDefault="0010337E" w:rsidP="00D23F2B">
      <w:pPr>
        <w:numPr>
          <w:ilvl w:val="0"/>
          <w:numId w:val="28"/>
        </w:numPr>
        <w:tabs>
          <w:tab w:val="clear" w:pos="720"/>
          <w:tab w:val="num" w:pos="1440"/>
        </w:tabs>
        <w:spacing w:after="0"/>
        <w:ind w:left="1440"/>
      </w:pPr>
      <w:r w:rsidRPr="003A2BAE">
        <w:t>Assignació d’un professor com a tutor d’un grup.</w:t>
      </w:r>
    </w:p>
    <w:p w14:paraId="55155C88" w14:textId="77777777" w:rsidR="0010337E" w:rsidRPr="003A2BAE" w:rsidRDefault="0010337E" w:rsidP="00D23F2B">
      <w:pPr>
        <w:numPr>
          <w:ilvl w:val="0"/>
          <w:numId w:val="28"/>
        </w:numPr>
        <w:tabs>
          <w:tab w:val="clear" w:pos="720"/>
          <w:tab w:val="num" w:pos="1440"/>
        </w:tabs>
        <w:spacing w:after="0"/>
        <w:ind w:left="1440"/>
      </w:pPr>
      <w:r w:rsidRPr="003A2BAE">
        <w:t>Assignació d’alumnes a un grup concret.</w:t>
      </w:r>
    </w:p>
    <w:p w14:paraId="2F8BB3C2" w14:textId="77777777" w:rsidR="0010337E" w:rsidRPr="003A2BAE" w:rsidRDefault="0010337E" w:rsidP="00D23F2B">
      <w:pPr>
        <w:numPr>
          <w:ilvl w:val="0"/>
          <w:numId w:val="28"/>
        </w:numPr>
        <w:tabs>
          <w:tab w:val="clear" w:pos="720"/>
          <w:tab w:val="num" w:pos="1440"/>
        </w:tabs>
        <w:spacing w:after="0"/>
        <w:ind w:left="1440"/>
      </w:pPr>
      <w:r w:rsidRPr="003A2BAE">
        <w:t>Assignació de professors a grups per impartir assignatures.</w:t>
      </w:r>
    </w:p>
    <w:p w14:paraId="1D7BF7F7" w14:textId="5DA618EF" w:rsidR="0010337E" w:rsidRPr="003A2BAE" w:rsidRDefault="0010337E" w:rsidP="00D23F2B">
      <w:pPr>
        <w:spacing w:after="0"/>
        <w:ind w:left="720"/>
        <w:rPr>
          <w:b/>
          <w:bCs/>
        </w:rPr>
      </w:pPr>
      <w:r w:rsidRPr="003A2BAE">
        <w:rPr>
          <w:b/>
          <w:bCs/>
        </w:rPr>
        <w:t> Funcionalitats avançades</w:t>
      </w:r>
      <w:r w:rsidR="00CF3BE0" w:rsidRPr="003A2BAE">
        <w:rPr>
          <w:b/>
          <w:bCs/>
        </w:rPr>
        <w:t xml:space="preserve"> (opcional)</w:t>
      </w:r>
    </w:p>
    <w:p w14:paraId="2A9DE732" w14:textId="663B40B6" w:rsidR="0010337E" w:rsidRPr="003A2BAE" w:rsidRDefault="0010337E" w:rsidP="00D23F2B">
      <w:pPr>
        <w:numPr>
          <w:ilvl w:val="0"/>
          <w:numId w:val="29"/>
        </w:numPr>
        <w:tabs>
          <w:tab w:val="clear" w:pos="720"/>
          <w:tab w:val="num" w:pos="1440"/>
        </w:tabs>
        <w:spacing w:after="0"/>
        <w:ind w:left="1440"/>
      </w:pPr>
      <w:r w:rsidRPr="003A2BAE">
        <w:t>Implementació de la càrrega massiva d’alumnes i professors a través d’un fitxer o formulari múltiple, per facilitar la gestió de grans volums de dades.</w:t>
      </w:r>
    </w:p>
    <w:p w14:paraId="06BB24BC" w14:textId="4A27E431" w:rsidR="0010337E" w:rsidRPr="003A2BAE" w:rsidRDefault="000A7DA5" w:rsidP="00D23F2B">
      <w:pPr>
        <w:spacing w:after="0"/>
        <w:ind w:left="720"/>
        <w:rPr>
          <w:b/>
          <w:bCs/>
        </w:rPr>
      </w:pPr>
      <w:r w:rsidRPr="003A2BAE">
        <w:rPr>
          <w:b/>
          <w:bCs/>
        </w:rPr>
        <w:t>3</w:t>
      </w:r>
      <w:r w:rsidR="0010337E" w:rsidRPr="003A2BAE">
        <w:rPr>
          <w:b/>
          <w:bCs/>
        </w:rPr>
        <w:t>. Altres funcionalitats</w:t>
      </w:r>
    </w:p>
    <w:p w14:paraId="389EC4D0" w14:textId="6232174D" w:rsidR="004A1859" w:rsidRPr="003A2BAE" w:rsidRDefault="004A1859" w:rsidP="00D23F2B">
      <w:pPr>
        <w:numPr>
          <w:ilvl w:val="0"/>
          <w:numId w:val="30"/>
        </w:numPr>
        <w:tabs>
          <w:tab w:val="clear" w:pos="720"/>
          <w:tab w:val="num" w:pos="1440"/>
        </w:tabs>
        <w:spacing w:after="0"/>
        <w:ind w:left="1440"/>
      </w:pPr>
      <w:r w:rsidRPr="003A2BAE">
        <w:t xml:space="preserve">Connexió amb </w:t>
      </w:r>
      <w:proofErr w:type="spellStart"/>
      <w:r w:rsidRPr="003A2BAE">
        <w:t>KarmaWebApi</w:t>
      </w:r>
      <w:proofErr w:type="spellEnd"/>
    </w:p>
    <w:p w14:paraId="547D0348" w14:textId="34584012" w:rsidR="0010337E" w:rsidRPr="003A2BAE" w:rsidRDefault="0010337E" w:rsidP="00D23F2B">
      <w:pPr>
        <w:numPr>
          <w:ilvl w:val="0"/>
          <w:numId w:val="30"/>
        </w:numPr>
        <w:tabs>
          <w:tab w:val="clear" w:pos="720"/>
          <w:tab w:val="num" w:pos="1440"/>
        </w:tabs>
        <w:spacing w:after="0"/>
        <w:ind w:left="1440"/>
      </w:pPr>
      <w:r w:rsidRPr="003A2BAE">
        <w:t>Generació dinàmica de contingut HTML (com taules o llistes) a partir de les dades obtingudes.</w:t>
      </w:r>
    </w:p>
    <w:p w14:paraId="5AF3C9D4" w14:textId="77777777" w:rsidR="0010337E" w:rsidRDefault="0010337E" w:rsidP="00D23F2B">
      <w:pPr>
        <w:numPr>
          <w:ilvl w:val="0"/>
          <w:numId w:val="30"/>
        </w:numPr>
        <w:tabs>
          <w:tab w:val="clear" w:pos="720"/>
          <w:tab w:val="num" w:pos="1440"/>
        </w:tabs>
        <w:spacing w:after="0"/>
        <w:ind w:left="1440"/>
      </w:pPr>
      <w:r w:rsidRPr="003A2BAE">
        <w:t xml:space="preserve">Interacció amb el navegador (per exemple, mostrar alertes, </w:t>
      </w:r>
      <w:proofErr w:type="spellStart"/>
      <w:r w:rsidRPr="003A2BAE">
        <w:t>redireccionaments</w:t>
      </w:r>
      <w:proofErr w:type="spellEnd"/>
      <w:r w:rsidRPr="003A2BAE">
        <w:t xml:space="preserve"> o accions sobre finestres).</w:t>
      </w:r>
    </w:p>
    <w:p w14:paraId="542F6C33" w14:textId="77777777" w:rsidR="00D23F2B" w:rsidRDefault="00D23F2B" w:rsidP="00D23F2B">
      <w:pPr>
        <w:spacing w:after="0"/>
      </w:pPr>
    </w:p>
    <w:p w14:paraId="39C22926" w14:textId="60B6F3C0" w:rsidR="00D23F2B" w:rsidRPr="003A2BAE" w:rsidRDefault="00D23F2B" w:rsidP="00D23F2B">
      <w:pPr>
        <w:spacing w:after="0"/>
      </w:pPr>
      <w:r>
        <w:t xml:space="preserve">Addicionalment s’entregarà el </w:t>
      </w:r>
      <w:proofErr w:type="spellStart"/>
      <w:r>
        <w:t>link</w:t>
      </w:r>
      <w:proofErr w:type="spellEnd"/>
      <w:r>
        <w:t xml:space="preserve"> a un vídeo de 10 minuts on s’explique la funcionalitat desenvolupada amb l’aplicació en funcionalment. </w:t>
      </w:r>
      <w:r w:rsidR="00E359BE">
        <w:t xml:space="preserve">El vídeo ha d’indicar específicament amb quin perfil d’usuari s’està </w:t>
      </w:r>
      <w:proofErr w:type="spellStart"/>
      <w:r w:rsidR="00E359BE">
        <w:t>logant</w:t>
      </w:r>
      <w:proofErr w:type="spellEnd"/>
      <w:r w:rsidR="00E359BE">
        <w:t xml:space="preserve"> (si </w:t>
      </w:r>
      <w:r w:rsidR="00C67498">
        <w:t>é</w:t>
      </w:r>
      <w:r w:rsidR="00E359BE">
        <w:t xml:space="preserve">s que es necessari). </w:t>
      </w:r>
    </w:p>
    <w:p w14:paraId="2F9C1FE8" w14:textId="77777777" w:rsidR="00F75CAE" w:rsidRPr="003A2BAE" w:rsidRDefault="00F75CAE" w:rsidP="00F75CAE">
      <w:pPr>
        <w:spacing w:after="0"/>
        <w:ind w:left="720"/>
      </w:pPr>
    </w:p>
    <w:p w14:paraId="475736B1" w14:textId="1D85C90A" w:rsidR="004B3D3C" w:rsidRPr="003A2BAE" w:rsidRDefault="004B3D3C" w:rsidP="003F0F68">
      <w:pPr>
        <w:pStyle w:val="Heading2"/>
        <w:numPr>
          <w:ilvl w:val="1"/>
          <w:numId w:val="16"/>
        </w:numPr>
        <w:ind w:left="426" w:hanging="437"/>
      </w:pPr>
      <w:bookmarkStart w:id="30" w:name="_Toc199065264"/>
      <w:r w:rsidRPr="003A2BAE">
        <w:t>Sprint 3</w:t>
      </w:r>
      <w:bookmarkEnd w:id="30"/>
    </w:p>
    <w:p w14:paraId="5E4D7820" w14:textId="23A7EE66" w:rsidR="00F5285D" w:rsidRPr="001E3610" w:rsidRDefault="00F5285D" w:rsidP="001E3610">
      <w:pPr>
        <w:pStyle w:val="Heading3"/>
        <w:numPr>
          <w:ilvl w:val="2"/>
          <w:numId w:val="16"/>
        </w:numPr>
        <w:rPr>
          <w:sz w:val="24"/>
          <w:szCs w:val="24"/>
        </w:rPr>
      </w:pPr>
      <w:bookmarkStart w:id="31" w:name="_Toc199065265"/>
      <w:r w:rsidRPr="001E3610">
        <w:rPr>
          <w:sz w:val="24"/>
          <w:szCs w:val="24"/>
        </w:rPr>
        <w:t>Objectiu general de l’sprint</w:t>
      </w:r>
      <w:bookmarkEnd w:id="31"/>
    </w:p>
    <w:p w14:paraId="5D064242" w14:textId="77777777" w:rsidR="00F5285D" w:rsidRPr="003A2BAE" w:rsidRDefault="00F5285D" w:rsidP="00F5285D">
      <w:pPr>
        <w:spacing w:after="0"/>
      </w:pPr>
      <w:r w:rsidRPr="003A2BAE">
        <w:t xml:space="preserve">Durant aquest sprint, l’alumnat aprofundirà en la seguretat i la gestió d’usuaris dins d’una aplicació Angular, implementant sistemes d’autenticació i autorització que permeten controlar l’accés segons el rol de l’usuari (alumne, professor o administrador). També es treballarà la validació de formularis mitjançant </w:t>
      </w:r>
      <w:proofErr w:type="spellStart"/>
      <w:r w:rsidRPr="003A2BAE">
        <w:t>Reactive</w:t>
      </w:r>
      <w:proofErr w:type="spellEnd"/>
      <w:r w:rsidRPr="003A2BAE">
        <w:t xml:space="preserve"> </w:t>
      </w:r>
      <w:proofErr w:type="spellStart"/>
      <w:r w:rsidRPr="003A2BAE">
        <w:t>Forms</w:t>
      </w:r>
      <w:proofErr w:type="spellEnd"/>
      <w:r w:rsidRPr="003A2BAE">
        <w:t xml:space="preserve"> per garantir la integritat de les dades introduïdes. A més, es posarà en pràctica la verificació d’accés amb el servidor, incloent-hi la gestió de permisos, la creació i eliminació d’administradors, i la gestió d’accés dels usuaris. Aquest sprint permetrà consolidar coneixements clau per al desenvolupament d’aplicacions web segures i robustes.</w:t>
      </w:r>
    </w:p>
    <w:p w14:paraId="3B7F234F" w14:textId="5E60E42F" w:rsidR="00F5285D" w:rsidRPr="001E3610" w:rsidRDefault="00F5285D" w:rsidP="001E3610">
      <w:pPr>
        <w:pStyle w:val="Heading3"/>
        <w:numPr>
          <w:ilvl w:val="2"/>
          <w:numId w:val="16"/>
        </w:numPr>
        <w:rPr>
          <w:sz w:val="24"/>
          <w:szCs w:val="24"/>
        </w:rPr>
      </w:pPr>
      <w:bookmarkStart w:id="32" w:name="_Toc199065266"/>
      <w:r w:rsidRPr="001E3610">
        <w:rPr>
          <w:sz w:val="24"/>
          <w:szCs w:val="24"/>
        </w:rPr>
        <w:t>Descripció de l’sprint</w:t>
      </w:r>
      <w:bookmarkEnd w:id="32"/>
    </w:p>
    <w:p w14:paraId="177A73E7" w14:textId="38CDD31C" w:rsidR="00F5285D" w:rsidRPr="003A2BAE" w:rsidRDefault="00F5285D" w:rsidP="00F5285D">
      <w:pPr>
        <w:spacing w:after="0"/>
        <w:rPr>
          <w:b/>
          <w:bCs/>
        </w:rPr>
      </w:pPr>
      <w:r w:rsidRPr="003A2BAE">
        <w:rPr>
          <w:b/>
          <w:bCs/>
        </w:rPr>
        <w:t>Continguts</w:t>
      </w:r>
      <w:r w:rsidR="007E436F" w:rsidRPr="003A2BAE">
        <w:rPr>
          <w:b/>
          <w:bCs/>
        </w:rPr>
        <w:t>:</w:t>
      </w:r>
    </w:p>
    <w:p w14:paraId="19EAF7D1" w14:textId="77777777" w:rsidR="007E436F" w:rsidRPr="003A2BAE" w:rsidRDefault="007E436F" w:rsidP="00F5285D">
      <w:pPr>
        <w:spacing w:after="0"/>
        <w:rPr>
          <w:b/>
          <w:bCs/>
        </w:rPr>
      </w:pPr>
    </w:p>
    <w:p w14:paraId="4FBD3577" w14:textId="26E10EAB" w:rsidR="00F5285D" w:rsidRPr="003A2BAE" w:rsidRDefault="007E436F" w:rsidP="00F5285D">
      <w:pPr>
        <w:spacing w:after="0"/>
        <w:rPr>
          <w:b/>
          <w:bCs/>
        </w:rPr>
      </w:pPr>
      <w:r w:rsidRPr="003A2BAE">
        <w:rPr>
          <w:b/>
          <w:bCs/>
        </w:rPr>
        <w:t xml:space="preserve">Unitat 5: </w:t>
      </w:r>
      <w:r w:rsidR="00F5285D" w:rsidRPr="003A2BAE">
        <w:rPr>
          <w:b/>
          <w:bCs/>
        </w:rPr>
        <w:t>Autenticació i autorització en Angular</w:t>
      </w:r>
    </w:p>
    <w:p w14:paraId="28B8FA30" w14:textId="77777777" w:rsidR="00F5285D" w:rsidRPr="003A2BAE" w:rsidRDefault="00F5285D" w:rsidP="007115DE">
      <w:pPr>
        <w:pStyle w:val="ListParagraph"/>
        <w:numPr>
          <w:ilvl w:val="0"/>
          <w:numId w:val="31"/>
        </w:numPr>
        <w:spacing w:after="0"/>
      </w:pPr>
      <w:r w:rsidRPr="003A2BAE">
        <w:t>Explicació dels conceptes d’autenticació i autorització.</w:t>
      </w:r>
    </w:p>
    <w:p w14:paraId="5B62C2C0" w14:textId="77777777" w:rsidR="00F5285D" w:rsidRPr="003A2BAE" w:rsidRDefault="00F5285D" w:rsidP="007115DE">
      <w:pPr>
        <w:pStyle w:val="ListParagraph"/>
        <w:numPr>
          <w:ilvl w:val="0"/>
          <w:numId w:val="31"/>
        </w:numPr>
        <w:spacing w:after="0"/>
      </w:pPr>
      <w:r w:rsidRPr="003A2BAE">
        <w:t>Implementació d’un sistema de login per a diferents rols d’usuari.</w:t>
      </w:r>
    </w:p>
    <w:p w14:paraId="76D62C3E" w14:textId="77777777" w:rsidR="00F5285D" w:rsidRPr="003A2BAE" w:rsidRDefault="00F5285D" w:rsidP="007115DE">
      <w:pPr>
        <w:pStyle w:val="ListParagraph"/>
        <w:numPr>
          <w:ilvl w:val="0"/>
          <w:numId w:val="31"/>
        </w:numPr>
        <w:spacing w:after="0"/>
      </w:pPr>
      <w:r w:rsidRPr="003A2BAE">
        <w:t>Control d’accés a funcionalitats segons el rol.</w:t>
      </w:r>
    </w:p>
    <w:p w14:paraId="02D8F0D9" w14:textId="77777777" w:rsidR="00133478" w:rsidRPr="003A2BAE" w:rsidRDefault="00F5285D" w:rsidP="007115DE">
      <w:pPr>
        <w:pStyle w:val="ListParagraph"/>
        <w:numPr>
          <w:ilvl w:val="0"/>
          <w:numId w:val="31"/>
        </w:numPr>
      </w:pPr>
      <w:r w:rsidRPr="003A2BAE">
        <w:t>Revisió i depuració del codi d’autenticació.</w:t>
      </w:r>
      <w:r w:rsidRPr="003A2BAE">
        <w:br/>
      </w:r>
      <w:r w:rsidR="00133478" w:rsidRPr="003A2BAE">
        <w:t xml:space="preserve">Referència: </w:t>
      </w:r>
      <w:hyperlink r:id="rId37" w:anchor="autenticacion" w:history="1">
        <w:r w:rsidR="00133478" w:rsidRPr="003A2BAE">
          <w:rPr>
            <w:rStyle w:val="Hyperlink"/>
          </w:rPr>
          <w:t>https://xxjcaxx.github.io/libro_dwec/intro.html#autenticacion</w:t>
        </w:r>
      </w:hyperlink>
    </w:p>
    <w:p w14:paraId="01F91E49" w14:textId="0A200C59" w:rsidR="00F5285D" w:rsidRPr="003A2BAE" w:rsidRDefault="00133478" w:rsidP="00F5285D">
      <w:pPr>
        <w:spacing w:after="0"/>
        <w:rPr>
          <w:b/>
          <w:bCs/>
        </w:rPr>
      </w:pPr>
      <w:r w:rsidRPr="003A2BAE">
        <w:rPr>
          <w:b/>
          <w:bCs/>
        </w:rPr>
        <w:t>Unitat 6:</w:t>
      </w:r>
      <w:r w:rsidR="00F5285D" w:rsidRPr="003A2BAE">
        <w:rPr>
          <w:b/>
          <w:bCs/>
        </w:rPr>
        <w:t xml:space="preserve"> Validació de formularis en Angular</w:t>
      </w:r>
    </w:p>
    <w:p w14:paraId="4D0B95E9" w14:textId="77777777" w:rsidR="00F5285D" w:rsidRPr="003A2BAE" w:rsidRDefault="00F5285D" w:rsidP="007115DE">
      <w:pPr>
        <w:pStyle w:val="ListParagraph"/>
        <w:numPr>
          <w:ilvl w:val="0"/>
          <w:numId w:val="32"/>
        </w:numPr>
        <w:spacing w:after="0"/>
      </w:pPr>
      <w:r w:rsidRPr="003A2BAE">
        <w:t xml:space="preserve">Introducció a la validació de formularis amb </w:t>
      </w:r>
      <w:proofErr w:type="spellStart"/>
      <w:r w:rsidRPr="003A2BAE">
        <w:t>Reactive</w:t>
      </w:r>
      <w:proofErr w:type="spellEnd"/>
      <w:r w:rsidRPr="003A2BAE">
        <w:t xml:space="preserve"> </w:t>
      </w:r>
      <w:proofErr w:type="spellStart"/>
      <w:r w:rsidRPr="003A2BAE">
        <w:t>Forms</w:t>
      </w:r>
      <w:proofErr w:type="spellEnd"/>
      <w:r w:rsidRPr="003A2BAE">
        <w:t>.</w:t>
      </w:r>
    </w:p>
    <w:p w14:paraId="5082D8BF" w14:textId="77777777" w:rsidR="00F5285D" w:rsidRPr="003A2BAE" w:rsidRDefault="00F5285D" w:rsidP="007115DE">
      <w:pPr>
        <w:pStyle w:val="ListParagraph"/>
        <w:numPr>
          <w:ilvl w:val="0"/>
          <w:numId w:val="32"/>
        </w:numPr>
        <w:spacing w:after="0"/>
      </w:pPr>
      <w:r w:rsidRPr="003A2BAE">
        <w:t xml:space="preserve">Creació de formularis amb validació de camps (nom, cognoms, </w:t>
      </w:r>
      <w:proofErr w:type="spellStart"/>
      <w:r w:rsidRPr="003A2BAE">
        <w:t>email</w:t>
      </w:r>
      <w:proofErr w:type="spellEnd"/>
      <w:r w:rsidRPr="003A2BAE">
        <w:t>, etc.).</w:t>
      </w:r>
    </w:p>
    <w:p w14:paraId="46C204B5" w14:textId="77777777" w:rsidR="00F5285D" w:rsidRPr="003A2BAE" w:rsidRDefault="00F5285D" w:rsidP="007115DE">
      <w:pPr>
        <w:pStyle w:val="ListParagraph"/>
        <w:numPr>
          <w:ilvl w:val="0"/>
          <w:numId w:val="32"/>
        </w:numPr>
        <w:spacing w:after="0"/>
      </w:pPr>
      <w:r w:rsidRPr="003A2BAE">
        <w:t>Integració de la validació en el projecte Karma.</w:t>
      </w:r>
    </w:p>
    <w:p w14:paraId="4D239C86" w14:textId="0A527EE9" w:rsidR="009E5554" w:rsidRPr="003A2BAE" w:rsidRDefault="00F5285D" w:rsidP="007115DE">
      <w:pPr>
        <w:pStyle w:val="ListParagraph"/>
        <w:numPr>
          <w:ilvl w:val="0"/>
          <w:numId w:val="32"/>
        </w:numPr>
      </w:pPr>
      <w:r w:rsidRPr="003A2BAE">
        <w:t>Revisió i depuració del codi de formularis.</w:t>
      </w:r>
      <w:r w:rsidRPr="003A2BAE">
        <w:br/>
      </w:r>
      <w:r w:rsidR="009E5554" w:rsidRPr="003A2BAE">
        <w:t xml:space="preserve">Referència: </w:t>
      </w:r>
      <w:hyperlink r:id="rId38" w:anchor="formularios" w:history="1">
        <w:r w:rsidR="0089686F" w:rsidRPr="003A2BAE">
          <w:rPr>
            <w:rStyle w:val="Hyperlink"/>
          </w:rPr>
          <w:t>https://xxjcaxx.github.io/libro_dwec/intro.html#formularios</w:t>
        </w:r>
      </w:hyperlink>
    </w:p>
    <w:p w14:paraId="1E664883" w14:textId="77777777" w:rsidR="001938CD" w:rsidRPr="003A2BAE" w:rsidRDefault="001938CD" w:rsidP="001938CD">
      <w:pPr>
        <w:pStyle w:val="ListParagraph"/>
      </w:pPr>
    </w:p>
    <w:p w14:paraId="20BBB674" w14:textId="77777777" w:rsidR="00F5285D" w:rsidRPr="003A2BAE" w:rsidRDefault="00F5285D" w:rsidP="00F5285D">
      <w:pPr>
        <w:spacing w:after="0"/>
        <w:rPr>
          <w:b/>
          <w:bCs/>
        </w:rPr>
      </w:pPr>
      <w:r w:rsidRPr="003A2BAE">
        <w:rPr>
          <w:b/>
          <w:bCs/>
        </w:rPr>
        <w:t>Activitats</w:t>
      </w:r>
    </w:p>
    <w:p w14:paraId="5C5350FD" w14:textId="64BBB107" w:rsidR="00F5285D" w:rsidRPr="003A2BAE" w:rsidRDefault="00F5285D" w:rsidP="007115DE">
      <w:pPr>
        <w:pStyle w:val="ListParagraph"/>
        <w:numPr>
          <w:ilvl w:val="0"/>
          <w:numId w:val="33"/>
        </w:numPr>
        <w:spacing w:after="0"/>
      </w:pPr>
      <w:r w:rsidRPr="003A2BAE">
        <w:t>Explicació sobre els conceptes d'autenticació i autorització i com implementar-los en Angular.</w:t>
      </w:r>
    </w:p>
    <w:p w14:paraId="0356D361" w14:textId="0AA97D2D" w:rsidR="00F5285D" w:rsidRPr="003A2BAE" w:rsidRDefault="00F5285D" w:rsidP="007115DE">
      <w:pPr>
        <w:pStyle w:val="ListParagraph"/>
        <w:numPr>
          <w:ilvl w:val="0"/>
          <w:numId w:val="33"/>
        </w:numPr>
        <w:spacing w:after="0"/>
      </w:pPr>
      <w:r w:rsidRPr="003A2BAE">
        <w:t>Implementar un sistema de login en el projecte Karma que permeta als usuaris iniciar sessió.</w:t>
      </w:r>
    </w:p>
    <w:p w14:paraId="24357D2C" w14:textId="03554A67" w:rsidR="00F5285D" w:rsidRPr="003A2BAE" w:rsidRDefault="00F5285D" w:rsidP="007115DE">
      <w:pPr>
        <w:pStyle w:val="ListParagraph"/>
        <w:numPr>
          <w:ilvl w:val="0"/>
          <w:numId w:val="33"/>
        </w:numPr>
        <w:spacing w:after="0"/>
      </w:pPr>
      <w:r w:rsidRPr="003A2BAE">
        <w:t>Revisió i depuració del codi implementat.</w:t>
      </w:r>
    </w:p>
    <w:p w14:paraId="330FCD56" w14:textId="6821126C" w:rsidR="00F5285D" w:rsidRPr="003A2BAE" w:rsidRDefault="00F5285D" w:rsidP="007115DE">
      <w:pPr>
        <w:pStyle w:val="ListParagraph"/>
        <w:numPr>
          <w:ilvl w:val="0"/>
          <w:numId w:val="33"/>
        </w:numPr>
        <w:spacing w:after="0"/>
      </w:pPr>
      <w:r w:rsidRPr="003A2BAE">
        <w:t xml:space="preserve">Explicació sobre la validació de formularis en Angular utilitzant </w:t>
      </w:r>
      <w:proofErr w:type="spellStart"/>
      <w:r w:rsidRPr="003A2BAE">
        <w:t>Reactive</w:t>
      </w:r>
      <w:proofErr w:type="spellEnd"/>
      <w:r w:rsidRPr="003A2BAE">
        <w:t xml:space="preserve"> </w:t>
      </w:r>
      <w:proofErr w:type="spellStart"/>
      <w:r w:rsidRPr="003A2BAE">
        <w:t>Forms</w:t>
      </w:r>
      <w:proofErr w:type="spellEnd"/>
      <w:r w:rsidRPr="003A2BAE">
        <w:t>.</w:t>
      </w:r>
    </w:p>
    <w:p w14:paraId="0045399B" w14:textId="2313E6D8" w:rsidR="00F5285D" w:rsidRPr="003A2BAE" w:rsidRDefault="00247CDB" w:rsidP="007115DE">
      <w:pPr>
        <w:pStyle w:val="ListParagraph"/>
        <w:numPr>
          <w:ilvl w:val="0"/>
          <w:numId w:val="33"/>
        </w:numPr>
        <w:spacing w:after="0"/>
      </w:pPr>
      <w:r w:rsidRPr="003A2BAE">
        <w:t xml:space="preserve">Modificar el </w:t>
      </w:r>
      <w:r w:rsidR="00F5285D" w:rsidRPr="003A2BAE">
        <w:t xml:space="preserve">formulari de registre d'alumnes </w:t>
      </w:r>
      <w:r w:rsidRPr="003A2BAE">
        <w:t xml:space="preserve">i aplicar la </w:t>
      </w:r>
      <w:r w:rsidR="00F5285D" w:rsidRPr="003A2BAE">
        <w:t>validació de camps.</w:t>
      </w:r>
    </w:p>
    <w:p w14:paraId="7ABFAF38" w14:textId="7DD84A44" w:rsidR="00F5285D" w:rsidRPr="003A2BAE" w:rsidRDefault="00F5285D" w:rsidP="007115DE">
      <w:pPr>
        <w:pStyle w:val="ListParagraph"/>
        <w:numPr>
          <w:ilvl w:val="0"/>
          <w:numId w:val="33"/>
        </w:numPr>
        <w:spacing w:after="0"/>
      </w:pPr>
      <w:r w:rsidRPr="003A2BAE">
        <w:t>Implementació de la validació de formularis en el projecte Karma.</w:t>
      </w:r>
    </w:p>
    <w:p w14:paraId="51D5754C" w14:textId="77777777" w:rsidR="00107CF2" w:rsidRPr="003A2BAE" w:rsidRDefault="00107CF2" w:rsidP="00107CF2">
      <w:pPr>
        <w:pStyle w:val="ListParagraph"/>
        <w:spacing w:after="0"/>
      </w:pPr>
    </w:p>
    <w:p w14:paraId="30675A5B" w14:textId="264BE714" w:rsidR="00F5285D" w:rsidRPr="001E3610" w:rsidRDefault="00F5285D" w:rsidP="001E3610">
      <w:pPr>
        <w:pStyle w:val="Heading3"/>
        <w:numPr>
          <w:ilvl w:val="2"/>
          <w:numId w:val="16"/>
        </w:numPr>
        <w:rPr>
          <w:sz w:val="24"/>
          <w:szCs w:val="24"/>
        </w:rPr>
      </w:pPr>
      <w:bookmarkStart w:id="33" w:name="_Toc199065267"/>
      <w:r w:rsidRPr="001E3610">
        <w:rPr>
          <w:sz w:val="24"/>
          <w:szCs w:val="24"/>
        </w:rPr>
        <w:t>Producte final de l’sprint</w:t>
      </w:r>
      <w:bookmarkEnd w:id="33"/>
    </w:p>
    <w:p w14:paraId="0802260F" w14:textId="77777777" w:rsidR="00F5285D" w:rsidRPr="003A2BAE" w:rsidRDefault="00F5285D" w:rsidP="00F5285D">
      <w:pPr>
        <w:spacing w:after="0"/>
      </w:pPr>
      <w:r w:rsidRPr="003A2BAE">
        <w:t>L’alumnat haurà d’entregar una nova branca del projecte (sprint3) que incloga les següents funcionalitats:</w:t>
      </w:r>
    </w:p>
    <w:p w14:paraId="2F736A12" w14:textId="77777777" w:rsidR="00D2275A" w:rsidRPr="003A2BAE" w:rsidRDefault="00D2275A" w:rsidP="00F5285D">
      <w:pPr>
        <w:spacing w:after="0"/>
      </w:pPr>
    </w:p>
    <w:p w14:paraId="557ACE7C" w14:textId="68670BF6" w:rsidR="00F5285D" w:rsidRPr="003A2BAE" w:rsidRDefault="00F5285D" w:rsidP="00F5285D">
      <w:pPr>
        <w:spacing w:after="0"/>
        <w:rPr>
          <w:b/>
          <w:bCs/>
        </w:rPr>
      </w:pPr>
      <w:r w:rsidRPr="003A2BAE">
        <w:rPr>
          <w:b/>
          <w:bCs/>
        </w:rPr>
        <w:t>Autenticació i autorització</w:t>
      </w:r>
    </w:p>
    <w:p w14:paraId="63505E5C" w14:textId="77777777" w:rsidR="00F5285D" w:rsidRPr="003A2BAE" w:rsidRDefault="00F5285D" w:rsidP="007115DE">
      <w:pPr>
        <w:pStyle w:val="ListParagraph"/>
        <w:numPr>
          <w:ilvl w:val="0"/>
          <w:numId w:val="34"/>
        </w:numPr>
        <w:spacing w:after="0"/>
      </w:pPr>
      <w:r w:rsidRPr="003A2BAE">
        <w:t>Sistema de login funcional per a alumnes, professors i administradors.</w:t>
      </w:r>
    </w:p>
    <w:p w14:paraId="1D40DE2B" w14:textId="77777777" w:rsidR="00F5285D" w:rsidRPr="003A2BAE" w:rsidRDefault="00F5285D" w:rsidP="007115DE">
      <w:pPr>
        <w:pStyle w:val="ListParagraph"/>
        <w:numPr>
          <w:ilvl w:val="0"/>
          <w:numId w:val="34"/>
        </w:numPr>
        <w:spacing w:after="0"/>
      </w:pPr>
      <w:r w:rsidRPr="003A2BAE">
        <w:t>Control d’accés a les diferents seccions de l’aplicació segons el rol de l’usuari.</w:t>
      </w:r>
    </w:p>
    <w:p w14:paraId="5C97DCEE" w14:textId="77777777" w:rsidR="00F5285D" w:rsidRPr="003A2BAE" w:rsidRDefault="00F5285D" w:rsidP="007115DE">
      <w:pPr>
        <w:pStyle w:val="ListParagraph"/>
        <w:numPr>
          <w:ilvl w:val="0"/>
          <w:numId w:val="34"/>
        </w:numPr>
        <w:spacing w:after="0"/>
      </w:pPr>
      <w:r w:rsidRPr="003A2BAE">
        <w:t>Validació de l’accés amb el servidor mitjançant peticions HTTP.</w:t>
      </w:r>
    </w:p>
    <w:p w14:paraId="490370F9" w14:textId="77777777" w:rsidR="00F5285D" w:rsidRPr="003A2BAE" w:rsidRDefault="00F5285D" w:rsidP="007115DE">
      <w:pPr>
        <w:pStyle w:val="ListParagraph"/>
        <w:numPr>
          <w:ilvl w:val="0"/>
          <w:numId w:val="34"/>
        </w:numPr>
        <w:spacing w:after="0"/>
      </w:pPr>
      <w:r w:rsidRPr="003A2BAE">
        <w:t>Configuració de permisos i restriccions d’accés.</w:t>
      </w:r>
    </w:p>
    <w:p w14:paraId="2411EA7C" w14:textId="273871A5" w:rsidR="00F5285D" w:rsidRPr="003A2BAE" w:rsidRDefault="00F5285D" w:rsidP="00D2275A">
      <w:pPr>
        <w:spacing w:after="0"/>
        <w:rPr>
          <w:b/>
          <w:bCs/>
        </w:rPr>
      </w:pPr>
      <w:r w:rsidRPr="003A2BAE">
        <w:rPr>
          <w:b/>
          <w:bCs/>
        </w:rPr>
        <w:t>Gestió d’usuaris i permisos</w:t>
      </w:r>
    </w:p>
    <w:p w14:paraId="5E5D4B58" w14:textId="77777777" w:rsidR="00F5285D" w:rsidRPr="003A2BAE" w:rsidRDefault="00F5285D" w:rsidP="007115DE">
      <w:pPr>
        <w:pStyle w:val="ListParagraph"/>
        <w:numPr>
          <w:ilvl w:val="0"/>
          <w:numId w:val="35"/>
        </w:numPr>
        <w:spacing w:after="0"/>
      </w:pPr>
      <w:r w:rsidRPr="003A2BAE">
        <w:t>Donar accés a alumnes i professors.</w:t>
      </w:r>
    </w:p>
    <w:p w14:paraId="3C2066EE" w14:textId="77777777" w:rsidR="00F5285D" w:rsidRPr="003A2BAE" w:rsidRDefault="00F5285D" w:rsidP="007115DE">
      <w:pPr>
        <w:pStyle w:val="ListParagraph"/>
        <w:numPr>
          <w:ilvl w:val="0"/>
          <w:numId w:val="35"/>
        </w:numPr>
        <w:spacing w:after="0"/>
      </w:pPr>
      <w:r w:rsidRPr="003A2BAE">
        <w:t>Bloquejar o restablir l’accés a usuaris.</w:t>
      </w:r>
    </w:p>
    <w:p w14:paraId="42198AE2" w14:textId="77777777" w:rsidR="00F5285D" w:rsidRPr="003A2BAE" w:rsidRDefault="00F5285D" w:rsidP="007115DE">
      <w:pPr>
        <w:pStyle w:val="ListParagraph"/>
        <w:numPr>
          <w:ilvl w:val="0"/>
          <w:numId w:val="35"/>
        </w:numPr>
        <w:spacing w:after="0"/>
      </w:pPr>
      <w:r w:rsidRPr="003A2BAE">
        <w:t>Crear nous administradors i eliminar-ne d’existents.</w:t>
      </w:r>
    </w:p>
    <w:p w14:paraId="68F1D272" w14:textId="30ECFEBC" w:rsidR="00F5285D" w:rsidRPr="003A2BAE" w:rsidRDefault="00F5285D" w:rsidP="00F5285D">
      <w:pPr>
        <w:spacing w:after="0"/>
        <w:rPr>
          <w:b/>
          <w:bCs/>
        </w:rPr>
      </w:pPr>
      <w:r w:rsidRPr="003A2BAE">
        <w:rPr>
          <w:b/>
          <w:bCs/>
        </w:rPr>
        <w:t>Validació de formularis</w:t>
      </w:r>
    </w:p>
    <w:p w14:paraId="20235128" w14:textId="77777777" w:rsidR="00F5285D" w:rsidRPr="003A2BAE" w:rsidRDefault="00F5285D" w:rsidP="007115DE">
      <w:pPr>
        <w:pStyle w:val="ListParagraph"/>
        <w:numPr>
          <w:ilvl w:val="0"/>
          <w:numId w:val="36"/>
        </w:numPr>
        <w:spacing w:after="0"/>
      </w:pPr>
      <w:r w:rsidRPr="003A2BAE">
        <w:t>Formularis amb validació de camps obligatoris, formats i longituds.</w:t>
      </w:r>
    </w:p>
    <w:p w14:paraId="05ED3B09" w14:textId="77777777" w:rsidR="00F5285D" w:rsidRPr="003A2BAE" w:rsidRDefault="00F5285D" w:rsidP="007115DE">
      <w:pPr>
        <w:pStyle w:val="ListParagraph"/>
        <w:numPr>
          <w:ilvl w:val="0"/>
          <w:numId w:val="36"/>
        </w:numPr>
        <w:spacing w:after="0"/>
      </w:pPr>
      <w:r w:rsidRPr="003A2BAE">
        <w:t>Formulari de registre d’alumnes amb comprovació de dades abans d’enviar-les al servidor.</w:t>
      </w:r>
    </w:p>
    <w:p w14:paraId="480749D8" w14:textId="77777777" w:rsidR="00BA58EA" w:rsidRPr="003A2BAE" w:rsidRDefault="00BA58EA" w:rsidP="00BA58EA"/>
    <w:p w14:paraId="609B1831" w14:textId="08798B1F" w:rsidR="004B3D3C" w:rsidRPr="003A2BAE" w:rsidRDefault="004B3D3C" w:rsidP="003F0F68">
      <w:pPr>
        <w:pStyle w:val="Heading2"/>
        <w:numPr>
          <w:ilvl w:val="1"/>
          <w:numId w:val="16"/>
        </w:numPr>
        <w:ind w:left="426" w:hanging="437"/>
      </w:pPr>
      <w:bookmarkStart w:id="34" w:name="_Toc199065268"/>
      <w:r w:rsidRPr="003A2BAE">
        <w:t>Sprint 4</w:t>
      </w:r>
      <w:bookmarkEnd w:id="34"/>
    </w:p>
    <w:p w14:paraId="0367AA65" w14:textId="302ED6EE" w:rsidR="0032029C" w:rsidRPr="001E3610" w:rsidRDefault="0032029C" w:rsidP="001E3610">
      <w:pPr>
        <w:pStyle w:val="Heading3"/>
        <w:numPr>
          <w:ilvl w:val="2"/>
          <w:numId w:val="16"/>
        </w:numPr>
        <w:rPr>
          <w:sz w:val="24"/>
          <w:szCs w:val="24"/>
        </w:rPr>
      </w:pPr>
      <w:bookmarkStart w:id="35" w:name="_Toc199065269"/>
      <w:r w:rsidRPr="001E3610">
        <w:rPr>
          <w:sz w:val="24"/>
          <w:szCs w:val="24"/>
        </w:rPr>
        <w:t>Objectiu general de l’sprint</w:t>
      </w:r>
      <w:bookmarkEnd w:id="35"/>
    </w:p>
    <w:p w14:paraId="3B0092A0" w14:textId="77777777" w:rsidR="0032029C" w:rsidRPr="003A2BAE" w:rsidRDefault="0032029C" w:rsidP="00792BB3">
      <w:pPr>
        <w:spacing w:after="0"/>
      </w:pPr>
      <w:r w:rsidRPr="003A2BAE">
        <w:t xml:space="preserve">Durant aquest sprint, l’alumnat aprofundirà en la interacció amb l’usuari mitjançant la gestió d’esdeveniments, la manipulació del DOM i la validació de formularis, tant amb Angular com amb expressions regulars. També es treballarà la configuració de l’aplicació, incloent-hi la gestió de matèries, anys escolars i puntuacions. A més, es començarà a introduir la gestió d’estat i el </w:t>
      </w:r>
      <w:proofErr w:type="spellStart"/>
      <w:r w:rsidRPr="003A2BAE">
        <w:t>testing</w:t>
      </w:r>
      <w:proofErr w:type="spellEnd"/>
      <w:r w:rsidRPr="003A2BAE">
        <w:t xml:space="preserve"> en aplicacions Angular, amb l’objectiu de millorar la qualitat, </w:t>
      </w:r>
      <w:proofErr w:type="spellStart"/>
      <w:r w:rsidRPr="003A2BAE">
        <w:t>mantenibilitat</w:t>
      </w:r>
      <w:proofErr w:type="spellEnd"/>
      <w:r w:rsidRPr="003A2BAE">
        <w:t xml:space="preserve"> i robustesa del projecte Karma. Aquest sprint permetrà consolidar la interacció dinàmica amb l’usuari i preparar el projecte per a escenaris més avançats de desenvolupament.</w:t>
      </w:r>
    </w:p>
    <w:p w14:paraId="19D31CCC" w14:textId="77777777" w:rsidR="00DB3F3E" w:rsidRPr="003A2BAE" w:rsidRDefault="00DB3F3E" w:rsidP="00F916FC"/>
    <w:p w14:paraId="7FF06C6F" w14:textId="19AA7AEA" w:rsidR="00792BB3" w:rsidRPr="001E3610" w:rsidRDefault="00792BB3" w:rsidP="001E3610">
      <w:pPr>
        <w:pStyle w:val="Heading3"/>
        <w:numPr>
          <w:ilvl w:val="2"/>
          <w:numId w:val="16"/>
        </w:numPr>
        <w:rPr>
          <w:sz w:val="24"/>
          <w:szCs w:val="24"/>
        </w:rPr>
      </w:pPr>
      <w:bookmarkStart w:id="36" w:name="_Toc199065270"/>
      <w:r w:rsidRPr="001E3610">
        <w:rPr>
          <w:sz w:val="24"/>
          <w:szCs w:val="24"/>
        </w:rPr>
        <w:t>Descripció de l’sprint</w:t>
      </w:r>
      <w:bookmarkEnd w:id="36"/>
    </w:p>
    <w:p w14:paraId="4A059E0C" w14:textId="1F17E18C" w:rsidR="00370876" w:rsidRPr="003A2BAE" w:rsidRDefault="00370876" w:rsidP="00792BB3">
      <w:pPr>
        <w:spacing w:after="0"/>
        <w:rPr>
          <w:b/>
          <w:bCs/>
        </w:rPr>
      </w:pPr>
      <w:r w:rsidRPr="003A2BAE">
        <w:rPr>
          <w:b/>
          <w:bCs/>
        </w:rPr>
        <w:t>Continguts</w:t>
      </w:r>
      <w:r w:rsidR="00DB3F3E" w:rsidRPr="003A2BAE">
        <w:rPr>
          <w:b/>
          <w:bCs/>
        </w:rPr>
        <w:t>:</w:t>
      </w:r>
    </w:p>
    <w:p w14:paraId="548D1DA8" w14:textId="3A26935E" w:rsidR="00370876" w:rsidRPr="003A2BAE" w:rsidRDefault="003E2E77" w:rsidP="00792BB3">
      <w:pPr>
        <w:spacing w:after="0"/>
      </w:pPr>
      <w:r w:rsidRPr="003A2BAE">
        <w:rPr>
          <w:b/>
          <w:bCs/>
        </w:rPr>
        <w:t>Unitat</w:t>
      </w:r>
      <w:r w:rsidR="00A95C43" w:rsidRPr="003A2BAE">
        <w:rPr>
          <w:b/>
          <w:bCs/>
        </w:rPr>
        <w:t xml:space="preserve"> 7:</w:t>
      </w:r>
      <w:r w:rsidR="00370876" w:rsidRPr="003A2BAE">
        <w:rPr>
          <w:b/>
          <w:bCs/>
        </w:rPr>
        <w:t xml:space="preserve"> Interacció amb l’usuari i manipulació del DOM</w:t>
      </w:r>
    </w:p>
    <w:p w14:paraId="44B79411" w14:textId="77777777" w:rsidR="00370876" w:rsidRPr="003A2BAE" w:rsidRDefault="00370876" w:rsidP="007115DE">
      <w:pPr>
        <w:numPr>
          <w:ilvl w:val="0"/>
          <w:numId w:val="37"/>
        </w:numPr>
        <w:spacing w:after="0"/>
      </w:pPr>
      <w:r w:rsidRPr="003A2BAE">
        <w:t>Gestió d’esdeveniments i formularis.</w:t>
      </w:r>
    </w:p>
    <w:p w14:paraId="51B82871" w14:textId="77777777" w:rsidR="00370876" w:rsidRPr="003A2BAE" w:rsidRDefault="00370876" w:rsidP="007115DE">
      <w:pPr>
        <w:numPr>
          <w:ilvl w:val="0"/>
          <w:numId w:val="37"/>
        </w:numPr>
        <w:spacing w:after="0"/>
      </w:pPr>
      <w:r w:rsidRPr="003A2BAE">
        <w:t>Validació de formularis amb expressions regulars.</w:t>
      </w:r>
    </w:p>
    <w:p w14:paraId="20F44FD8" w14:textId="77777777" w:rsidR="00370876" w:rsidRPr="003A2BAE" w:rsidRDefault="00370876" w:rsidP="007115DE">
      <w:pPr>
        <w:numPr>
          <w:ilvl w:val="0"/>
          <w:numId w:val="37"/>
        </w:numPr>
        <w:spacing w:after="0"/>
      </w:pPr>
      <w:r w:rsidRPr="003A2BAE">
        <w:t>Accés i manipulació del DOM: creació i modificació d’elements HTML.</w:t>
      </w:r>
    </w:p>
    <w:p w14:paraId="2EFA6870" w14:textId="67F699BC" w:rsidR="00BF3306" w:rsidRPr="003A2BAE" w:rsidRDefault="00BF3306" w:rsidP="00BF3306">
      <w:pPr>
        <w:ind w:firstLine="720"/>
      </w:pPr>
      <w:r w:rsidRPr="003A2BAE">
        <w:t xml:space="preserve">Referència: </w:t>
      </w:r>
      <w:hyperlink r:id="rId39" w:anchor="eventos" w:history="1">
        <w:r w:rsidRPr="003A2BAE">
          <w:rPr>
            <w:rStyle w:val="Hyperlink"/>
          </w:rPr>
          <w:t>https://xxjcaxx.github.io/libro_dwec/intro.html#eventos</w:t>
        </w:r>
      </w:hyperlink>
    </w:p>
    <w:p w14:paraId="57A7CE4F" w14:textId="41C2CB2C" w:rsidR="00370876" w:rsidRPr="003A2BAE" w:rsidRDefault="00370876" w:rsidP="007115DE">
      <w:pPr>
        <w:numPr>
          <w:ilvl w:val="0"/>
          <w:numId w:val="37"/>
        </w:numPr>
        <w:spacing w:after="0"/>
      </w:pPr>
      <w:r w:rsidRPr="003A2BAE">
        <w:t>Manipulació del DOM amb Angular.</w:t>
      </w:r>
    </w:p>
    <w:p w14:paraId="5BA2996B" w14:textId="77777777" w:rsidR="00370876" w:rsidRPr="003A2BAE" w:rsidRDefault="00370876" w:rsidP="007115DE">
      <w:pPr>
        <w:numPr>
          <w:ilvl w:val="0"/>
          <w:numId w:val="37"/>
        </w:numPr>
        <w:spacing w:after="0"/>
      </w:pPr>
      <w:r w:rsidRPr="003A2BAE">
        <w:t>Esdeveniments</w:t>
      </w:r>
    </w:p>
    <w:p w14:paraId="6E5DF4EE" w14:textId="77777777" w:rsidR="00AF2193" w:rsidRPr="003A2BAE" w:rsidRDefault="00370876" w:rsidP="007115DE">
      <w:pPr>
        <w:numPr>
          <w:ilvl w:val="0"/>
          <w:numId w:val="37"/>
        </w:numPr>
        <w:spacing w:after="0"/>
      </w:pPr>
      <w:r w:rsidRPr="003A2BAE">
        <w:t>DOM</w:t>
      </w:r>
      <w:r w:rsidR="00BF3306" w:rsidRPr="003A2BAE">
        <w:t xml:space="preserve">, </w:t>
      </w:r>
      <w:r w:rsidRPr="003A2BAE">
        <w:t>DOM amb Angular</w:t>
      </w:r>
    </w:p>
    <w:p w14:paraId="758F3998" w14:textId="3D151F48" w:rsidR="00BF3306" w:rsidRPr="003A2BAE" w:rsidRDefault="00BF3306" w:rsidP="007115DE">
      <w:pPr>
        <w:numPr>
          <w:ilvl w:val="0"/>
          <w:numId w:val="37"/>
        </w:numPr>
        <w:spacing w:after="0"/>
      </w:pPr>
      <w:r w:rsidRPr="003A2BAE">
        <w:t xml:space="preserve">Referència: </w:t>
      </w:r>
      <w:hyperlink r:id="rId40" w:anchor="dom" w:history="1">
        <w:r w:rsidRPr="003A2BAE">
          <w:rPr>
            <w:rStyle w:val="Hyperlink"/>
          </w:rPr>
          <w:t>https://xxjcaxx.github.io/libro_dwec/intro.html#dom</w:t>
        </w:r>
      </w:hyperlink>
    </w:p>
    <w:p w14:paraId="2386616F" w14:textId="2407813B" w:rsidR="00BF3306" w:rsidRPr="003A2BAE" w:rsidRDefault="00AF2193" w:rsidP="007115DE">
      <w:pPr>
        <w:pStyle w:val="ListParagraph"/>
        <w:numPr>
          <w:ilvl w:val="0"/>
          <w:numId w:val="37"/>
        </w:numPr>
      </w:pPr>
      <w:r w:rsidRPr="003A2BAE">
        <w:t>Referència: https://xxjcaxx.github.io/libro_dwec/intro.html#dom-angular</w:t>
      </w:r>
    </w:p>
    <w:p w14:paraId="34529F65" w14:textId="36E8E186" w:rsidR="00370876" w:rsidRPr="003A2BAE" w:rsidRDefault="00AA2EB6" w:rsidP="00792BB3">
      <w:pPr>
        <w:spacing w:after="0"/>
      </w:pPr>
      <w:r w:rsidRPr="003A2BAE">
        <w:rPr>
          <w:b/>
          <w:bCs/>
        </w:rPr>
        <w:t xml:space="preserve">Unitat </w:t>
      </w:r>
      <w:r w:rsidR="00CB13E4" w:rsidRPr="003A2BAE">
        <w:rPr>
          <w:b/>
          <w:bCs/>
        </w:rPr>
        <w:t>8</w:t>
      </w:r>
      <w:r w:rsidRPr="003A2BAE">
        <w:rPr>
          <w:b/>
          <w:bCs/>
        </w:rPr>
        <w:t>:</w:t>
      </w:r>
      <w:r w:rsidR="00370876" w:rsidRPr="003A2BAE">
        <w:rPr>
          <w:b/>
          <w:bCs/>
        </w:rPr>
        <w:t xml:space="preserve"> </w:t>
      </w:r>
      <w:r w:rsidR="00B021AC" w:rsidRPr="003A2BAE">
        <w:rPr>
          <w:b/>
          <w:bCs/>
        </w:rPr>
        <w:t xml:space="preserve">Millorant el meu codi: Gestió d’Estats i </w:t>
      </w:r>
      <w:proofErr w:type="spellStart"/>
      <w:r w:rsidR="00B021AC" w:rsidRPr="003A2BAE">
        <w:rPr>
          <w:b/>
          <w:bCs/>
        </w:rPr>
        <w:t>Testing</w:t>
      </w:r>
      <w:proofErr w:type="spellEnd"/>
    </w:p>
    <w:p w14:paraId="60B9AC59" w14:textId="77777777" w:rsidR="00370876" w:rsidRPr="003A2BAE" w:rsidRDefault="00370876" w:rsidP="007115DE">
      <w:pPr>
        <w:numPr>
          <w:ilvl w:val="0"/>
          <w:numId w:val="38"/>
        </w:numPr>
        <w:spacing w:after="0"/>
      </w:pPr>
      <w:r w:rsidRPr="003A2BAE">
        <w:t>Introducció al concepte de gestió d’estat.</w:t>
      </w:r>
    </w:p>
    <w:p w14:paraId="4EBDF781" w14:textId="7231AC35" w:rsidR="003A166A" w:rsidRPr="003A2BAE" w:rsidRDefault="00370876" w:rsidP="007115DE">
      <w:pPr>
        <w:pStyle w:val="ListParagraph"/>
        <w:numPr>
          <w:ilvl w:val="0"/>
          <w:numId w:val="38"/>
        </w:numPr>
      </w:pPr>
      <w:r w:rsidRPr="003A2BAE">
        <w:t xml:space="preserve">Ús de serveis i patrons com </w:t>
      </w:r>
      <w:proofErr w:type="spellStart"/>
      <w:r w:rsidRPr="003A2BAE">
        <w:t>Redux</w:t>
      </w:r>
      <w:proofErr w:type="spellEnd"/>
      <w:r w:rsidRPr="003A2BAE">
        <w:t xml:space="preserve"> per mantenir l’estat de l’aplicació.</w:t>
      </w:r>
      <w:r w:rsidRPr="003A2BAE">
        <w:br/>
      </w:r>
      <w:r w:rsidR="003A166A" w:rsidRPr="003A2BAE">
        <w:t xml:space="preserve">Referència: </w:t>
      </w:r>
      <w:hyperlink r:id="rId41" w:anchor="gestion-estado" w:history="1">
        <w:r w:rsidR="003A166A" w:rsidRPr="003A2BAE">
          <w:rPr>
            <w:rStyle w:val="Hyperlink"/>
          </w:rPr>
          <w:t>https://xxjcaxx.github.io/libro_dwec/intro.html#gestion-estado</w:t>
        </w:r>
      </w:hyperlink>
    </w:p>
    <w:p w14:paraId="48380559" w14:textId="77777777" w:rsidR="00370876" w:rsidRPr="003A2BAE" w:rsidRDefault="00370876" w:rsidP="007115DE">
      <w:pPr>
        <w:numPr>
          <w:ilvl w:val="0"/>
          <w:numId w:val="39"/>
        </w:numPr>
        <w:spacing w:after="0"/>
      </w:pPr>
      <w:r w:rsidRPr="003A2BAE">
        <w:t xml:space="preserve">Importància del </w:t>
      </w:r>
      <w:proofErr w:type="spellStart"/>
      <w:r w:rsidRPr="003A2BAE">
        <w:t>testing</w:t>
      </w:r>
      <w:proofErr w:type="spellEnd"/>
      <w:r w:rsidRPr="003A2BAE">
        <w:t xml:space="preserve"> en el desenvolupament web.</w:t>
      </w:r>
    </w:p>
    <w:p w14:paraId="18BD9C79" w14:textId="77777777" w:rsidR="007C2D42" w:rsidRPr="003A2BAE" w:rsidRDefault="00370876" w:rsidP="007115DE">
      <w:pPr>
        <w:numPr>
          <w:ilvl w:val="0"/>
          <w:numId w:val="39"/>
        </w:numPr>
        <w:spacing w:after="0"/>
        <w:rPr>
          <w:b/>
          <w:bCs/>
        </w:rPr>
      </w:pPr>
      <w:r w:rsidRPr="003A2BAE">
        <w:t xml:space="preserve">Eines com </w:t>
      </w:r>
      <w:proofErr w:type="spellStart"/>
      <w:r w:rsidRPr="003A2BAE">
        <w:t>Jasmine</w:t>
      </w:r>
      <w:proofErr w:type="spellEnd"/>
      <w:r w:rsidRPr="003A2BAE">
        <w:t xml:space="preserve"> i Karma per escriure i executar tests.</w:t>
      </w:r>
    </w:p>
    <w:p w14:paraId="3D2880C2" w14:textId="591CD645" w:rsidR="007C2D42" w:rsidRPr="003A2BAE" w:rsidRDefault="007C2D42" w:rsidP="007115DE">
      <w:pPr>
        <w:pStyle w:val="ListParagraph"/>
        <w:numPr>
          <w:ilvl w:val="0"/>
          <w:numId w:val="39"/>
        </w:numPr>
      </w:pPr>
      <w:r w:rsidRPr="003A2BAE">
        <w:t xml:space="preserve">Referència: </w:t>
      </w:r>
      <w:hyperlink r:id="rId42" w:anchor="testing" w:history="1">
        <w:r w:rsidRPr="003A2BAE">
          <w:rPr>
            <w:rStyle w:val="Hyperlink"/>
          </w:rPr>
          <w:t>https://xxjcaxx.github.io/libro_dwec/intro.html#testing</w:t>
        </w:r>
      </w:hyperlink>
    </w:p>
    <w:p w14:paraId="567D14FC" w14:textId="13B1FC10" w:rsidR="00370876" w:rsidRPr="003A2BAE" w:rsidRDefault="00370876" w:rsidP="00792BB3">
      <w:pPr>
        <w:spacing w:after="0"/>
        <w:rPr>
          <w:b/>
          <w:bCs/>
        </w:rPr>
      </w:pPr>
      <w:r w:rsidRPr="003A2BAE">
        <w:rPr>
          <w:b/>
          <w:bCs/>
        </w:rPr>
        <w:t>Activitats</w:t>
      </w:r>
    </w:p>
    <w:p w14:paraId="179AEF40" w14:textId="77777777" w:rsidR="00370876" w:rsidRPr="003A2BAE" w:rsidRDefault="00370876" w:rsidP="007115DE">
      <w:pPr>
        <w:numPr>
          <w:ilvl w:val="0"/>
          <w:numId w:val="40"/>
        </w:numPr>
        <w:spacing w:after="0"/>
      </w:pPr>
      <w:r w:rsidRPr="003A2BAE">
        <w:t>Explicació de la gestió d’esdeveniments i formularis.</w:t>
      </w:r>
    </w:p>
    <w:p w14:paraId="7F952060" w14:textId="77777777" w:rsidR="00370876" w:rsidRPr="003A2BAE" w:rsidRDefault="00370876" w:rsidP="007115DE">
      <w:pPr>
        <w:numPr>
          <w:ilvl w:val="0"/>
          <w:numId w:val="40"/>
        </w:numPr>
        <w:spacing w:after="0"/>
      </w:pPr>
      <w:r w:rsidRPr="003A2BAE">
        <w:t>Validació de formularis amb expressions regulars.</w:t>
      </w:r>
    </w:p>
    <w:p w14:paraId="1707F00C" w14:textId="77777777" w:rsidR="00370876" w:rsidRPr="003A2BAE" w:rsidRDefault="00370876" w:rsidP="007115DE">
      <w:pPr>
        <w:numPr>
          <w:ilvl w:val="0"/>
          <w:numId w:val="40"/>
        </w:numPr>
        <w:spacing w:after="0"/>
      </w:pPr>
      <w:r w:rsidRPr="003A2BAE">
        <w:t>Explicació del model d’objectes del document (DOM).</w:t>
      </w:r>
    </w:p>
    <w:p w14:paraId="2690C8DD" w14:textId="77777777" w:rsidR="00370876" w:rsidRPr="003A2BAE" w:rsidRDefault="00370876" w:rsidP="007115DE">
      <w:pPr>
        <w:numPr>
          <w:ilvl w:val="0"/>
          <w:numId w:val="40"/>
        </w:numPr>
        <w:spacing w:after="0"/>
      </w:pPr>
      <w:r w:rsidRPr="003A2BAE">
        <w:t>Implementació d’accés i manipulació del DOM en el projecte Karma.</w:t>
      </w:r>
    </w:p>
    <w:p w14:paraId="1B768B39" w14:textId="77777777" w:rsidR="00370876" w:rsidRPr="003A2BAE" w:rsidRDefault="00370876" w:rsidP="007115DE">
      <w:pPr>
        <w:numPr>
          <w:ilvl w:val="0"/>
          <w:numId w:val="40"/>
        </w:numPr>
        <w:spacing w:after="0"/>
      </w:pPr>
      <w:r w:rsidRPr="003A2BAE">
        <w:t>Creació i modificació d’elements HTML dinàmics.</w:t>
      </w:r>
    </w:p>
    <w:p w14:paraId="63527E81" w14:textId="77777777" w:rsidR="00370876" w:rsidRPr="003A2BAE" w:rsidRDefault="00370876" w:rsidP="007115DE">
      <w:pPr>
        <w:numPr>
          <w:ilvl w:val="0"/>
          <w:numId w:val="40"/>
        </w:numPr>
        <w:spacing w:after="0"/>
      </w:pPr>
      <w:r w:rsidRPr="003A2BAE">
        <w:t xml:space="preserve">Explicació sobre la gestió d’estat amb serveis i </w:t>
      </w:r>
      <w:proofErr w:type="spellStart"/>
      <w:r w:rsidRPr="003A2BAE">
        <w:t>Redux</w:t>
      </w:r>
      <w:proofErr w:type="spellEnd"/>
      <w:r w:rsidRPr="003A2BAE">
        <w:t>.</w:t>
      </w:r>
    </w:p>
    <w:p w14:paraId="6ECBF3A7" w14:textId="77777777" w:rsidR="00370876" w:rsidRPr="003A2BAE" w:rsidRDefault="00370876" w:rsidP="007115DE">
      <w:pPr>
        <w:numPr>
          <w:ilvl w:val="0"/>
          <w:numId w:val="40"/>
        </w:numPr>
        <w:spacing w:after="0"/>
      </w:pPr>
      <w:r w:rsidRPr="003A2BAE">
        <w:t>Implementació d’un servei per gestionar l’estat de l’aplicació.</w:t>
      </w:r>
    </w:p>
    <w:p w14:paraId="214F30E0" w14:textId="77777777" w:rsidR="00370876" w:rsidRPr="003A2BAE" w:rsidRDefault="00370876" w:rsidP="007115DE">
      <w:pPr>
        <w:numPr>
          <w:ilvl w:val="0"/>
          <w:numId w:val="40"/>
        </w:numPr>
        <w:spacing w:after="0"/>
        <w:rPr>
          <w:color w:val="EE0000"/>
        </w:rPr>
      </w:pPr>
      <w:r w:rsidRPr="003A2BAE">
        <w:rPr>
          <w:color w:val="EE0000"/>
        </w:rPr>
        <w:t xml:space="preserve">Explicació sobre </w:t>
      </w:r>
      <w:proofErr w:type="spellStart"/>
      <w:r w:rsidRPr="003A2BAE">
        <w:rPr>
          <w:color w:val="EE0000"/>
        </w:rPr>
        <w:t>testing</w:t>
      </w:r>
      <w:proofErr w:type="spellEnd"/>
      <w:r w:rsidRPr="003A2BAE">
        <w:rPr>
          <w:color w:val="EE0000"/>
        </w:rPr>
        <w:t xml:space="preserve"> i eines com </w:t>
      </w:r>
      <w:proofErr w:type="spellStart"/>
      <w:r w:rsidRPr="003A2BAE">
        <w:rPr>
          <w:color w:val="EE0000"/>
        </w:rPr>
        <w:t>Jasmine</w:t>
      </w:r>
      <w:proofErr w:type="spellEnd"/>
      <w:r w:rsidRPr="003A2BAE">
        <w:rPr>
          <w:color w:val="EE0000"/>
        </w:rPr>
        <w:t xml:space="preserve"> i Karma.</w:t>
      </w:r>
    </w:p>
    <w:p w14:paraId="7612C7BB" w14:textId="77777777" w:rsidR="00370876" w:rsidRPr="003A2BAE" w:rsidRDefault="00370876" w:rsidP="007115DE">
      <w:pPr>
        <w:numPr>
          <w:ilvl w:val="0"/>
          <w:numId w:val="40"/>
        </w:numPr>
        <w:spacing w:after="0"/>
      </w:pPr>
      <w:r w:rsidRPr="003A2BAE">
        <w:t>Creació de tests unitaris per a components i serveis.</w:t>
      </w:r>
    </w:p>
    <w:p w14:paraId="49854047" w14:textId="77777777" w:rsidR="00370876" w:rsidRPr="003A2BAE" w:rsidRDefault="00370876" w:rsidP="007115DE">
      <w:pPr>
        <w:numPr>
          <w:ilvl w:val="0"/>
          <w:numId w:val="40"/>
        </w:numPr>
        <w:spacing w:after="0"/>
      </w:pPr>
      <w:r w:rsidRPr="003A2BAE">
        <w:t>Revisió i depuració del codi i dels tests implementats.</w:t>
      </w:r>
    </w:p>
    <w:p w14:paraId="4F9893C4" w14:textId="77777777" w:rsidR="00551765" w:rsidRPr="003A2BAE" w:rsidRDefault="00551765" w:rsidP="00792BB3">
      <w:pPr>
        <w:spacing w:after="0"/>
      </w:pPr>
    </w:p>
    <w:p w14:paraId="48A7C6B2" w14:textId="711E62BF" w:rsidR="00370876" w:rsidRPr="001E3610" w:rsidRDefault="00370876" w:rsidP="001E3610">
      <w:pPr>
        <w:pStyle w:val="Heading3"/>
        <w:numPr>
          <w:ilvl w:val="2"/>
          <w:numId w:val="16"/>
        </w:numPr>
        <w:rPr>
          <w:sz w:val="24"/>
          <w:szCs w:val="24"/>
        </w:rPr>
      </w:pPr>
      <w:bookmarkStart w:id="37" w:name="_Toc199065271"/>
      <w:r w:rsidRPr="001E3610">
        <w:rPr>
          <w:sz w:val="24"/>
          <w:szCs w:val="24"/>
        </w:rPr>
        <w:t>Producte final de l’sprint</w:t>
      </w:r>
      <w:bookmarkEnd w:id="37"/>
    </w:p>
    <w:p w14:paraId="677E7F71" w14:textId="77777777" w:rsidR="00370876" w:rsidRPr="003A2BAE" w:rsidRDefault="00370876" w:rsidP="00792BB3">
      <w:pPr>
        <w:spacing w:after="0"/>
      </w:pPr>
      <w:r w:rsidRPr="003A2BAE">
        <w:t xml:space="preserve">L’alumnat haurà d’entregar una </w:t>
      </w:r>
      <w:r w:rsidRPr="003A2BAE">
        <w:rPr>
          <w:u w:val="single"/>
        </w:rPr>
        <w:t>nova branca del projecte</w:t>
      </w:r>
      <w:r w:rsidRPr="003A2BAE">
        <w:t xml:space="preserve"> (sprint4) que incloga les següents funcionalitats:</w:t>
      </w:r>
    </w:p>
    <w:p w14:paraId="7D6F0684" w14:textId="77777777" w:rsidR="00551765" w:rsidRPr="003A2BAE" w:rsidRDefault="00551765" w:rsidP="00792BB3">
      <w:pPr>
        <w:spacing w:after="0"/>
      </w:pPr>
    </w:p>
    <w:p w14:paraId="7AEBF7A6" w14:textId="2759E2FA" w:rsidR="00370876" w:rsidRPr="003A2BAE" w:rsidRDefault="00370876" w:rsidP="00461E41">
      <w:pPr>
        <w:spacing w:after="0"/>
        <w:ind w:left="360"/>
        <w:rPr>
          <w:b/>
          <w:bCs/>
        </w:rPr>
      </w:pPr>
      <w:r w:rsidRPr="003A2BAE">
        <w:rPr>
          <w:b/>
          <w:bCs/>
        </w:rPr>
        <w:t> 1. Configuració general</w:t>
      </w:r>
    </w:p>
    <w:p w14:paraId="4988A732" w14:textId="77777777" w:rsidR="00370876" w:rsidRPr="003A2BAE" w:rsidRDefault="00370876" w:rsidP="007115DE">
      <w:pPr>
        <w:numPr>
          <w:ilvl w:val="0"/>
          <w:numId w:val="41"/>
        </w:numPr>
        <w:tabs>
          <w:tab w:val="clear" w:pos="720"/>
          <w:tab w:val="num" w:pos="1080"/>
        </w:tabs>
        <w:spacing w:after="0"/>
        <w:ind w:left="1080"/>
      </w:pPr>
      <w:r w:rsidRPr="003A2BAE">
        <w:t>Configuració de matèries o mòduls.</w:t>
      </w:r>
    </w:p>
    <w:p w14:paraId="1A8307CD" w14:textId="170E6C65" w:rsidR="00370876" w:rsidRPr="003A2BAE" w:rsidRDefault="00370876" w:rsidP="007115DE">
      <w:pPr>
        <w:numPr>
          <w:ilvl w:val="0"/>
          <w:numId w:val="41"/>
        </w:numPr>
        <w:tabs>
          <w:tab w:val="clear" w:pos="720"/>
          <w:tab w:val="num" w:pos="1080"/>
        </w:tabs>
        <w:spacing w:after="0"/>
        <w:ind w:left="1080"/>
      </w:pPr>
      <w:r w:rsidRPr="003A2BAE">
        <w:t>Definició de nivells màxims i mínims</w:t>
      </w:r>
      <w:r w:rsidR="00551765" w:rsidRPr="003A2BAE">
        <w:t xml:space="preserve"> de Karma</w:t>
      </w:r>
      <w:r w:rsidRPr="003A2BAE">
        <w:t>.</w:t>
      </w:r>
    </w:p>
    <w:p w14:paraId="2FCF06C2" w14:textId="77777777" w:rsidR="00370876" w:rsidRPr="003A2BAE" w:rsidRDefault="00370876" w:rsidP="007115DE">
      <w:pPr>
        <w:numPr>
          <w:ilvl w:val="0"/>
          <w:numId w:val="41"/>
        </w:numPr>
        <w:tabs>
          <w:tab w:val="clear" w:pos="720"/>
          <w:tab w:val="num" w:pos="1080"/>
        </w:tabs>
        <w:spacing w:after="0"/>
        <w:ind w:left="1080"/>
      </w:pPr>
      <w:r w:rsidRPr="003A2BAE">
        <w:t>Configuració de privilegis i categories.</w:t>
      </w:r>
    </w:p>
    <w:p w14:paraId="34431EAA" w14:textId="6DD70131" w:rsidR="00370876" w:rsidRPr="003A2BAE" w:rsidRDefault="00370876" w:rsidP="00461E41">
      <w:pPr>
        <w:spacing w:after="0"/>
        <w:ind w:left="360"/>
        <w:rPr>
          <w:b/>
          <w:bCs/>
        </w:rPr>
      </w:pPr>
      <w:r w:rsidRPr="003A2BAE">
        <w:rPr>
          <w:b/>
          <w:bCs/>
        </w:rPr>
        <w:t>2. Configuració de l’any escolar</w:t>
      </w:r>
    </w:p>
    <w:p w14:paraId="0DFC1F9A" w14:textId="77777777" w:rsidR="00370876" w:rsidRPr="003A2BAE" w:rsidRDefault="00370876" w:rsidP="007115DE">
      <w:pPr>
        <w:numPr>
          <w:ilvl w:val="0"/>
          <w:numId w:val="42"/>
        </w:numPr>
        <w:tabs>
          <w:tab w:val="clear" w:pos="720"/>
          <w:tab w:val="num" w:pos="1080"/>
        </w:tabs>
        <w:spacing w:after="0"/>
        <w:ind w:left="1080"/>
      </w:pPr>
      <w:r w:rsidRPr="003A2BAE">
        <w:t>Alta d’un nou any escolar.</w:t>
      </w:r>
    </w:p>
    <w:p w14:paraId="1C550122" w14:textId="77777777" w:rsidR="00370876" w:rsidRPr="003A2BAE" w:rsidRDefault="00370876" w:rsidP="007115DE">
      <w:pPr>
        <w:numPr>
          <w:ilvl w:val="0"/>
          <w:numId w:val="42"/>
        </w:numPr>
        <w:tabs>
          <w:tab w:val="clear" w:pos="720"/>
          <w:tab w:val="num" w:pos="1080"/>
        </w:tabs>
        <w:spacing w:after="0"/>
        <w:ind w:left="1080"/>
      </w:pPr>
      <w:r w:rsidRPr="003A2BAE">
        <w:t>Desactivació d’un any escolar actiu.</w:t>
      </w:r>
    </w:p>
    <w:p w14:paraId="041932F2" w14:textId="77777777" w:rsidR="00370876" w:rsidRPr="003A2BAE" w:rsidRDefault="00370876" w:rsidP="007115DE">
      <w:pPr>
        <w:numPr>
          <w:ilvl w:val="0"/>
          <w:numId w:val="42"/>
        </w:numPr>
        <w:tabs>
          <w:tab w:val="clear" w:pos="720"/>
          <w:tab w:val="num" w:pos="1080"/>
        </w:tabs>
        <w:spacing w:after="0"/>
        <w:ind w:left="1080"/>
      </w:pPr>
      <w:r w:rsidRPr="003A2BAE">
        <w:t>Eliminació d’un any escolar existent.</w:t>
      </w:r>
    </w:p>
    <w:p w14:paraId="55C42D3A" w14:textId="2B5C03BC" w:rsidR="00370876" w:rsidRPr="003A2BAE" w:rsidRDefault="00370876" w:rsidP="00461E41">
      <w:pPr>
        <w:spacing w:after="0"/>
        <w:ind w:left="360"/>
        <w:rPr>
          <w:b/>
          <w:bCs/>
        </w:rPr>
      </w:pPr>
      <w:r w:rsidRPr="003A2BAE">
        <w:rPr>
          <w:b/>
          <w:bCs/>
        </w:rPr>
        <w:t>3. Gestió de puntuacions</w:t>
      </w:r>
    </w:p>
    <w:p w14:paraId="6207F691" w14:textId="77777777" w:rsidR="00370876" w:rsidRPr="003A2BAE" w:rsidRDefault="00370876" w:rsidP="007115DE">
      <w:pPr>
        <w:numPr>
          <w:ilvl w:val="0"/>
          <w:numId w:val="43"/>
        </w:numPr>
        <w:tabs>
          <w:tab w:val="clear" w:pos="720"/>
          <w:tab w:val="num" w:pos="1080"/>
        </w:tabs>
        <w:spacing w:after="0"/>
        <w:ind w:left="1080"/>
      </w:pPr>
      <w:r w:rsidRPr="003A2BAE">
        <w:t>Afegir puntuació a un alumne concret.</w:t>
      </w:r>
    </w:p>
    <w:p w14:paraId="668AF31D" w14:textId="77777777" w:rsidR="00370876" w:rsidRPr="003A2BAE" w:rsidRDefault="00370876" w:rsidP="007115DE">
      <w:pPr>
        <w:numPr>
          <w:ilvl w:val="0"/>
          <w:numId w:val="43"/>
        </w:numPr>
        <w:tabs>
          <w:tab w:val="clear" w:pos="720"/>
          <w:tab w:val="num" w:pos="1080"/>
        </w:tabs>
        <w:spacing w:after="0"/>
        <w:ind w:left="1080"/>
      </w:pPr>
      <w:r w:rsidRPr="003A2BAE">
        <w:t>Afegir puntuació a tot un grup.</w:t>
      </w:r>
    </w:p>
    <w:p w14:paraId="5D70FC6C" w14:textId="77777777" w:rsidR="00A7688C" w:rsidRPr="003A2BAE" w:rsidRDefault="00A7688C" w:rsidP="00461E41">
      <w:pPr>
        <w:spacing w:after="0"/>
        <w:ind w:left="360"/>
      </w:pPr>
    </w:p>
    <w:p w14:paraId="112C5AA3" w14:textId="5BC16A2F" w:rsidR="00A7688C" w:rsidRPr="003A2BAE" w:rsidRDefault="004E36E2" w:rsidP="00461E41">
      <w:pPr>
        <w:spacing w:after="0"/>
        <w:ind w:left="360"/>
      </w:pPr>
      <w:r w:rsidRPr="003A2BAE">
        <w:t>S’ha de tenir en compte:</w:t>
      </w:r>
    </w:p>
    <w:p w14:paraId="64A7B9A3" w14:textId="77777777" w:rsidR="00370876" w:rsidRPr="003A2BAE" w:rsidRDefault="00370876" w:rsidP="007115DE">
      <w:pPr>
        <w:numPr>
          <w:ilvl w:val="0"/>
          <w:numId w:val="44"/>
        </w:numPr>
        <w:tabs>
          <w:tab w:val="clear" w:pos="720"/>
          <w:tab w:val="num" w:pos="1080"/>
        </w:tabs>
        <w:spacing w:after="0"/>
        <w:ind w:left="1080"/>
      </w:pPr>
      <w:r w:rsidRPr="003A2BAE">
        <w:t>Formularis amb validació mitjançant expressions regulars.</w:t>
      </w:r>
    </w:p>
    <w:p w14:paraId="118999E1" w14:textId="77777777" w:rsidR="00370876" w:rsidRPr="003A2BAE" w:rsidRDefault="00370876" w:rsidP="007115DE">
      <w:pPr>
        <w:numPr>
          <w:ilvl w:val="0"/>
          <w:numId w:val="44"/>
        </w:numPr>
        <w:tabs>
          <w:tab w:val="clear" w:pos="720"/>
          <w:tab w:val="num" w:pos="1080"/>
        </w:tabs>
        <w:spacing w:after="0"/>
        <w:ind w:left="1080"/>
      </w:pPr>
      <w:r w:rsidRPr="003A2BAE">
        <w:t>Manipulació del DOM per afegir, editar i eliminar elements HTML.</w:t>
      </w:r>
    </w:p>
    <w:p w14:paraId="1EF64894" w14:textId="47A8E425" w:rsidR="00370876" w:rsidRPr="003A2BAE" w:rsidRDefault="00370876" w:rsidP="007115DE">
      <w:pPr>
        <w:numPr>
          <w:ilvl w:val="0"/>
          <w:numId w:val="45"/>
        </w:numPr>
        <w:tabs>
          <w:tab w:val="clear" w:pos="720"/>
          <w:tab w:val="num" w:pos="1080"/>
        </w:tabs>
        <w:spacing w:after="0"/>
        <w:ind w:left="1080"/>
        <w:rPr>
          <w:color w:val="EE0000"/>
        </w:rPr>
      </w:pPr>
      <w:r w:rsidRPr="003A2BAE">
        <w:rPr>
          <w:color w:val="EE0000"/>
        </w:rPr>
        <w:t xml:space="preserve">Implementació d’un servei per gestionar l’estat global de l’aplicació (usuari autenticat, dades carregades, </w:t>
      </w:r>
      <w:r w:rsidR="00365E5E" w:rsidRPr="003A2BAE">
        <w:rPr>
          <w:color w:val="EE0000"/>
        </w:rPr>
        <w:t xml:space="preserve">idioma per defecte, </w:t>
      </w:r>
      <w:r w:rsidRPr="003A2BAE">
        <w:rPr>
          <w:color w:val="EE0000"/>
        </w:rPr>
        <w:t>etc.).</w:t>
      </w:r>
    </w:p>
    <w:p w14:paraId="7F3E1ABA" w14:textId="77777777" w:rsidR="00370876" w:rsidRPr="003A2BAE" w:rsidRDefault="00370876" w:rsidP="007115DE">
      <w:pPr>
        <w:numPr>
          <w:ilvl w:val="0"/>
          <w:numId w:val="46"/>
        </w:numPr>
        <w:tabs>
          <w:tab w:val="clear" w:pos="720"/>
          <w:tab w:val="num" w:pos="1080"/>
        </w:tabs>
        <w:spacing w:after="0"/>
        <w:ind w:left="1080"/>
      </w:pPr>
      <w:r w:rsidRPr="003A2BAE">
        <w:t>Creació de tests unitaris per a components i serveis.</w:t>
      </w:r>
    </w:p>
    <w:p w14:paraId="0C944317" w14:textId="7F40A8AA" w:rsidR="00370876" w:rsidRPr="003A2BAE" w:rsidRDefault="0018297A" w:rsidP="007115DE">
      <w:pPr>
        <w:numPr>
          <w:ilvl w:val="0"/>
          <w:numId w:val="46"/>
        </w:numPr>
        <w:tabs>
          <w:tab w:val="clear" w:pos="720"/>
          <w:tab w:val="num" w:pos="1080"/>
        </w:tabs>
        <w:spacing w:after="0"/>
        <w:ind w:left="1080"/>
      </w:pPr>
      <w:r w:rsidRPr="003A2BAE">
        <w:t xml:space="preserve">Fitxers creats per a fer </w:t>
      </w:r>
      <w:proofErr w:type="spellStart"/>
      <w:r w:rsidRPr="003A2BAE">
        <w:t>testing</w:t>
      </w:r>
      <w:proofErr w:type="spellEnd"/>
      <w:r w:rsidR="00370876" w:rsidRPr="003A2BAE">
        <w:t xml:space="preserve"> </w:t>
      </w:r>
      <w:r w:rsidR="00E3143C" w:rsidRPr="003A2BAE">
        <w:t>(*</w:t>
      </w:r>
      <w:proofErr w:type="spellStart"/>
      <w:r w:rsidR="00E3143C" w:rsidRPr="003A2BAE">
        <w:t>spec.ts</w:t>
      </w:r>
      <w:proofErr w:type="spellEnd"/>
      <w:r w:rsidR="00E3143C" w:rsidRPr="003A2BAE">
        <w:t>)</w:t>
      </w:r>
    </w:p>
    <w:p w14:paraId="53C93DD8" w14:textId="27875DCF" w:rsidR="0018297A" w:rsidRPr="003A2BAE" w:rsidRDefault="0018297A" w:rsidP="007115DE">
      <w:pPr>
        <w:numPr>
          <w:ilvl w:val="0"/>
          <w:numId w:val="46"/>
        </w:numPr>
        <w:tabs>
          <w:tab w:val="clear" w:pos="720"/>
          <w:tab w:val="num" w:pos="1080"/>
        </w:tabs>
        <w:spacing w:after="0"/>
        <w:ind w:left="1080"/>
      </w:pPr>
      <w:r w:rsidRPr="003A2BAE">
        <w:t>Documentació</w:t>
      </w:r>
      <w:r w:rsidR="00E3143C" w:rsidRPr="003A2BAE">
        <w:t xml:space="preserve"> del projecte</w:t>
      </w:r>
    </w:p>
    <w:p w14:paraId="1CF6759B" w14:textId="77777777" w:rsidR="00461E41" w:rsidRPr="003A2BAE" w:rsidRDefault="00461E41" w:rsidP="00461E41">
      <w:pPr>
        <w:spacing w:after="0"/>
      </w:pPr>
    </w:p>
    <w:p w14:paraId="57688C0E" w14:textId="443F0DA2" w:rsidR="00E3143C" w:rsidRPr="003A2BAE" w:rsidRDefault="00461E41" w:rsidP="004E36E2">
      <w:pPr>
        <w:spacing w:after="0"/>
      </w:pPr>
      <w:r w:rsidRPr="003A2BAE">
        <w:t xml:space="preserve">També ha d’entregar un </w:t>
      </w:r>
      <w:proofErr w:type="spellStart"/>
      <w:r w:rsidRPr="003A2BAE">
        <w:t>v</w:t>
      </w:r>
      <w:r w:rsidR="00E3143C" w:rsidRPr="003A2BAE">
        <w:t>ideo</w:t>
      </w:r>
      <w:proofErr w:type="spellEnd"/>
      <w:r w:rsidR="00E3143C" w:rsidRPr="003A2BAE">
        <w:t xml:space="preserve"> explicatiu </w:t>
      </w:r>
      <w:r w:rsidR="00E24831">
        <w:t xml:space="preserve">de 10 minuts </w:t>
      </w:r>
      <w:r w:rsidR="00F116C6">
        <w:t xml:space="preserve">on s’expliquen els </w:t>
      </w:r>
      <w:r w:rsidR="00E3143C" w:rsidRPr="003A2BAE">
        <w:t>test realitzats</w:t>
      </w:r>
      <w:r w:rsidR="00F116C6">
        <w:t xml:space="preserve"> i es puguen </w:t>
      </w:r>
      <w:proofErr w:type="spellStart"/>
      <w:r w:rsidR="00F116C6">
        <w:t>vore</w:t>
      </w:r>
      <w:proofErr w:type="spellEnd"/>
      <w:r w:rsidR="00F116C6">
        <w:t xml:space="preserve"> en execució</w:t>
      </w:r>
      <w:r w:rsidR="002E03A5" w:rsidRPr="003A2BAE">
        <w:t>.</w:t>
      </w:r>
    </w:p>
    <w:p w14:paraId="5AD44763" w14:textId="1638D3E9" w:rsidR="004B3D3C" w:rsidRPr="003A2BAE" w:rsidRDefault="004B3D3C" w:rsidP="003F0F68">
      <w:pPr>
        <w:pStyle w:val="Heading2"/>
        <w:numPr>
          <w:ilvl w:val="1"/>
          <w:numId w:val="16"/>
        </w:numPr>
        <w:ind w:left="426" w:hanging="437"/>
      </w:pPr>
      <w:bookmarkStart w:id="38" w:name="_Toc199065272"/>
      <w:r w:rsidRPr="003A2BAE">
        <w:t>Sprint 5</w:t>
      </w:r>
      <w:bookmarkEnd w:id="38"/>
    </w:p>
    <w:p w14:paraId="1E7464AB" w14:textId="45F67174" w:rsidR="00B021B0" w:rsidRPr="001E3610" w:rsidRDefault="00B021B0" w:rsidP="001E3610">
      <w:pPr>
        <w:pStyle w:val="Heading3"/>
        <w:numPr>
          <w:ilvl w:val="2"/>
          <w:numId w:val="16"/>
        </w:numPr>
        <w:rPr>
          <w:sz w:val="24"/>
          <w:szCs w:val="24"/>
        </w:rPr>
      </w:pPr>
      <w:bookmarkStart w:id="39" w:name="_Toc199065273"/>
      <w:r w:rsidRPr="001E3610">
        <w:rPr>
          <w:sz w:val="24"/>
          <w:szCs w:val="24"/>
        </w:rPr>
        <w:t>Objectiu general de l’sprint</w:t>
      </w:r>
      <w:bookmarkEnd w:id="39"/>
    </w:p>
    <w:p w14:paraId="7246B1B6" w14:textId="77777777" w:rsidR="00B021B0" w:rsidRPr="003A2BAE" w:rsidRDefault="00B021B0" w:rsidP="00B021B0">
      <w:pPr>
        <w:spacing w:after="0"/>
      </w:pPr>
      <w:r w:rsidRPr="003A2BAE">
        <w:t>Aquest sprint representa la fase final del projecte Karma. L’objectiu principal és optimitzar i completar l’aplicació, millorant-ne el rendiment, afegint suport multilingüe i implementant la gestió de privilegis per part dels usuaris. L’alumnat aplicarà tècniques d’optimització com el </w:t>
      </w:r>
      <w:proofErr w:type="spellStart"/>
      <w:r w:rsidRPr="003A2BAE">
        <w:rPr>
          <w:i/>
          <w:iCs/>
        </w:rPr>
        <w:t>lazy</w:t>
      </w:r>
      <w:proofErr w:type="spellEnd"/>
      <w:r w:rsidRPr="003A2BAE">
        <w:rPr>
          <w:i/>
          <w:iCs/>
        </w:rPr>
        <w:t xml:space="preserve"> </w:t>
      </w:r>
      <w:proofErr w:type="spellStart"/>
      <w:r w:rsidRPr="003A2BAE">
        <w:rPr>
          <w:i/>
          <w:iCs/>
        </w:rPr>
        <w:t>loading</w:t>
      </w:r>
      <w:proofErr w:type="spellEnd"/>
      <w:r w:rsidRPr="003A2BAE">
        <w:t> i l’estratègia de detecció de canvis, i aprendrà a internacionalitzar l’aplicació per adaptar-la a diferents idiomes. A més, es prepararà l’aplicació per a la presentació final, assegurant que totes les funcionalitats estiguen implementades, revisades i funcionals.</w:t>
      </w:r>
    </w:p>
    <w:p w14:paraId="6852F051" w14:textId="7CB6C5B3" w:rsidR="00B021B0" w:rsidRPr="001E3610" w:rsidRDefault="00B021B0" w:rsidP="001E3610">
      <w:pPr>
        <w:pStyle w:val="Heading3"/>
        <w:numPr>
          <w:ilvl w:val="2"/>
          <w:numId w:val="16"/>
        </w:numPr>
        <w:rPr>
          <w:sz w:val="24"/>
          <w:szCs w:val="24"/>
        </w:rPr>
      </w:pPr>
      <w:bookmarkStart w:id="40" w:name="_Toc199065274"/>
      <w:r w:rsidRPr="001E3610">
        <w:rPr>
          <w:sz w:val="24"/>
          <w:szCs w:val="24"/>
        </w:rPr>
        <w:t>Descripció de l’sprint</w:t>
      </w:r>
      <w:bookmarkEnd w:id="40"/>
    </w:p>
    <w:p w14:paraId="0931DE6E" w14:textId="77777777" w:rsidR="009C5B52" w:rsidRPr="003A2BAE" w:rsidRDefault="009C5B52" w:rsidP="00B021B0">
      <w:pPr>
        <w:spacing w:after="0"/>
        <w:rPr>
          <w:b/>
          <w:bCs/>
        </w:rPr>
      </w:pPr>
    </w:p>
    <w:p w14:paraId="50DA34D5" w14:textId="6EBAA3FC" w:rsidR="00B021B0" w:rsidRPr="003A2BAE" w:rsidRDefault="00B021B0" w:rsidP="00B021B0">
      <w:pPr>
        <w:spacing w:after="0"/>
        <w:rPr>
          <w:b/>
          <w:bCs/>
        </w:rPr>
      </w:pPr>
      <w:r w:rsidRPr="003A2BAE">
        <w:rPr>
          <w:b/>
          <w:bCs/>
        </w:rPr>
        <w:t>Continguts</w:t>
      </w:r>
    </w:p>
    <w:p w14:paraId="5E29AE50" w14:textId="18D27AD2" w:rsidR="00B021B0" w:rsidRPr="003A2BAE" w:rsidRDefault="009C5B52" w:rsidP="00B021B0">
      <w:pPr>
        <w:spacing w:after="0"/>
      </w:pPr>
      <w:r w:rsidRPr="003A2BAE">
        <w:rPr>
          <w:b/>
          <w:bCs/>
        </w:rPr>
        <w:t xml:space="preserve">Unitat 9 </w:t>
      </w:r>
      <w:r w:rsidR="00C42515" w:rsidRPr="003A2BAE">
        <w:rPr>
          <w:b/>
          <w:bCs/>
        </w:rPr>
        <w:t>–</w:t>
      </w:r>
      <w:r w:rsidR="00B021B0" w:rsidRPr="003A2BAE">
        <w:rPr>
          <w:b/>
          <w:bCs/>
        </w:rPr>
        <w:t xml:space="preserve"> </w:t>
      </w:r>
      <w:r w:rsidR="00C42515" w:rsidRPr="003A2BAE">
        <w:rPr>
          <w:b/>
          <w:bCs/>
        </w:rPr>
        <w:t xml:space="preserve">Millorant el meu codi:  </w:t>
      </w:r>
      <w:r w:rsidR="00B021B0" w:rsidRPr="003A2BAE">
        <w:rPr>
          <w:b/>
          <w:bCs/>
        </w:rPr>
        <w:t>Optimització i rendiment en Angular</w:t>
      </w:r>
      <w:r w:rsidR="00C42515" w:rsidRPr="003A2BAE">
        <w:rPr>
          <w:b/>
          <w:bCs/>
        </w:rPr>
        <w:t xml:space="preserve"> i Internacionalització i localització</w:t>
      </w:r>
    </w:p>
    <w:p w14:paraId="22D0C6A3" w14:textId="2E7D2C02" w:rsidR="00C42515" w:rsidRPr="003A2BAE" w:rsidRDefault="00B021B0" w:rsidP="007115DE">
      <w:pPr>
        <w:numPr>
          <w:ilvl w:val="0"/>
          <w:numId w:val="47"/>
        </w:numPr>
        <w:spacing w:after="0"/>
      </w:pPr>
      <w:r w:rsidRPr="003A2BAE">
        <w:t>Tècniques d’optimització: </w:t>
      </w:r>
      <w:proofErr w:type="spellStart"/>
      <w:r w:rsidRPr="003A2BAE">
        <w:rPr>
          <w:i/>
          <w:iCs/>
        </w:rPr>
        <w:t>lazy</w:t>
      </w:r>
      <w:proofErr w:type="spellEnd"/>
      <w:r w:rsidRPr="003A2BAE">
        <w:rPr>
          <w:i/>
          <w:iCs/>
        </w:rPr>
        <w:t xml:space="preserve"> </w:t>
      </w:r>
      <w:proofErr w:type="spellStart"/>
      <w:r w:rsidRPr="003A2BAE">
        <w:rPr>
          <w:i/>
          <w:iCs/>
        </w:rPr>
        <w:t>loading</w:t>
      </w:r>
      <w:proofErr w:type="spellEnd"/>
      <w:r w:rsidRPr="003A2BAE">
        <w:t>, </w:t>
      </w:r>
      <w:proofErr w:type="spellStart"/>
      <w:r w:rsidRPr="003A2BAE">
        <w:rPr>
          <w:i/>
          <w:iCs/>
        </w:rPr>
        <w:t>change</w:t>
      </w:r>
      <w:proofErr w:type="spellEnd"/>
      <w:r w:rsidRPr="003A2BAE">
        <w:rPr>
          <w:i/>
          <w:iCs/>
        </w:rPr>
        <w:t xml:space="preserve"> </w:t>
      </w:r>
      <w:proofErr w:type="spellStart"/>
      <w:r w:rsidRPr="003A2BAE">
        <w:rPr>
          <w:i/>
          <w:iCs/>
        </w:rPr>
        <w:t>detection</w:t>
      </w:r>
      <w:proofErr w:type="spellEnd"/>
      <w:r w:rsidRPr="003A2BAE">
        <w:rPr>
          <w:i/>
          <w:iCs/>
        </w:rPr>
        <w:t xml:space="preserve"> </w:t>
      </w:r>
      <w:proofErr w:type="spellStart"/>
      <w:r w:rsidRPr="003A2BAE">
        <w:rPr>
          <w:i/>
          <w:iCs/>
        </w:rPr>
        <w:t>strategy</w:t>
      </w:r>
      <w:proofErr w:type="spellEnd"/>
      <w:r w:rsidRPr="003A2BAE">
        <w:t>, divisió de mòduls, etc.</w:t>
      </w:r>
    </w:p>
    <w:p w14:paraId="3E61119D" w14:textId="77777777" w:rsidR="00C42515" w:rsidRPr="003A2BAE" w:rsidRDefault="00C42515" w:rsidP="007115DE">
      <w:pPr>
        <w:pStyle w:val="ListParagraph"/>
        <w:numPr>
          <w:ilvl w:val="0"/>
          <w:numId w:val="47"/>
        </w:numPr>
      </w:pPr>
      <w:r w:rsidRPr="003A2BAE">
        <w:t>Referència: https://xxjcaxx.github.io/libro_dwec/intro.html#optimizacion</w:t>
      </w:r>
    </w:p>
    <w:p w14:paraId="329E977C" w14:textId="5287E1C4" w:rsidR="00B021B0" w:rsidRPr="003A2BAE" w:rsidRDefault="00B021B0" w:rsidP="007857EF">
      <w:pPr>
        <w:ind w:left="720"/>
      </w:pPr>
      <w:r w:rsidRPr="003A2BAE">
        <w:t>Ús del mòdul @angular/localize per adaptar l’aplicació a diversos idiomes.</w:t>
      </w:r>
      <w:r w:rsidRPr="003A2BAE">
        <w:br/>
      </w:r>
      <w:r w:rsidR="007857EF" w:rsidRPr="003A2BAE">
        <w:t xml:space="preserve">Referència: </w:t>
      </w:r>
      <w:hyperlink r:id="rId43" w:anchor="internacionalizacion" w:history="1">
        <w:r w:rsidR="007857EF" w:rsidRPr="003A2BAE">
          <w:rPr>
            <w:rStyle w:val="Hyperlink"/>
          </w:rPr>
          <w:t>https://xxjcaxx.github.io/libro_dwec/intro.html#internacionalizacion</w:t>
        </w:r>
      </w:hyperlink>
    </w:p>
    <w:p w14:paraId="1B77ABF4" w14:textId="77777777" w:rsidR="00B021B0" w:rsidRPr="003A2BAE" w:rsidRDefault="00B021B0" w:rsidP="00B021B0">
      <w:pPr>
        <w:spacing w:after="0"/>
        <w:rPr>
          <w:b/>
          <w:bCs/>
        </w:rPr>
      </w:pPr>
      <w:r w:rsidRPr="003A2BAE">
        <w:rPr>
          <w:b/>
          <w:bCs/>
        </w:rPr>
        <w:t>Activitats</w:t>
      </w:r>
    </w:p>
    <w:p w14:paraId="590C6151" w14:textId="6BCDF98E" w:rsidR="00B021B0" w:rsidRPr="003A2BAE" w:rsidRDefault="00B021B0" w:rsidP="007115DE">
      <w:pPr>
        <w:numPr>
          <w:ilvl w:val="0"/>
          <w:numId w:val="48"/>
        </w:numPr>
        <w:spacing w:after="0"/>
      </w:pPr>
      <w:r w:rsidRPr="003A2BAE">
        <w:t>Explicació sobre tècniques d’optimització i millora del rendiment en Angular.</w:t>
      </w:r>
    </w:p>
    <w:p w14:paraId="4AFE4AAC" w14:textId="19BFBD4D" w:rsidR="00B021B0" w:rsidRPr="003A2BAE" w:rsidRDefault="00B021B0" w:rsidP="007115DE">
      <w:pPr>
        <w:numPr>
          <w:ilvl w:val="0"/>
          <w:numId w:val="48"/>
        </w:numPr>
        <w:spacing w:after="0"/>
      </w:pPr>
      <w:r w:rsidRPr="003A2BAE">
        <w:t>Activitat pràctica: aplicar optimitzacions en el projecte Karma.</w:t>
      </w:r>
    </w:p>
    <w:p w14:paraId="1883980E" w14:textId="57EB9A78" w:rsidR="00B021B0" w:rsidRPr="003A2BAE" w:rsidRDefault="00B021B0" w:rsidP="007115DE">
      <w:pPr>
        <w:numPr>
          <w:ilvl w:val="0"/>
          <w:numId w:val="48"/>
        </w:numPr>
        <w:spacing w:after="0"/>
      </w:pPr>
      <w:r w:rsidRPr="003A2BAE">
        <w:t>Implementació de millores de rendiment i revisió del codi.</w:t>
      </w:r>
    </w:p>
    <w:p w14:paraId="0B6D1653" w14:textId="0491DE5D" w:rsidR="00B021B0" w:rsidRPr="003A2BAE" w:rsidRDefault="00B021B0" w:rsidP="007115DE">
      <w:pPr>
        <w:numPr>
          <w:ilvl w:val="0"/>
          <w:numId w:val="48"/>
        </w:numPr>
        <w:spacing w:after="0"/>
      </w:pPr>
      <w:r w:rsidRPr="003A2BAE">
        <w:t>Explicació sobre internacionalització i localització amb Angular.</w:t>
      </w:r>
    </w:p>
    <w:p w14:paraId="196B7A07" w14:textId="69561527" w:rsidR="00B021B0" w:rsidRPr="003A2BAE" w:rsidRDefault="00B021B0" w:rsidP="007115DE">
      <w:pPr>
        <w:numPr>
          <w:ilvl w:val="0"/>
          <w:numId w:val="48"/>
        </w:numPr>
        <w:spacing w:after="0"/>
      </w:pPr>
      <w:r w:rsidRPr="003A2BAE">
        <w:t>Activitat pràctica: afegir suport multilingüe a l’aplicació.</w:t>
      </w:r>
    </w:p>
    <w:p w14:paraId="4B35129E" w14:textId="5689B6E3" w:rsidR="00B021B0" w:rsidRPr="003A2BAE" w:rsidRDefault="00B021B0" w:rsidP="007115DE">
      <w:pPr>
        <w:numPr>
          <w:ilvl w:val="0"/>
          <w:numId w:val="48"/>
        </w:numPr>
        <w:spacing w:after="0"/>
      </w:pPr>
      <w:r w:rsidRPr="003A2BAE">
        <w:t>Revisió i depuració final del projecte.</w:t>
      </w:r>
    </w:p>
    <w:p w14:paraId="4E181A74" w14:textId="7C3A1819" w:rsidR="00B021B0" w:rsidRPr="003A2BAE" w:rsidRDefault="00B021B0" w:rsidP="007115DE">
      <w:pPr>
        <w:numPr>
          <w:ilvl w:val="0"/>
          <w:numId w:val="48"/>
        </w:numPr>
        <w:spacing w:after="0"/>
      </w:pPr>
      <w:r w:rsidRPr="003A2BAE">
        <w:t>Preparació de la presentació final del projecte.</w:t>
      </w:r>
    </w:p>
    <w:p w14:paraId="42DEB1A1" w14:textId="77777777" w:rsidR="007857EF" w:rsidRPr="003A2BAE" w:rsidRDefault="007857EF" w:rsidP="007857EF">
      <w:pPr>
        <w:spacing w:after="0"/>
        <w:ind w:left="720"/>
      </w:pPr>
    </w:p>
    <w:p w14:paraId="74CBFF51" w14:textId="57A666FB" w:rsidR="00B021B0" w:rsidRPr="001E3610" w:rsidRDefault="00B021B0" w:rsidP="00644029">
      <w:pPr>
        <w:pStyle w:val="Heading3"/>
        <w:numPr>
          <w:ilvl w:val="2"/>
          <w:numId w:val="16"/>
        </w:numPr>
        <w:ind w:left="1077"/>
        <w:rPr>
          <w:sz w:val="24"/>
          <w:szCs w:val="24"/>
        </w:rPr>
      </w:pPr>
      <w:bookmarkStart w:id="41" w:name="_Toc199065275"/>
      <w:r w:rsidRPr="001E3610">
        <w:rPr>
          <w:sz w:val="24"/>
          <w:szCs w:val="24"/>
        </w:rPr>
        <w:t>Producte final de l’sprint</w:t>
      </w:r>
      <w:bookmarkEnd w:id="41"/>
    </w:p>
    <w:p w14:paraId="510EC2BB" w14:textId="11868901" w:rsidR="00B021B0" w:rsidRPr="003A2BAE" w:rsidRDefault="00B021B0" w:rsidP="00B021B0">
      <w:pPr>
        <w:spacing w:after="0"/>
      </w:pPr>
      <w:r w:rsidRPr="003A2BAE">
        <w:t xml:space="preserve">L’alumnat haurà d’entregar una branca final del projecte (sprint5) que incloga </w:t>
      </w:r>
      <w:r w:rsidR="007857EF" w:rsidRPr="003A2BAE">
        <w:rPr>
          <w:b/>
          <w:bCs/>
        </w:rPr>
        <w:t>l’</w:t>
      </w:r>
      <w:r w:rsidRPr="003A2BAE">
        <w:rPr>
          <w:b/>
          <w:bCs/>
        </w:rPr>
        <w:t xml:space="preserve">aplicació funcional </w:t>
      </w:r>
      <w:r w:rsidR="007857EF" w:rsidRPr="003A2BAE">
        <w:rPr>
          <w:b/>
          <w:bCs/>
        </w:rPr>
        <w:t xml:space="preserve">completa, </w:t>
      </w:r>
      <w:r w:rsidRPr="003A2BAE">
        <w:rPr>
          <w:b/>
          <w:bCs/>
        </w:rPr>
        <w:t>optimitzada i preparada</w:t>
      </w:r>
      <w:r w:rsidRPr="003A2BAE">
        <w:t xml:space="preserve"> per a ser presentada. Aquesta branca ha d’incloure:</w:t>
      </w:r>
    </w:p>
    <w:p w14:paraId="3E5166F6" w14:textId="7D00F2AF" w:rsidR="00B021B0" w:rsidRPr="003A2BAE" w:rsidRDefault="00B021B0" w:rsidP="003113F7">
      <w:pPr>
        <w:spacing w:after="0"/>
        <w:ind w:left="360"/>
        <w:rPr>
          <w:b/>
          <w:bCs/>
        </w:rPr>
      </w:pPr>
      <w:r w:rsidRPr="003A2BAE">
        <w:rPr>
          <w:b/>
          <w:bCs/>
        </w:rPr>
        <w:t>1. Gestió de privilegis</w:t>
      </w:r>
    </w:p>
    <w:p w14:paraId="53E7BBD7" w14:textId="77777777" w:rsidR="00B021B0" w:rsidRPr="003A2BAE" w:rsidRDefault="00B021B0" w:rsidP="003113F7">
      <w:pPr>
        <w:numPr>
          <w:ilvl w:val="0"/>
          <w:numId w:val="49"/>
        </w:numPr>
        <w:tabs>
          <w:tab w:val="clear" w:pos="720"/>
          <w:tab w:val="num" w:pos="1080"/>
        </w:tabs>
        <w:spacing w:after="0"/>
        <w:ind w:left="1080"/>
      </w:pPr>
      <w:r w:rsidRPr="003A2BAE">
        <w:t>Consultar privilegis disponibles segons la puntuació de l’usuari.</w:t>
      </w:r>
    </w:p>
    <w:p w14:paraId="7C1E0417" w14:textId="77777777" w:rsidR="00B021B0" w:rsidRPr="003A2BAE" w:rsidRDefault="00B021B0" w:rsidP="003113F7">
      <w:pPr>
        <w:numPr>
          <w:ilvl w:val="0"/>
          <w:numId w:val="49"/>
        </w:numPr>
        <w:tabs>
          <w:tab w:val="clear" w:pos="720"/>
          <w:tab w:val="num" w:pos="1080"/>
        </w:tabs>
        <w:spacing w:after="0"/>
        <w:ind w:left="1080"/>
      </w:pPr>
      <w:r w:rsidRPr="003A2BAE">
        <w:t>Concedir privilegis a alumnes o professors.</w:t>
      </w:r>
    </w:p>
    <w:p w14:paraId="268FD028" w14:textId="77777777" w:rsidR="00B021B0" w:rsidRPr="003A2BAE" w:rsidRDefault="00B021B0" w:rsidP="003113F7">
      <w:pPr>
        <w:numPr>
          <w:ilvl w:val="0"/>
          <w:numId w:val="49"/>
        </w:numPr>
        <w:tabs>
          <w:tab w:val="clear" w:pos="720"/>
          <w:tab w:val="num" w:pos="1080"/>
        </w:tabs>
        <w:spacing w:after="0"/>
        <w:ind w:left="1080"/>
      </w:pPr>
      <w:r w:rsidRPr="003A2BAE">
        <w:t xml:space="preserve">Permetre que els usuaris </w:t>
      </w:r>
      <w:proofErr w:type="spellStart"/>
      <w:r w:rsidRPr="003A2BAE">
        <w:t>gaudisquen</w:t>
      </w:r>
      <w:proofErr w:type="spellEnd"/>
      <w:r w:rsidRPr="003A2BAE">
        <w:t xml:space="preserve"> dels privilegis obtinguts.</w:t>
      </w:r>
    </w:p>
    <w:p w14:paraId="3CE95081" w14:textId="25F4D2E8" w:rsidR="00A331C7" w:rsidRPr="003A2BAE" w:rsidRDefault="00D97B17" w:rsidP="003113F7">
      <w:pPr>
        <w:spacing w:after="0"/>
        <w:ind w:left="360"/>
        <w:rPr>
          <w:b/>
          <w:bCs/>
        </w:rPr>
      </w:pPr>
      <w:r w:rsidRPr="003A2BAE">
        <w:rPr>
          <w:b/>
          <w:bCs/>
        </w:rPr>
        <w:t>2. Consulta del Karma d’un alumne i d’un grup</w:t>
      </w:r>
    </w:p>
    <w:p w14:paraId="76315449" w14:textId="30CFA079" w:rsidR="00B021B0" w:rsidRPr="003A2BAE" w:rsidRDefault="00B021B0" w:rsidP="003113F7">
      <w:pPr>
        <w:spacing w:after="0"/>
        <w:ind w:left="360"/>
        <w:rPr>
          <w:b/>
          <w:bCs/>
        </w:rPr>
      </w:pPr>
      <w:r w:rsidRPr="003A2BAE">
        <w:rPr>
          <w:b/>
          <w:bCs/>
        </w:rPr>
        <w:t>2. Internacionalització</w:t>
      </w:r>
    </w:p>
    <w:p w14:paraId="5D7B78D7" w14:textId="65E70CD4" w:rsidR="00B021B0" w:rsidRPr="003A2BAE" w:rsidRDefault="00B021B0" w:rsidP="003113F7">
      <w:pPr>
        <w:numPr>
          <w:ilvl w:val="0"/>
          <w:numId w:val="50"/>
        </w:numPr>
        <w:tabs>
          <w:tab w:val="clear" w:pos="720"/>
          <w:tab w:val="num" w:pos="1080"/>
        </w:tabs>
        <w:spacing w:after="0"/>
        <w:ind w:left="1080"/>
      </w:pPr>
      <w:r w:rsidRPr="003A2BAE">
        <w:t>Implementació del suport multilingüe (valencià i castellà).</w:t>
      </w:r>
    </w:p>
    <w:p w14:paraId="683F61EA" w14:textId="77777777" w:rsidR="00A331C7" w:rsidRPr="003A2BAE" w:rsidRDefault="00B021B0" w:rsidP="003113F7">
      <w:pPr>
        <w:numPr>
          <w:ilvl w:val="0"/>
          <w:numId w:val="50"/>
        </w:numPr>
        <w:tabs>
          <w:tab w:val="clear" w:pos="720"/>
          <w:tab w:val="num" w:pos="1080"/>
        </w:tabs>
        <w:spacing w:after="0"/>
        <w:ind w:left="1080"/>
      </w:pPr>
      <w:r w:rsidRPr="003A2BAE">
        <w:t>Traducció de textos estàtics i dinàmics de la interfície.</w:t>
      </w:r>
    </w:p>
    <w:p w14:paraId="451D46DB" w14:textId="084F60C0" w:rsidR="00B021B0" w:rsidRPr="003A2BAE" w:rsidRDefault="00B021B0" w:rsidP="003113F7">
      <w:pPr>
        <w:spacing w:after="0"/>
        <w:ind w:left="360"/>
      </w:pPr>
      <w:r w:rsidRPr="003A2BAE">
        <w:rPr>
          <w:b/>
          <w:bCs/>
        </w:rPr>
        <w:t> 3. Optimització del rendiment</w:t>
      </w:r>
    </w:p>
    <w:p w14:paraId="0F341A26" w14:textId="77777777" w:rsidR="00B021B0" w:rsidRPr="003A2BAE" w:rsidRDefault="00B021B0" w:rsidP="003113F7">
      <w:pPr>
        <w:numPr>
          <w:ilvl w:val="0"/>
          <w:numId w:val="51"/>
        </w:numPr>
        <w:tabs>
          <w:tab w:val="clear" w:pos="720"/>
          <w:tab w:val="num" w:pos="1080"/>
        </w:tabs>
        <w:spacing w:after="0"/>
        <w:ind w:left="1080"/>
      </w:pPr>
      <w:r w:rsidRPr="003A2BAE">
        <w:t>Aplicació de tècniques com </w:t>
      </w:r>
      <w:proofErr w:type="spellStart"/>
      <w:r w:rsidRPr="003A2BAE">
        <w:rPr>
          <w:i/>
          <w:iCs/>
        </w:rPr>
        <w:t>lazy</w:t>
      </w:r>
      <w:proofErr w:type="spellEnd"/>
      <w:r w:rsidRPr="003A2BAE">
        <w:rPr>
          <w:i/>
          <w:iCs/>
        </w:rPr>
        <w:t xml:space="preserve"> </w:t>
      </w:r>
      <w:proofErr w:type="spellStart"/>
      <w:r w:rsidRPr="003A2BAE">
        <w:rPr>
          <w:i/>
          <w:iCs/>
        </w:rPr>
        <w:t>loading</w:t>
      </w:r>
      <w:proofErr w:type="spellEnd"/>
      <w:r w:rsidRPr="003A2BAE">
        <w:t> de mòduls.</w:t>
      </w:r>
    </w:p>
    <w:p w14:paraId="5CDBEE6F" w14:textId="77777777" w:rsidR="00B021B0" w:rsidRPr="003A2BAE" w:rsidRDefault="00B021B0" w:rsidP="003113F7">
      <w:pPr>
        <w:numPr>
          <w:ilvl w:val="0"/>
          <w:numId w:val="51"/>
        </w:numPr>
        <w:tabs>
          <w:tab w:val="clear" w:pos="720"/>
          <w:tab w:val="num" w:pos="1080"/>
        </w:tabs>
        <w:spacing w:after="0"/>
        <w:ind w:left="1080"/>
      </w:pPr>
      <w:r w:rsidRPr="003A2BAE">
        <w:t>Optimització de la detecció de canvis i càrrega de components.</w:t>
      </w:r>
    </w:p>
    <w:p w14:paraId="321D7ED0" w14:textId="7583D34D" w:rsidR="00B021B0" w:rsidRPr="003A2BAE" w:rsidRDefault="00B021B0" w:rsidP="003113F7">
      <w:pPr>
        <w:numPr>
          <w:ilvl w:val="0"/>
          <w:numId w:val="51"/>
        </w:numPr>
        <w:tabs>
          <w:tab w:val="clear" w:pos="720"/>
          <w:tab w:val="num" w:pos="1080"/>
        </w:tabs>
        <w:spacing w:after="0"/>
        <w:ind w:left="1080"/>
      </w:pPr>
      <w:r w:rsidRPr="003A2BAE">
        <w:t>Millora de la velocitat de càrrega i fluïdesa de la navegació.</w:t>
      </w:r>
    </w:p>
    <w:p w14:paraId="47009FD7" w14:textId="77777777" w:rsidR="00D97B17" w:rsidRDefault="00D97B17" w:rsidP="00D97B17">
      <w:pPr>
        <w:spacing w:after="0"/>
      </w:pPr>
    </w:p>
    <w:p w14:paraId="620834D9" w14:textId="049D8015" w:rsidR="003113F7" w:rsidRPr="003A2BAE" w:rsidRDefault="003113F7" w:rsidP="00D97B17">
      <w:pPr>
        <w:spacing w:after="0"/>
      </w:pPr>
      <w:r>
        <w:t xml:space="preserve">També hauran de: </w:t>
      </w:r>
    </w:p>
    <w:p w14:paraId="3096BD3E" w14:textId="0CDB3FF0" w:rsidR="00B021B0" w:rsidRPr="003A2BAE" w:rsidRDefault="003113F7" w:rsidP="00B021B0">
      <w:pPr>
        <w:spacing w:after="0"/>
        <w:rPr>
          <w:b/>
          <w:bCs/>
        </w:rPr>
      </w:pPr>
      <w:r>
        <w:rPr>
          <w:b/>
          <w:bCs/>
        </w:rPr>
        <w:t>Fer</w:t>
      </w:r>
      <w:r w:rsidR="00B021B0" w:rsidRPr="003A2BAE">
        <w:rPr>
          <w:b/>
          <w:bCs/>
        </w:rPr>
        <w:t xml:space="preserve"> </w:t>
      </w:r>
      <w:r w:rsidR="00981230">
        <w:rPr>
          <w:b/>
          <w:bCs/>
        </w:rPr>
        <w:t xml:space="preserve">una </w:t>
      </w:r>
      <w:r w:rsidR="00B021B0" w:rsidRPr="003A2BAE">
        <w:rPr>
          <w:b/>
          <w:bCs/>
        </w:rPr>
        <w:t>Presentació final</w:t>
      </w:r>
    </w:p>
    <w:p w14:paraId="21E6B889" w14:textId="77777777" w:rsidR="00B021B0" w:rsidRPr="003A2BAE" w:rsidRDefault="00B021B0" w:rsidP="007115DE">
      <w:pPr>
        <w:numPr>
          <w:ilvl w:val="0"/>
          <w:numId w:val="52"/>
        </w:numPr>
        <w:spacing w:after="0"/>
      </w:pPr>
      <w:r w:rsidRPr="003A2BAE">
        <w:t>Cada grup (3 alumnes) presentarà el seu projecte davant la classe.</w:t>
      </w:r>
    </w:p>
    <w:p w14:paraId="2B421E69" w14:textId="7EBAD0CD" w:rsidR="00B021B0" w:rsidRPr="003A2BAE" w:rsidRDefault="00B021B0" w:rsidP="007115DE">
      <w:pPr>
        <w:numPr>
          <w:ilvl w:val="0"/>
          <w:numId w:val="52"/>
        </w:numPr>
        <w:spacing w:after="0"/>
      </w:pPr>
      <w:r w:rsidRPr="003A2BAE">
        <w:t>Les presentacions es realitzaran durant la setmana final (</w:t>
      </w:r>
      <w:r w:rsidR="0040145D" w:rsidRPr="003A2BAE">
        <w:t xml:space="preserve">dilluns, </w:t>
      </w:r>
      <w:r w:rsidRPr="003A2BAE">
        <w:t>dimarts, dijous i divendres).</w:t>
      </w:r>
    </w:p>
    <w:p w14:paraId="2295764B" w14:textId="02177873" w:rsidR="00B021B0" w:rsidRDefault="00B021B0" w:rsidP="007115DE">
      <w:pPr>
        <w:numPr>
          <w:ilvl w:val="0"/>
          <w:numId w:val="52"/>
        </w:numPr>
        <w:spacing w:after="0"/>
      </w:pPr>
      <w:r w:rsidRPr="003A2BAE">
        <w:t>Es valorarà la claredat, la funcionalitat i la qualitat del projecte presentat</w:t>
      </w:r>
      <w:r w:rsidR="0040145D" w:rsidRPr="003A2BAE">
        <w:t>, així com l’atractiva que és</w:t>
      </w:r>
      <w:r w:rsidRPr="003A2BAE">
        <w:t>.</w:t>
      </w:r>
    </w:p>
    <w:p w14:paraId="2BC67EDC" w14:textId="77777777" w:rsidR="00981230" w:rsidRPr="003A2BAE" w:rsidRDefault="00981230" w:rsidP="00981230">
      <w:pPr>
        <w:spacing w:after="0"/>
        <w:ind w:left="720"/>
      </w:pPr>
    </w:p>
    <w:p w14:paraId="35F6EFB0" w14:textId="721E58C7" w:rsidR="00981230" w:rsidRPr="00981230" w:rsidRDefault="00981230" w:rsidP="007F0B8F">
      <w:r w:rsidRPr="00981230">
        <w:t xml:space="preserve">Entregar </w:t>
      </w:r>
      <w:r>
        <w:t>un document en PDF</w:t>
      </w:r>
      <w:r w:rsidR="00F2676C">
        <w:t xml:space="preserve"> individual</w:t>
      </w:r>
      <w:r>
        <w:t xml:space="preserve"> </w:t>
      </w:r>
      <w:r w:rsidR="00F2676C">
        <w:t xml:space="preserve">on reflexionen sobre com ha segut la experiència, </w:t>
      </w:r>
      <w:r w:rsidR="000207E1">
        <w:t xml:space="preserve">què els ha agradat i què no. Tenen la sensació d’haver aprés molt? O pensen que </w:t>
      </w:r>
      <w:proofErr w:type="spellStart"/>
      <w:r w:rsidR="000207E1">
        <w:t>haveren</w:t>
      </w:r>
      <w:proofErr w:type="spellEnd"/>
      <w:r w:rsidR="000207E1">
        <w:t xml:space="preserve"> aprés més d’un altra manera? Com ha funcionat el seu grup?</w:t>
      </w:r>
    </w:p>
    <w:p w14:paraId="67658680" w14:textId="7028FCA0" w:rsidR="00116364" w:rsidRPr="003A2BAE" w:rsidRDefault="00E16E71" w:rsidP="003F0F68">
      <w:pPr>
        <w:pStyle w:val="Heading1"/>
        <w:numPr>
          <w:ilvl w:val="0"/>
          <w:numId w:val="16"/>
        </w:numPr>
        <w:ind w:left="284" w:hanging="284"/>
      </w:pPr>
      <w:bookmarkStart w:id="42" w:name="_Toc199065276"/>
      <w:r w:rsidRPr="003A2BAE">
        <w:t>Avaluació</w:t>
      </w:r>
      <w:bookmarkEnd w:id="42"/>
    </w:p>
    <w:p w14:paraId="708BECE5" w14:textId="77777777" w:rsidR="007536F5" w:rsidRPr="007536F5" w:rsidRDefault="007536F5" w:rsidP="007536F5">
      <w:r w:rsidRPr="007536F5">
        <w:t>L’avaluació de l’aprenentatge constitueix un element essencial per garantir la qualitat del procés educatiu. És un procés global, continu i formatiu que proporciona informació rellevant tant sobre el progrés de l’alumnat com sobre l’eficàcia de la pràctica docent. Aquesta informació permet prendre decisions pedagògiques ajustades a les necessitats i característiques de l’alumnat.</w:t>
      </w:r>
    </w:p>
    <w:p w14:paraId="3FEC3321" w14:textId="77777777" w:rsidR="007536F5" w:rsidRPr="007536F5" w:rsidRDefault="007536F5" w:rsidP="007536F5">
      <w:r w:rsidRPr="007536F5">
        <w:t>Segons el moment en què es realitza, podem distingir tres tipus d’avaluació:</w:t>
      </w:r>
    </w:p>
    <w:p w14:paraId="3348078B" w14:textId="19EC718C" w:rsidR="007536F5" w:rsidRPr="007536F5" w:rsidRDefault="007536F5" w:rsidP="00D2272F">
      <w:pPr>
        <w:pStyle w:val="ListParagraph"/>
        <w:numPr>
          <w:ilvl w:val="0"/>
          <w:numId w:val="53"/>
        </w:numPr>
      </w:pPr>
      <w:r w:rsidRPr="007228C6">
        <w:rPr>
          <w:b/>
          <w:bCs/>
        </w:rPr>
        <w:t>Avaluació inicial o diagnòstica</w:t>
      </w:r>
      <w:r w:rsidRPr="007536F5">
        <w:t xml:space="preserve">: </w:t>
      </w:r>
      <w:r w:rsidR="007228C6">
        <w:t>Tindrà</w:t>
      </w:r>
      <w:r w:rsidRPr="007536F5">
        <w:t xml:space="preserve"> lloc a l’inici del curs o d’una unitat formativa. La seua finalitat és </w:t>
      </w:r>
      <w:r w:rsidR="007228C6" w:rsidRPr="007536F5">
        <w:t>conèixer</w:t>
      </w:r>
      <w:r w:rsidRPr="007536F5">
        <w:t xml:space="preserve"> la situació de partida de l’alumnat, identificant els seus coneixements previs, interessos i necessitats. Aquesta informació </w:t>
      </w:r>
      <w:r w:rsidR="007228C6">
        <w:t>pot reorientar</w:t>
      </w:r>
      <w:r w:rsidRPr="007536F5">
        <w:t xml:space="preserve"> la planificació didàctica i metodològica</w:t>
      </w:r>
      <w:r w:rsidR="007228C6">
        <w:t xml:space="preserve"> ja planificada</w:t>
      </w:r>
      <w:r w:rsidRPr="007536F5">
        <w:t xml:space="preserve">. </w:t>
      </w:r>
      <w:r w:rsidR="007228C6">
        <w:t xml:space="preserve">Es durà a terme a principi de curs per avaluar </w:t>
      </w:r>
      <w:r w:rsidR="00FF35E7">
        <w:t xml:space="preserve">coneixements previs </w:t>
      </w:r>
      <w:r w:rsidR="00720350">
        <w:t>de programació en general</w:t>
      </w:r>
      <w:r w:rsidR="000C3BF8">
        <w:t>, programació orientada a objectes</w:t>
      </w:r>
      <w:r w:rsidR="00720350">
        <w:t xml:space="preserve">, i </w:t>
      </w:r>
      <w:r w:rsidR="000C3BF8">
        <w:t xml:space="preserve">en particular </w:t>
      </w:r>
      <w:r w:rsidR="00720350">
        <w:t xml:space="preserve">de CSS, HTML, </w:t>
      </w:r>
      <w:proofErr w:type="spellStart"/>
      <w:r w:rsidR="00720350">
        <w:t>JavaScript</w:t>
      </w:r>
      <w:proofErr w:type="spellEnd"/>
      <w:r w:rsidR="00720350">
        <w:t xml:space="preserve"> i Angular</w:t>
      </w:r>
      <w:r w:rsidRPr="007536F5">
        <w:t>.</w:t>
      </w:r>
    </w:p>
    <w:p w14:paraId="6D562D1F" w14:textId="77777777" w:rsidR="007536F5" w:rsidRPr="007536F5" w:rsidRDefault="007536F5" w:rsidP="007536F5"/>
    <w:p w14:paraId="1E0DDEFF" w14:textId="77777777" w:rsidR="007536F5" w:rsidRDefault="007536F5" w:rsidP="00AE7FE0">
      <w:pPr>
        <w:pStyle w:val="ListParagraph"/>
        <w:numPr>
          <w:ilvl w:val="0"/>
          <w:numId w:val="53"/>
        </w:numPr>
      </w:pPr>
      <w:r w:rsidRPr="00C162B9">
        <w:rPr>
          <w:b/>
          <w:bCs/>
        </w:rPr>
        <w:t>Avaluació contínua o formativa</w:t>
      </w:r>
      <w:r w:rsidRPr="007536F5">
        <w:t>: Es desenvolupa al llarg de tot el procés d’ensenyament-aprenentatge. Permet fer un seguiment sistemàtic del progrés de l’alumnat i ajustar la intervenció educativa en funció de les dificultats o avanços detectats. Aquesta avaluació es basa en criteris clars i compartits, i utilitza instruments diversos com rúbriques, portafolis, activitats pràctiques o observacions. Té un caràcter orientador i fomenta l’autoregulació de l’aprenentatge.</w:t>
      </w:r>
    </w:p>
    <w:p w14:paraId="23E2A139" w14:textId="77777777" w:rsidR="009827D1" w:rsidRDefault="009827D1" w:rsidP="009827D1">
      <w:pPr>
        <w:pStyle w:val="ListParagraph"/>
      </w:pPr>
    </w:p>
    <w:p w14:paraId="66193592" w14:textId="3736B10D" w:rsidR="00ED7CAC" w:rsidRPr="003A2BAE" w:rsidRDefault="007536F5" w:rsidP="009827D1">
      <w:pPr>
        <w:pStyle w:val="ListParagraph"/>
        <w:numPr>
          <w:ilvl w:val="0"/>
          <w:numId w:val="53"/>
        </w:numPr>
      </w:pPr>
      <w:r w:rsidRPr="009827D1">
        <w:rPr>
          <w:b/>
          <w:bCs/>
        </w:rPr>
        <w:t>Avaluació final o sumativa</w:t>
      </w:r>
      <w:r w:rsidRPr="007536F5">
        <w:t>: Es realitza</w:t>
      </w:r>
      <w:r w:rsidR="009827D1">
        <w:t>rà</w:t>
      </w:r>
      <w:r w:rsidRPr="007536F5">
        <w:t xml:space="preserve"> al final d</w:t>
      </w:r>
      <w:r w:rsidR="009827D1">
        <w:t>el</w:t>
      </w:r>
      <w:r w:rsidRPr="007536F5">
        <w:t xml:space="preserve"> període formatiu i té com a objectiu valorar el grau d’assoliment dels resultats d’aprenentatge. Aquesta avaluació determina la qualificació final i pot servir per </w:t>
      </w:r>
      <w:proofErr w:type="spellStart"/>
      <w:r w:rsidRPr="007536F5">
        <w:t>introdui</w:t>
      </w:r>
      <w:r w:rsidR="005336AB">
        <w:t>hola</w:t>
      </w:r>
      <w:r w:rsidRPr="007536F5">
        <w:t>r</w:t>
      </w:r>
      <w:proofErr w:type="spellEnd"/>
      <w:r w:rsidRPr="007536F5">
        <w:t xml:space="preserve"> millores en la planificació futura. En cas que l’alumnat no haja superat els objectius mitjançant l’avaluació contínua, tindrà dret a una nova oportunitat en les convocatòries ordinària i extraordinària.</w:t>
      </w:r>
    </w:p>
    <w:p w14:paraId="3CE5BEBB" w14:textId="364AB21D" w:rsidR="00116364" w:rsidRPr="003A2BAE" w:rsidRDefault="00E16E71" w:rsidP="003F0F68">
      <w:pPr>
        <w:pStyle w:val="Heading2"/>
        <w:numPr>
          <w:ilvl w:val="1"/>
          <w:numId w:val="16"/>
        </w:numPr>
        <w:ind w:left="426" w:hanging="437"/>
      </w:pPr>
      <w:bookmarkStart w:id="43" w:name="_Toc199065277"/>
      <w:r w:rsidRPr="003A2BAE">
        <w:t>Instruments d’avaluació: Rúbriques, qüestionaris i altres eines per avaluar l’alumnat</w:t>
      </w:r>
      <w:bookmarkEnd w:id="43"/>
    </w:p>
    <w:p w14:paraId="64A72F14" w14:textId="0FB49A46" w:rsidR="00E13040" w:rsidRPr="002C5951" w:rsidRDefault="002C5951" w:rsidP="007F0B8F">
      <w:r w:rsidRPr="002C5951">
        <w:t xml:space="preserve">Durant el desenvolupament </w:t>
      </w:r>
      <w:r>
        <w:t xml:space="preserve">dels diferents sprints es sol·licitarà a l’alumnat </w:t>
      </w:r>
    </w:p>
    <w:p w14:paraId="29A2C519" w14:textId="7DC7EBD0" w:rsidR="00EA1D35" w:rsidRPr="001E3610" w:rsidRDefault="00EA1D35" w:rsidP="001E3610">
      <w:pPr>
        <w:pStyle w:val="Heading3"/>
        <w:numPr>
          <w:ilvl w:val="2"/>
          <w:numId w:val="16"/>
        </w:numPr>
        <w:rPr>
          <w:sz w:val="24"/>
          <w:szCs w:val="24"/>
        </w:rPr>
      </w:pPr>
      <w:bookmarkStart w:id="44" w:name="_Toc199065278"/>
      <w:r w:rsidRPr="001E3610">
        <w:rPr>
          <w:sz w:val="24"/>
          <w:szCs w:val="24"/>
        </w:rPr>
        <w:t>Rúbriques</w:t>
      </w:r>
      <w:bookmarkEnd w:id="44"/>
    </w:p>
    <w:p w14:paraId="3BF26C53" w14:textId="0B319AA2" w:rsidR="007B1399" w:rsidRPr="00340527" w:rsidRDefault="007B1399" w:rsidP="007F0B8F">
      <w:r w:rsidRPr="00340527">
        <w:t>Per a cadascun dels sprints s’ha creat una rúbrica per avaluar el treball que entreguen els alumnes</w:t>
      </w:r>
      <w:r w:rsidR="00340527">
        <w:t>, tenint en compte els</w:t>
      </w:r>
      <w:r w:rsidR="00500481">
        <w:t xml:space="preserve"> Resultats d’Aprenentatge i els Criteris d’Avaluació </w:t>
      </w:r>
      <w:r w:rsidR="00340527">
        <w:t>que es veuen inclosos en cada criteri</w:t>
      </w:r>
      <w:r w:rsidRPr="00340527">
        <w:t>.</w:t>
      </w:r>
    </w:p>
    <w:p w14:paraId="2862386D" w14:textId="0B319AA2" w:rsidR="00363C6F" w:rsidRDefault="00363C6F" w:rsidP="005F643A">
      <w:pPr>
        <w:pStyle w:val="Heading4"/>
        <w:rPr>
          <w:i/>
          <w:iCs/>
        </w:rPr>
      </w:pPr>
      <w:bookmarkStart w:id="45" w:name="_Toc199065279"/>
      <w:r w:rsidRPr="005F643A">
        <w:t>Sprint</w:t>
      </w:r>
      <w:r w:rsidRPr="000478A2">
        <w:t xml:space="preserve"> 1</w:t>
      </w:r>
      <w:bookmarkEnd w:id="45"/>
    </w:p>
    <w:tbl>
      <w:tblPr>
        <w:tblStyle w:val="TableGrid"/>
        <w:tblW w:w="10348" w:type="dxa"/>
        <w:tblInd w:w="-714" w:type="dxa"/>
        <w:tblLook w:val="04A0" w:firstRow="1" w:lastRow="0" w:firstColumn="1" w:lastColumn="0" w:noHBand="0" w:noVBand="1"/>
      </w:tblPr>
      <w:tblGrid>
        <w:gridCol w:w="1633"/>
        <w:gridCol w:w="1708"/>
        <w:gridCol w:w="35"/>
        <w:gridCol w:w="1743"/>
        <w:gridCol w:w="1743"/>
        <w:gridCol w:w="1743"/>
        <w:gridCol w:w="1743"/>
      </w:tblGrid>
      <w:tr w:rsidR="00063B50" w:rsidRPr="00A91E22" w14:paraId="29FBC443" w14:textId="77777777" w:rsidTr="003C320F">
        <w:tc>
          <w:tcPr>
            <w:tcW w:w="1595" w:type="dxa"/>
            <w:shd w:val="clear" w:color="auto" w:fill="4F81BD" w:themeFill="accent1"/>
            <w:vAlign w:val="center"/>
          </w:tcPr>
          <w:p w14:paraId="4B8DCCB3" w14:textId="16A37ECB" w:rsidR="00A91E22" w:rsidRPr="00A91E22" w:rsidRDefault="007A0CDB" w:rsidP="0099555C">
            <w:pPr>
              <w:jc w:val="center"/>
              <w:rPr>
                <w:b/>
                <w:bCs/>
                <w:color w:val="FFFFFF" w:themeColor="background1"/>
                <w:lang w:val="es-ES"/>
              </w:rPr>
            </w:pPr>
            <w:r>
              <w:rPr>
                <w:rFonts w:ascii="Calibri" w:hAnsi="Calibri" w:cs="Calibri"/>
                <w:b/>
                <w:bCs/>
                <w:color w:val="FFFFFF" w:themeColor="background1"/>
              </w:rPr>
              <w:t>CRITERI</w:t>
            </w:r>
          </w:p>
        </w:tc>
        <w:tc>
          <w:tcPr>
            <w:tcW w:w="1667" w:type="dxa"/>
            <w:shd w:val="clear" w:color="auto" w:fill="4F81BD" w:themeFill="accent1"/>
            <w:vAlign w:val="center"/>
          </w:tcPr>
          <w:p w14:paraId="19F2C114" w14:textId="63531059" w:rsidR="00A91E22" w:rsidRPr="00A91E22" w:rsidRDefault="007A0CDB" w:rsidP="0099555C">
            <w:pPr>
              <w:jc w:val="center"/>
              <w:rPr>
                <w:b/>
                <w:bCs/>
                <w:color w:val="FFFFFF" w:themeColor="background1"/>
                <w:lang w:val="es-ES"/>
              </w:rPr>
            </w:pPr>
            <w:r>
              <w:rPr>
                <w:rFonts w:ascii="Calibri" w:hAnsi="Calibri" w:cs="Calibri"/>
                <w:b/>
                <w:bCs/>
                <w:color w:val="FFFFFF" w:themeColor="background1"/>
              </w:rPr>
              <w:t>DESCRIPCIÓ</w:t>
            </w:r>
          </w:p>
        </w:tc>
        <w:tc>
          <w:tcPr>
            <w:tcW w:w="1701" w:type="dxa"/>
            <w:gridSpan w:val="2"/>
            <w:shd w:val="clear" w:color="auto" w:fill="4F81BD" w:themeFill="accent1"/>
            <w:vAlign w:val="center"/>
          </w:tcPr>
          <w:p w14:paraId="7B08E6E6" w14:textId="77777777" w:rsidR="00063B50" w:rsidRDefault="00A91E22" w:rsidP="0099555C">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10E5CBC6" w14:textId="10A3E806"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49FFB620" w14:textId="77777777" w:rsidR="00063B50" w:rsidRDefault="00A91E22" w:rsidP="0099555C">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5AC7248C" w14:textId="1F8EF2A7"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(5-6)</w:t>
            </w:r>
          </w:p>
        </w:tc>
        <w:tc>
          <w:tcPr>
            <w:tcW w:w="1701" w:type="dxa"/>
            <w:shd w:val="clear" w:color="auto" w:fill="4F81BD" w:themeFill="accent1"/>
            <w:vAlign w:val="center"/>
          </w:tcPr>
          <w:p w14:paraId="732AC3B5" w14:textId="77777777" w:rsidR="006D70E4" w:rsidRDefault="00A91E22" w:rsidP="0099555C">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24D202DA" w14:textId="767EA271"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(7-8)</w:t>
            </w:r>
          </w:p>
        </w:tc>
        <w:tc>
          <w:tcPr>
            <w:tcW w:w="1701" w:type="dxa"/>
            <w:shd w:val="clear" w:color="auto" w:fill="4F81BD" w:themeFill="accent1"/>
            <w:vAlign w:val="center"/>
          </w:tcPr>
          <w:p w14:paraId="5C498579" w14:textId="40216276" w:rsidR="006D70E4" w:rsidRDefault="006D70E4" w:rsidP="0099555C">
            <w:pPr>
              <w:jc w:val="center"/>
              <w:rPr>
                <w:rFonts w:ascii="Calibri" w:hAnsi="Calibri" w:cs="Calibri"/>
                <w:b/>
                <w:bCs/>
                <w:color w:val="FFFFFF" w:themeColor="background1"/>
              </w:rPr>
            </w:pPr>
            <w:r>
              <w:rPr>
                <w:rFonts w:ascii="Calibri" w:hAnsi="Calibri" w:cs="Calibri"/>
                <w:b/>
                <w:bCs/>
                <w:color w:val="FFFFFF" w:themeColor="background1"/>
              </w:rPr>
              <w:t>EXCEL</w:t>
            </w:r>
            <w:r w:rsidR="007A0CDB">
              <w:rPr>
                <w:rFonts w:ascii="Calibri" w:hAnsi="Calibri" w:cs="Calibri"/>
                <w:b/>
                <w:bCs/>
                <w:color w:val="FFFFFF" w:themeColor="background1"/>
              </w:rPr>
              <w:t>.L</w:t>
            </w:r>
            <w:r w:rsidR="00AB3D0B">
              <w:rPr>
                <w:rFonts w:ascii="Calibri" w:hAnsi="Calibri" w:cs="Calibri"/>
                <w:b/>
                <w:bCs/>
                <w:color w:val="FFFFFF" w:themeColor="background1"/>
              </w:rPr>
              <w:t>ENT</w:t>
            </w:r>
          </w:p>
          <w:p w14:paraId="27C41F91" w14:textId="78BBEB94"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(9-10)</w:t>
            </w:r>
          </w:p>
        </w:tc>
      </w:tr>
      <w:tr w:rsidR="0021706E" w14:paraId="0E5DFE00" w14:textId="77777777" w:rsidTr="00D10B60">
        <w:tc>
          <w:tcPr>
            <w:tcW w:w="1595" w:type="dxa"/>
            <w:vAlign w:val="center"/>
          </w:tcPr>
          <w:p w14:paraId="43959D1D" w14:textId="43B879A6" w:rsidR="00A91E22" w:rsidRDefault="00B1565F" w:rsidP="0099555C">
            <w:pPr>
              <w:jc w:val="center"/>
              <w:rPr>
                <w:rFonts w:ascii="Calibri" w:hAnsi="Calibri" w:cs="Calibri"/>
                <w:b/>
                <w:bCs/>
                <w:color w:val="000000"/>
              </w:rPr>
            </w:pPr>
            <w:r>
              <w:rPr>
                <w:rFonts w:ascii="Calibri" w:hAnsi="Calibri" w:cs="Calibri"/>
                <w:b/>
                <w:bCs/>
                <w:color w:val="000000"/>
              </w:rPr>
              <w:t xml:space="preserve">1. </w:t>
            </w:r>
            <w:r w:rsidR="00A91E22" w:rsidRPr="0099555C">
              <w:rPr>
                <w:rFonts w:ascii="Calibri" w:hAnsi="Calibri" w:cs="Calibri"/>
                <w:b/>
                <w:bCs/>
                <w:color w:val="000000"/>
              </w:rPr>
              <w:t>Disseny de la interfície i navegació (RA1 e, RA2 a)</w:t>
            </w:r>
          </w:p>
          <w:p w14:paraId="3DB0FE55" w14:textId="77777777" w:rsidR="00154848" w:rsidRDefault="00154848" w:rsidP="0099555C">
            <w:pPr>
              <w:jc w:val="center"/>
              <w:rPr>
                <w:rFonts w:ascii="Calibri" w:hAnsi="Calibri" w:cs="Calibri"/>
                <w:b/>
                <w:bCs/>
                <w:color w:val="000000"/>
              </w:rPr>
            </w:pPr>
          </w:p>
          <w:p w14:paraId="3AA4F5DD" w14:textId="7EFEFE04" w:rsidR="00C475C9" w:rsidRPr="0099555C" w:rsidRDefault="002864F1" w:rsidP="0099555C">
            <w:pPr>
              <w:jc w:val="center"/>
              <w:rPr>
                <w:b/>
                <w:bCs/>
                <w:lang w:val="es-ES"/>
              </w:rPr>
            </w:pPr>
            <w:r>
              <w:rPr>
                <w:b/>
                <w:bCs/>
                <w:color w:val="000000"/>
              </w:rPr>
              <w:t>(</w:t>
            </w:r>
            <w:r w:rsidR="003F6190">
              <w:rPr>
                <w:b/>
                <w:bCs/>
                <w:color w:val="000000"/>
              </w:rPr>
              <w:t>4</w:t>
            </w:r>
            <w:r w:rsidR="009178D8">
              <w:rPr>
                <w:b/>
                <w:bCs/>
                <w:color w:val="000000"/>
              </w:rPr>
              <w:t>0</w:t>
            </w:r>
            <w:r>
              <w:rPr>
                <w:b/>
                <w:bCs/>
                <w:color w:val="000000"/>
              </w:rPr>
              <w:t>%)</w:t>
            </w:r>
          </w:p>
        </w:tc>
        <w:tc>
          <w:tcPr>
            <w:tcW w:w="1667" w:type="dxa"/>
            <w:vAlign w:val="center"/>
          </w:tcPr>
          <w:p w14:paraId="6578E99D" w14:textId="09F9F172" w:rsidR="00A91E22" w:rsidRPr="0099555C" w:rsidRDefault="00A91E22" w:rsidP="0099555C">
            <w:pPr>
              <w:jc w:val="center"/>
              <w:rPr>
                <w:b/>
                <w:bCs/>
                <w:lang w:val="es-ES"/>
              </w:rPr>
            </w:pPr>
            <w:r w:rsidRPr="0099555C">
              <w:rPr>
                <w:rFonts w:ascii="Calibri" w:hAnsi="Calibri" w:cs="Calibri"/>
                <w:b/>
                <w:bCs/>
                <w:color w:val="000000"/>
              </w:rPr>
              <w:t>Qualitat dels esbossos, navegació entre escenaris i disseny visual de l’aplicació.</w:t>
            </w:r>
          </w:p>
        </w:tc>
        <w:tc>
          <w:tcPr>
            <w:tcW w:w="1701" w:type="dxa"/>
            <w:gridSpan w:val="2"/>
            <w:vAlign w:val="center"/>
          </w:tcPr>
          <w:p w14:paraId="6AA70D11" w14:textId="54B05B6F" w:rsidR="00A91E22" w:rsidRDefault="00A91E22" w:rsidP="0099555C">
            <w:pPr>
              <w:jc w:val="center"/>
              <w:rPr>
                <w:b/>
                <w:bCs/>
                <w:lang w:val="es-ES"/>
              </w:rPr>
            </w:pPr>
            <w:r>
              <w:rPr>
                <w:rFonts w:ascii="Calibri" w:hAnsi="Calibri" w:cs="Calibri"/>
                <w:color w:val="000000"/>
              </w:rPr>
              <w:t>No hi ha esbossos o són molt confusos. La navegació no està definida o és incoherent.</w:t>
            </w:r>
          </w:p>
        </w:tc>
        <w:tc>
          <w:tcPr>
            <w:tcW w:w="1701" w:type="dxa"/>
            <w:vAlign w:val="center"/>
          </w:tcPr>
          <w:p w14:paraId="25AD27A2" w14:textId="0CB093EF" w:rsidR="00A91E22" w:rsidRDefault="00A91E22" w:rsidP="0099555C">
            <w:pPr>
              <w:jc w:val="center"/>
              <w:rPr>
                <w:b/>
                <w:bCs/>
                <w:lang w:val="es-ES"/>
              </w:rPr>
            </w:pPr>
            <w:r>
              <w:rPr>
                <w:rFonts w:ascii="Calibri" w:hAnsi="Calibri" w:cs="Calibri"/>
                <w:color w:val="000000"/>
              </w:rPr>
              <w:t>Esbossos bàsics amb navegació parcialment definida. Falta coherència visual o estructura.</w:t>
            </w:r>
          </w:p>
        </w:tc>
        <w:tc>
          <w:tcPr>
            <w:tcW w:w="1701" w:type="dxa"/>
            <w:vAlign w:val="center"/>
          </w:tcPr>
          <w:p w14:paraId="7ED63F40" w14:textId="6D27ECCC" w:rsidR="00A91E22" w:rsidRDefault="00A91E22" w:rsidP="0099555C">
            <w:pPr>
              <w:jc w:val="center"/>
              <w:rPr>
                <w:b/>
                <w:bCs/>
                <w:lang w:val="es-ES"/>
              </w:rPr>
            </w:pPr>
            <w:r>
              <w:rPr>
                <w:rFonts w:ascii="Calibri" w:hAnsi="Calibri" w:cs="Calibri"/>
                <w:color w:val="000000"/>
              </w:rPr>
              <w:t>Esbossos clars i navegació funcional. Bona organització visual amb alguns detalls millorables.</w:t>
            </w:r>
          </w:p>
        </w:tc>
        <w:tc>
          <w:tcPr>
            <w:tcW w:w="1701" w:type="dxa"/>
            <w:vAlign w:val="center"/>
          </w:tcPr>
          <w:p w14:paraId="7C456C70" w14:textId="2FB4380F" w:rsidR="00A91E22" w:rsidRDefault="00A91E22" w:rsidP="0099555C">
            <w:pPr>
              <w:jc w:val="center"/>
              <w:rPr>
                <w:b/>
                <w:bCs/>
                <w:lang w:val="es-ES"/>
              </w:rPr>
            </w:pPr>
            <w:r>
              <w:rPr>
                <w:rFonts w:ascii="Calibri" w:hAnsi="Calibri" w:cs="Calibri"/>
                <w:color w:val="000000"/>
              </w:rPr>
              <w:t>Esbossos detallats, navegació fluida i intuïtiva. Excel·lent coherència visual i estructura.</w:t>
            </w:r>
          </w:p>
        </w:tc>
      </w:tr>
      <w:tr w:rsidR="0021706E" w14:paraId="043BB606" w14:textId="77777777" w:rsidTr="00D10B60">
        <w:tc>
          <w:tcPr>
            <w:tcW w:w="1595" w:type="dxa"/>
            <w:vAlign w:val="center"/>
          </w:tcPr>
          <w:p w14:paraId="7E4E8DBC" w14:textId="11F58F78" w:rsidR="00A91E22" w:rsidRDefault="00B1565F" w:rsidP="0099555C">
            <w:pPr>
              <w:jc w:val="center"/>
              <w:rPr>
                <w:rFonts w:ascii="Calibri" w:hAnsi="Calibri" w:cs="Calibri"/>
                <w:b/>
                <w:bCs/>
                <w:color w:val="000000"/>
              </w:rPr>
            </w:pPr>
            <w:r>
              <w:rPr>
                <w:rFonts w:ascii="Calibri" w:hAnsi="Calibri" w:cs="Calibri"/>
                <w:b/>
                <w:bCs/>
                <w:color w:val="000000"/>
              </w:rPr>
              <w:t xml:space="preserve">2. </w:t>
            </w:r>
            <w:r w:rsidR="00A91E22" w:rsidRPr="0099555C">
              <w:rPr>
                <w:rFonts w:ascii="Calibri" w:hAnsi="Calibri" w:cs="Calibri"/>
                <w:b/>
                <w:bCs/>
                <w:color w:val="000000"/>
              </w:rPr>
              <w:t>Implementació i bones pràctiques (RA2 b, c, d, e, f, g, h; RA1 f)</w:t>
            </w:r>
          </w:p>
          <w:p w14:paraId="5E044734" w14:textId="77777777" w:rsidR="00154848" w:rsidRDefault="00154848" w:rsidP="0099555C">
            <w:pPr>
              <w:jc w:val="center"/>
              <w:rPr>
                <w:rFonts w:ascii="Calibri" w:hAnsi="Calibri" w:cs="Calibri"/>
                <w:b/>
                <w:bCs/>
                <w:color w:val="000000"/>
              </w:rPr>
            </w:pPr>
          </w:p>
          <w:p w14:paraId="46E5FC79" w14:textId="2958B208" w:rsidR="002864F1" w:rsidRPr="0099555C" w:rsidRDefault="002864F1" w:rsidP="0099555C">
            <w:pPr>
              <w:jc w:val="center"/>
              <w:rPr>
                <w:b/>
                <w:bCs/>
                <w:lang w:val="es-ES"/>
              </w:rPr>
            </w:pPr>
            <w:r>
              <w:rPr>
                <w:rFonts w:ascii="Calibri" w:hAnsi="Calibri" w:cs="Calibri"/>
                <w:b/>
                <w:bCs/>
              </w:rPr>
              <w:t>(</w:t>
            </w:r>
            <w:r w:rsidR="000E6629">
              <w:rPr>
                <w:rFonts w:ascii="Calibri" w:hAnsi="Calibri" w:cs="Calibri"/>
                <w:b/>
                <w:bCs/>
              </w:rPr>
              <w:t>3</w:t>
            </w:r>
            <w:r w:rsidR="009178D8">
              <w:rPr>
                <w:rFonts w:ascii="Calibri" w:hAnsi="Calibri" w:cs="Calibri"/>
                <w:b/>
                <w:bCs/>
              </w:rPr>
              <w:t>0</w:t>
            </w:r>
            <w:r>
              <w:rPr>
                <w:rFonts w:ascii="Calibri" w:hAnsi="Calibri" w:cs="Calibri"/>
                <w:b/>
                <w:bCs/>
              </w:rPr>
              <w:t>%)</w:t>
            </w:r>
          </w:p>
        </w:tc>
        <w:tc>
          <w:tcPr>
            <w:tcW w:w="1667" w:type="dxa"/>
            <w:vAlign w:val="center"/>
          </w:tcPr>
          <w:p w14:paraId="001389D3" w14:textId="28FFABA5" w:rsidR="00A91E22" w:rsidRPr="0099555C" w:rsidRDefault="00A91E22" w:rsidP="0099555C">
            <w:pPr>
              <w:jc w:val="center"/>
              <w:rPr>
                <w:b/>
                <w:bCs/>
                <w:lang w:val="es-ES"/>
              </w:rPr>
            </w:pPr>
            <w:r w:rsidRPr="0099555C">
              <w:rPr>
                <w:rFonts w:ascii="Calibri" w:hAnsi="Calibri" w:cs="Calibri"/>
                <w:b/>
                <w:bCs/>
                <w:color w:val="000000"/>
              </w:rPr>
              <w:t xml:space="preserve">Ús correcte de </w:t>
            </w:r>
            <w:proofErr w:type="spellStart"/>
            <w:r w:rsidRPr="0099555C">
              <w:rPr>
                <w:rFonts w:ascii="Calibri" w:hAnsi="Calibri" w:cs="Calibri"/>
                <w:b/>
                <w:bCs/>
                <w:color w:val="000000"/>
              </w:rPr>
              <w:t>TypeScript</w:t>
            </w:r>
            <w:proofErr w:type="spellEnd"/>
            <w:r w:rsidRPr="0099555C">
              <w:rPr>
                <w:rFonts w:ascii="Calibri" w:hAnsi="Calibri" w:cs="Calibri"/>
                <w:b/>
                <w:bCs/>
                <w:color w:val="000000"/>
              </w:rPr>
              <w:t>, estructures de control, comentaris, bones pràctiques</w:t>
            </w:r>
          </w:p>
        </w:tc>
        <w:tc>
          <w:tcPr>
            <w:tcW w:w="1701" w:type="dxa"/>
            <w:gridSpan w:val="2"/>
            <w:vAlign w:val="center"/>
          </w:tcPr>
          <w:p w14:paraId="089B0B4B" w14:textId="76D50AB8" w:rsidR="00A91E22" w:rsidRDefault="00A91E22" w:rsidP="0099555C">
            <w:pPr>
              <w:jc w:val="center"/>
              <w:rPr>
                <w:b/>
                <w:bCs/>
                <w:lang w:val="es-ES"/>
              </w:rPr>
            </w:pPr>
            <w:r>
              <w:rPr>
                <w:rFonts w:ascii="Calibri" w:hAnsi="Calibri" w:cs="Calibri"/>
                <w:color w:val="000000"/>
              </w:rPr>
              <w:t>El codi no funciona o conté errors greus. No s’utilitzen estructures bàsiques ni bones pràctiques.</w:t>
            </w:r>
          </w:p>
        </w:tc>
        <w:tc>
          <w:tcPr>
            <w:tcW w:w="1701" w:type="dxa"/>
            <w:vAlign w:val="center"/>
          </w:tcPr>
          <w:p w14:paraId="3F0CF318" w14:textId="660931E6" w:rsidR="00A91E22" w:rsidRDefault="00A91E22" w:rsidP="0099555C">
            <w:pPr>
              <w:jc w:val="center"/>
              <w:rPr>
                <w:b/>
                <w:bCs/>
                <w:lang w:val="es-ES"/>
              </w:rPr>
            </w:pPr>
            <w:r>
              <w:rPr>
                <w:rFonts w:ascii="Calibri" w:hAnsi="Calibri" w:cs="Calibri"/>
                <w:color w:val="000000"/>
              </w:rPr>
              <w:t>El codi funciona parcialment. Ús limitat o incorrecte d’estructures i eines. Comentaris escassos.</w:t>
            </w:r>
          </w:p>
        </w:tc>
        <w:tc>
          <w:tcPr>
            <w:tcW w:w="1701" w:type="dxa"/>
            <w:vAlign w:val="center"/>
          </w:tcPr>
          <w:p w14:paraId="6ED6C5B6" w14:textId="09CC248B" w:rsidR="00A91E22" w:rsidRDefault="00A91E22" w:rsidP="0099555C">
            <w:pPr>
              <w:jc w:val="center"/>
              <w:rPr>
                <w:b/>
                <w:bCs/>
                <w:lang w:val="es-ES"/>
              </w:rPr>
            </w:pPr>
            <w:r>
              <w:rPr>
                <w:rFonts w:ascii="Calibri" w:hAnsi="Calibri" w:cs="Calibri"/>
                <w:color w:val="000000"/>
              </w:rPr>
              <w:t>Codi funcional amb ús correcte de la majoria d’elements. Bones pràctiques aplicades amb coherència.</w:t>
            </w:r>
          </w:p>
        </w:tc>
        <w:tc>
          <w:tcPr>
            <w:tcW w:w="1701" w:type="dxa"/>
            <w:vAlign w:val="center"/>
          </w:tcPr>
          <w:p w14:paraId="406BD79F" w14:textId="77A28FC1" w:rsidR="00A91E22" w:rsidRDefault="00A91E22" w:rsidP="0099555C">
            <w:pPr>
              <w:jc w:val="center"/>
              <w:rPr>
                <w:b/>
                <w:bCs/>
                <w:lang w:val="es-ES"/>
              </w:rPr>
            </w:pPr>
            <w:r>
              <w:rPr>
                <w:rFonts w:ascii="Calibri" w:hAnsi="Calibri" w:cs="Calibri"/>
                <w:color w:val="000000"/>
              </w:rPr>
              <w:t>Codi net, funcional i ben estructurat. Comentaris útils, ús òptim d’eines i bones pràctiques.</w:t>
            </w:r>
          </w:p>
        </w:tc>
      </w:tr>
      <w:tr w:rsidR="0021706E" w14:paraId="36A0A525" w14:textId="77777777" w:rsidTr="00EC5EB9">
        <w:trPr>
          <w:cantSplit/>
        </w:trPr>
        <w:tc>
          <w:tcPr>
            <w:tcW w:w="1595" w:type="dxa"/>
            <w:vAlign w:val="center"/>
          </w:tcPr>
          <w:p w14:paraId="70FE10C3" w14:textId="26AB490D" w:rsidR="00A91E22" w:rsidRDefault="00063B50" w:rsidP="0099555C">
            <w:pPr>
              <w:jc w:val="center"/>
              <w:rPr>
                <w:rFonts w:ascii="Calibri" w:hAnsi="Calibri" w:cs="Calibri"/>
                <w:b/>
                <w:bCs/>
                <w:color w:val="000000"/>
              </w:rPr>
            </w:pPr>
            <w:r>
              <w:rPr>
                <w:rFonts w:ascii="Calibri" w:hAnsi="Calibri" w:cs="Calibri"/>
                <w:b/>
                <w:bCs/>
                <w:color w:val="000000"/>
              </w:rPr>
              <w:t xml:space="preserve">3. </w:t>
            </w:r>
            <w:r w:rsidR="008B1A02">
              <w:rPr>
                <w:rFonts w:ascii="Calibri" w:hAnsi="Calibri" w:cs="Calibri"/>
                <w:b/>
                <w:bCs/>
                <w:color w:val="000000"/>
              </w:rPr>
              <w:t xml:space="preserve">Correcció, </w:t>
            </w:r>
            <w:r w:rsidR="00812E5F">
              <w:rPr>
                <w:rFonts w:ascii="Calibri" w:hAnsi="Calibri" w:cs="Calibri"/>
                <w:b/>
                <w:bCs/>
                <w:color w:val="000000"/>
              </w:rPr>
              <w:t>v</w:t>
            </w:r>
            <w:r w:rsidR="00A91E22" w:rsidRPr="0099555C">
              <w:rPr>
                <w:rFonts w:ascii="Calibri" w:hAnsi="Calibri" w:cs="Calibri"/>
                <w:b/>
                <w:bCs/>
                <w:color w:val="000000"/>
              </w:rPr>
              <w:t>isualització i adaptació de l’aplicació (RA2 e, f, h)</w:t>
            </w:r>
          </w:p>
          <w:p w14:paraId="763CD9CA" w14:textId="77777777" w:rsidR="00154848" w:rsidRDefault="00154848" w:rsidP="0099555C">
            <w:pPr>
              <w:jc w:val="center"/>
              <w:rPr>
                <w:rFonts w:ascii="Calibri" w:hAnsi="Calibri" w:cs="Calibri"/>
                <w:b/>
                <w:bCs/>
                <w:color w:val="000000"/>
              </w:rPr>
            </w:pPr>
          </w:p>
          <w:p w14:paraId="01C2ADB2" w14:textId="6215E625" w:rsidR="00154848" w:rsidRPr="0099555C" w:rsidRDefault="00154848" w:rsidP="0099555C">
            <w:pPr>
              <w:jc w:val="center"/>
              <w:rPr>
                <w:b/>
                <w:bCs/>
                <w:lang w:val="es-ES"/>
              </w:rPr>
            </w:pPr>
            <w:r>
              <w:rPr>
                <w:b/>
                <w:bCs/>
              </w:rPr>
              <w:t>(</w:t>
            </w:r>
            <w:r w:rsidR="009178D8">
              <w:rPr>
                <w:b/>
                <w:bCs/>
              </w:rPr>
              <w:t>2</w:t>
            </w:r>
            <w:r>
              <w:rPr>
                <w:b/>
                <w:bCs/>
              </w:rPr>
              <w:t>0%)</w:t>
            </w:r>
          </w:p>
        </w:tc>
        <w:tc>
          <w:tcPr>
            <w:tcW w:w="1701" w:type="dxa"/>
            <w:gridSpan w:val="2"/>
            <w:vAlign w:val="center"/>
          </w:tcPr>
          <w:p w14:paraId="248E2AE8" w14:textId="34417DF8" w:rsidR="00A91E22" w:rsidRPr="0099555C" w:rsidRDefault="00A91E22" w:rsidP="0099555C">
            <w:pPr>
              <w:jc w:val="center"/>
              <w:rPr>
                <w:b/>
                <w:bCs/>
                <w:lang w:val="es-ES"/>
              </w:rPr>
            </w:pPr>
            <w:r w:rsidRPr="0099555C">
              <w:rPr>
                <w:rFonts w:ascii="Calibri" w:hAnsi="Calibri" w:cs="Calibri"/>
                <w:b/>
                <w:bCs/>
                <w:color w:val="000000"/>
              </w:rPr>
              <w:t xml:space="preserve">L’aplicació </w:t>
            </w:r>
            <w:r w:rsidR="009178D8">
              <w:rPr>
                <w:rFonts w:ascii="Calibri" w:hAnsi="Calibri" w:cs="Calibri"/>
                <w:b/>
                <w:bCs/>
                <w:color w:val="000000"/>
              </w:rPr>
              <w:t xml:space="preserve">es veu bé i </w:t>
            </w:r>
            <w:r w:rsidRPr="0099555C">
              <w:rPr>
                <w:rFonts w:ascii="Calibri" w:hAnsi="Calibri" w:cs="Calibri"/>
                <w:b/>
                <w:bCs/>
                <w:color w:val="000000"/>
              </w:rPr>
              <w:t>s’adapta a diferents dispositius i resolucions.</w:t>
            </w:r>
          </w:p>
        </w:tc>
        <w:tc>
          <w:tcPr>
            <w:tcW w:w="1701" w:type="dxa"/>
            <w:vAlign w:val="center"/>
          </w:tcPr>
          <w:p w14:paraId="7D10C452" w14:textId="2A67316F" w:rsidR="00A91E22" w:rsidRDefault="00A91E22" w:rsidP="0099555C">
            <w:pPr>
              <w:jc w:val="center"/>
              <w:rPr>
                <w:b/>
                <w:bCs/>
                <w:lang w:val="es-ES"/>
              </w:rPr>
            </w:pPr>
            <w:r>
              <w:rPr>
                <w:rFonts w:ascii="Calibri" w:hAnsi="Calibri" w:cs="Calibri"/>
                <w:color w:val="000000"/>
              </w:rPr>
              <w:t xml:space="preserve">L’aplicació </w:t>
            </w:r>
            <w:r w:rsidR="009178D8">
              <w:rPr>
                <w:rFonts w:ascii="Calibri" w:hAnsi="Calibri" w:cs="Calibri"/>
                <w:color w:val="000000"/>
              </w:rPr>
              <w:t>p</w:t>
            </w:r>
            <w:r>
              <w:rPr>
                <w:rFonts w:ascii="Calibri" w:hAnsi="Calibri" w:cs="Calibri"/>
                <w:color w:val="000000"/>
              </w:rPr>
              <w:t>resenta errors greus de visualització</w:t>
            </w:r>
            <w:r w:rsidR="0021706E">
              <w:rPr>
                <w:rFonts w:ascii="Calibri" w:hAnsi="Calibri" w:cs="Calibri"/>
                <w:color w:val="000000"/>
              </w:rPr>
              <w:t xml:space="preserve"> i/o adaptació</w:t>
            </w:r>
            <w:r>
              <w:rPr>
                <w:rFonts w:ascii="Calibri" w:hAnsi="Calibri" w:cs="Calibri"/>
                <w:color w:val="000000"/>
              </w:rPr>
              <w:t xml:space="preserve">. </w:t>
            </w:r>
          </w:p>
        </w:tc>
        <w:tc>
          <w:tcPr>
            <w:tcW w:w="1701" w:type="dxa"/>
            <w:vAlign w:val="center"/>
          </w:tcPr>
          <w:p w14:paraId="07487DEC" w14:textId="53E02951" w:rsidR="00A91E22" w:rsidRDefault="00A91E22" w:rsidP="0099555C">
            <w:pPr>
              <w:jc w:val="center"/>
              <w:rPr>
                <w:b/>
                <w:bCs/>
                <w:lang w:val="es-ES"/>
              </w:rPr>
            </w:pPr>
            <w:r>
              <w:rPr>
                <w:rFonts w:ascii="Calibri" w:hAnsi="Calibri" w:cs="Calibri"/>
                <w:color w:val="000000"/>
              </w:rPr>
              <w:t>L’aplicació es veu però amb problemes d’adaptació o desajustos en alguns dispositius.</w:t>
            </w:r>
            <w:r w:rsidR="007F52D4">
              <w:rPr>
                <w:rFonts w:ascii="Calibri" w:hAnsi="Calibri" w:cs="Calibri"/>
                <w:color w:val="000000"/>
              </w:rPr>
              <w:t xml:space="preserve"> </w:t>
            </w:r>
          </w:p>
        </w:tc>
        <w:tc>
          <w:tcPr>
            <w:tcW w:w="1701" w:type="dxa"/>
            <w:vAlign w:val="center"/>
          </w:tcPr>
          <w:p w14:paraId="03136B3A" w14:textId="7346BA69" w:rsidR="00A91E22" w:rsidRDefault="00A91E22" w:rsidP="0099555C">
            <w:pPr>
              <w:jc w:val="center"/>
              <w:rPr>
                <w:b/>
                <w:bCs/>
                <w:lang w:val="es-ES"/>
              </w:rPr>
            </w:pPr>
            <w:r>
              <w:rPr>
                <w:rFonts w:ascii="Calibri" w:hAnsi="Calibri" w:cs="Calibri"/>
                <w:color w:val="000000"/>
              </w:rPr>
              <w:t>L’aplicació es veu bé en la majoria de dispositius. Adaptació acceptable.</w:t>
            </w:r>
          </w:p>
        </w:tc>
        <w:tc>
          <w:tcPr>
            <w:tcW w:w="1701" w:type="dxa"/>
            <w:vAlign w:val="center"/>
          </w:tcPr>
          <w:p w14:paraId="1B055528" w14:textId="7B6A426E" w:rsidR="00A91E22" w:rsidRDefault="00A91E22" w:rsidP="0099555C">
            <w:pPr>
              <w:jc w:val="center"/>
              <w:rPr>
                <w:b/>
                <w:bCs/>
                <w:lang w:val="es-ES"/>
              </w:rPr>
            </w:pPr>
            <w:r>
              <w:rPr>
                <w:rFonts w:ascii="Calibri" w:hAnsi="Calibri" w:cs="Calibri"/>
                <w:color w:val="000000"/>
              </w:rPr>
              <w:t xml:space="preserve">Aplicació visualment correcta i totalment </w:t>
            </w:r>
            <w:proofErr w:type="spellStart"/>
            <w:r>
              <w:rPr>
                <w:rFonts w:ascii="Calibri" w:hAnsi="Calibri" w:cs="Calibri"/>
                <w:color w:val="000000"/>
              </w:rPr>
              <w:t>responsive</w:t>
            </w:r>
            <w:proofErr w:type="spellEnd"/>
            <w:r>
              <w:rPr>
                <w:rFonts w:ascii="Calibri" w:hAnsi="Calibri" w:cs="Calibri"/>
                <w:color w:val="000000"/>
              </w:rPr>
              <w:t>.</w:t>
            </w:r>
          </w:p>
        </w:tc>
      </w:tr>
      <w:tr w:rsidR="0021706E" w14:paraId="442DC161" w14:textId="77777777" w:rsidTr="00D10B60">
        <w:tc>
          <w:tcPr>
            <w:tcW w:w="1595" w:type="dxa"/>
            <w:vAlign w:val="center"/>
          </w:tcPr>
          <w:p w14:paraId="65B9E32F" w14:textId="62D94EA8" w:rsidR="00A91E22" w:rsidRDefault="00063B50" w:rsidP="0099555C">
            <w:pPr>
              <w:jc w:val="center"/>
              <w:rPr>
                <w:rFonts w:ascii="Calibri" w:hAnsi="Calibri" w:cs="Calibri"/>
                <w:b/>
                <w:bCs/>
                <w:color w:val="000000"/>
              </w:rPr>
            </w:pPr>
            <w:r>
              <w:rPr>
                <w:rFonts w:ascii="Calibri" w:hAnsi="Calibri" w:cs="Calibri"/>
                <w:b/>
                <w:bCs/>
                <w:color w:val="000000"/>
              </w:rPr>
              <w:t xml:space="preserve">4. </w:t>
            </w:r>
            <w:r w:rsidR="00A91E22" w:rsidRPr="0099555C">
              <w:rPr>
                <w:rFonts w:ascii="Calibri" w:hAnsi="Calibri" w:cs="Calibri"/>
                <w:b/>
                <w:bCs/>
                <w:color w:val="000000"/>
              </w:rPr>
              <w:t>Documentació i reflexió (RA1 c, RA2 a, h)</w:t>
            </w:r>
          </w:p>
          <w:p w14:paraId="0F373CB1" w14:textId="77777777" w:rsidR="00154848" w:rsidRDefault="00154848" w:rsidP="0099555C">
            <w:pPr>
              <w:jc w:val="center"/>
              <w:rPr>
                <w:rFonts w:ascii="Calibri" w:hAnsi="Calibri" w:cs="Calibri"/>
                <w:b/>
                <w:bCs/>
                <w:color w:val="000000"/>
              </w:rPr>
            </w:pPr>
          </w:p>
          <w:p w14:paraId="4BEC3D1B" w14:textId="1F9325CE" w:rsidR="002864F1" w:rsidRPr="0099555C" w:rsidRDefault="002864F1" w:rsidP="0099555C">
            <w:pPr>
              <w:jc w:val="center"/>
              <w:rPr>
                <w:b/>
                <w:bCs/>
                <w:lang w:val="es-ES"/>
              </w:rPr>
            </w:pPr>
            <w:r>
              <w:rPr>
                <w:b/>
                <w:bCs/>
                <w:color w:val="000000"/>
              </w:rPr>
              <w:t>(10%)</w:t>
            </w:r>
          </w:p>
        </w:tc>
        <w:tc>
          <w:tcPr>
            <w:tcW w:w="1701" w:type="dxa"/>
            <w:gridSpan w:val="2"/>
            <w:vAlign w:val="center"/>
          </w:tcPr>
          <w:p w14:paraId="40F10548" w14:textId="094B8636" w:rsidR="00A91E22" w:rsidRPr="0099555C" w:rsidRDefault="00A91E22" w:rsidP="0099555C">
            <w:pPr>
              <w:jc w:val="center"/>
              <w:rPr>
                <w:b/>
                <w:bCs/>
                <w:lang w:val="es-ES"/>
              </w:rPr>
            </w:pPr>
            <w:r w:rsidRPr="0099555C">
              <w:rPr>
                <w:rFonts w:ascii="Calibri" w:hAnsi="Calibri" w:cs="Calibri"/>
                <w:b/>
                <w:bCs/>
                <w:color w:val="000000"/>
              </w:rPr>
              <w:t xml:space="preserve">Qualitat del PDF lliurat: identificació del grup, esbossos, </w:t>
            </w:r>
            <w:r w:rsidR="00CC16B2">
              <w:rPr>
                <w:rFonts w:ascii="Calibri" w:hAnsi="Calibri" w:cs="Calibri"/>
                <w:b/>
                <w:bCs/>
                <w:color w:val="000000"/>
              </w:rPr>
              <w:t>descripció</w:t>
            </w:r>
            <w:r w:rsidRPr="0099555C">
              <w:rPr>
                <w:rFonts w:ascii="Calibri" w:hAnsi="Calibri" w:cs="Calibri"/>
                <w:b/>
                <w:bCs/>
                <w:color w:val="000000"/>
              </w:rPr>
              <w:t xml:space="preserve"> problemes i solucions</w:t>
            </w:r>
            <w:r w:rsidR="00BA0D59">
              <w:rPr>
                <w:rFonts w:ascii="Calibri" w:hAnsi="Calibri" w:cs="Calibri"/>
                <w:b/>
                <w:bCs/>
                <w:color w:val="000000"/>
              </w:rPr>
              <w:t>,</w:t>
            </w:r>
            <w:r w:rsidR="00D8566A">
              <w:rPr>
                <w:rFonts w:ascii="Calibri" w:hAnsi="Calibri" w:cs="Calibri"/>
                <w:b/>
                <w:bCs/>
                <w:color w:val="000000"/>
              </w:rPr>
              <w:t xml:space="preserve"> funcionament de l’equip</w:t>
            </w:r>
            <w:r w:rsidRPr="0099555C">
              <w:rPr>
                <w:rFonts w:ascii="Calibri" w:hAnsi="Calibri" w:cs="Calibri"/>
                <w:b/>
                <w:bCs/>
                <w:color w:val="000000"/>
              </w:rPr>
              <w:t>.</w:t>
            </w:r>
          </w:p>
        </w:tc>
        <w:tc>
          <w:tcPr>
            <w:tcW w:w="1701" w:type="dxa"/>
            <w:vAlign w:val="center"/>
          </w:tcPr>
          <w:p w14:paraId="79647824" w14:textId="3AAFD0B1" w:rsidR="00A91E22" w:rsidRDefault="00A91E22" w:rsidP="0099555C">
            <w:pPr>
              <w:jc w:val="center"/>
              <w:rPr>
                <w:b/>
                <w:bCs/>
                <w:lang w:val="es-ES"/>
              </w:rPr>
            </w:pPr>
            <w:r>
              <w:rPr>
                <w:rFonts w:ascii="Calibri" w:hAnsi="Calibri" w:cs="Calibri"/>
                <w:color w:val="000000"/>
              </w:rPr>
              <w:t>PDF incomplet o inexistent. Sense reflexió ni identificació clara.</w:t>
            </w:r>
          </w:p>
        </w:tc>
        <w:tc>
          <w:tcPr>
            <w:tcW w:w="1701" w:type="dxa"/>
            <w:vAlign w:val="center"/>
          </w:tcPr>
          <w:p w14:paraId="1E61E6E1" w14:textId="05E5D8C4" w:rsidR="00A91E22" w:rsidRDefault="00A91E22" w:rsidP="0099555C">
            <w:pPr>
              <w:jc w:val="center"/>
              <w:rPr>
                <w:b/>
                <w:bCs/>
                <w:lang w:val="es-ES"/>
              </w:rPr>
            </w:pPr>
            <w:r>
              <w:rPr>
                <w:rFonts w:ascii="Calibri" w:hAnsi="Calibri" w:cs="Calibri"/>
                <w:color w:val="000000"/>
              </w:rPr>
              <w:t>PDF amb informació bàsica. Reflexió superficial o poc clara.</w:t>
            </w:r>
          </w:p>
        </w:tc>
        <w:tc>
          <w:tcPr>
            <w:tcW w:w="1701" w:type="dxa"/>
            <w:vAlign w:val="center"/>
          </w:tcPr>
          <w:p w14:paraId="2CE30B7F" w14:textId="5DB98F19" w:rsidR="00A91E22" w:rsidRDefault="00A91E22" w:rsidP="0099555C">
            <w:pPr>
              <w:jc w:val="center"/>
              <w:rPr>
                <w:b/>
                <w:bCs/>
                <w:lang w:val="es-ES"/>
              </w:rPr>
            </w:pPr>
            <w:r>
              <w:rPr>
                <w:rFonts w:ascii="Calibri" w:hAnsi="Calibri" w:cs="Calibri"/>
                <w:color w:val="000000"/>
              </w:rPr>
              <w:t>PDF complet amb reflexió adequada i identificació correcta.</w:t>
            </w:r>
          </w:p>
        </w:tc>
        <w:tc>
          <w:tcPr>
            <w:tcW w:w="1701" w:type="dxa"/>
            <w:vAlign w:val="center"/>
          </w:tcPr>
          <w:p w14:paraId="1D3CE519" w14:textId="38A2E83D" w:rsidR="00A91E22" w:rsidRDefault="00A91E22" w:rsidP="0099555C">
            <w:pPr>
              <w:jc w:val="center"/>
              <w:rPr>
                <w:b/>
                <w:bCs/>
                <w:lang w:val="es-ES"/>
              </w:rPr>
            </w:pPr>
            <w:r>
              <w:rPr>
                <w:rFonts w:ascii="Calibri" w:hAnsi="Calibri" w:cs="Calibri"/>
                <w:color w:val="000000"/>
              </w:rPr>
              <w:t>PDF molt complet, reflexió profunda i ben estructurada.</w:t>
            </w:r>
            <w:r w:rsidR="002439E7">
              <w:rPr>
                <w:rFonts w:ascii="Calibri" w:hAnsi="Calibri" w:cs="Calibri"/>
                <w:color w:val="000000"/>
              </w:rPr>
              <w:t xml:space="preserve"> </w:t>
            </w:r>
          </w:p>
        </w:tc>
      </w:tr>
    </w:tbl>
    <w:p w14:paraId="677E3C43" w14:textId="77777777" w:rsidR="00AF54E7" w:rsidRPr="003A2BAE" w:rsidRDefault="00AF54E7" w:rsidP="007F0B8F">
      <w:pPr>
        <w:rPr>
          <w:color w:val="EE0000"/>
        </w:rPr>
      </w:pPr>
    </w:p>
    <w:p w14:paraId="486459AA" w14:textId="65EE6AFB" w:rsidR="00647B1A" w:rsidRDefault="00647B1A">
      <w:pPr>
        <w:rPr>
          <w:rFonts w:eastAsiaTheme="majorEastAsia" w:cstheme="majorBidi"/>
          <w:b/>
          <w:bCs/>
        </w:rPr>
      </w:pPr>
      <w:r>
        <w:rPr>
          <w:i/>
          <w:iCs/>
        </w:rPr>
        <w:br w:type="page"/>
      </w:r>
    </w:p>
    <w:p w14:paraId="068B1E44" w14:textId="1D7BAEB3" w:rsidR="00363C6F" w:rsidRPr="00200E86" w:rsidRDefault="00647B1A" w:rsidP="005F643A">
      <w:pPr>
        <w:pStyle w:val="Heading4"/>
        <w:rPr>
          <w:i/>
          <w:iCs/>
        </w:rPr>
      </w:pPr>
      <w:r>
        <w:t>Sprint 2</w:t>
      </w:r>
    </w:p>
    <w:tbl>
      <w:tblPr>
        <w:tblStyle w:val="TableGrid"/>
        <w:tblW w:w="10206" w:type="dxa"/>
        <w:tblInd w:w="-572" w:type="dxa"/>
        <w:tblLook w:val="04A0" w:firstRow="1" w:lastRow="0" w:firstColumn="1" w:lastColumn="0" w:noHBand="0" w:noVBand="1"/>
      </w:tblPr>
      <w:tblGrid>
        <w:gridCol w:w="1594"/>
        <w:gridCol w:w="1700"/>
        <w:gridCol w:w="32"/>
        <w:gridCol w:w="1731"/>
        <w:gridCol w:w="1706"/>
        <w:gridCol w:w="1718"/>
        <w:gridCol w:w="1725"/>
      </w:tblGrid>
      <w:tr w:rsidR="00022701" w:rsidRPr="00A91E22" w14:paraId="7FCB59D8" w14:textId="77777777" w:rsidTr="00427F86">
        <w:tc>
          <w:tcPr>
            <w:tcW w:w="1491" w:type="dxa"/>
            <w:shd w:val="clear" w:color="auto" w:fill="4F81BD" w:themeFill="accent1"/>
            <w:vAlign w:val="center"/>
          </w:tcPr>
          <w:p w14:paraId="3D766D4D" w14:textId="77777777" w:rsidR="00022701" w:rsidRPr="00A91E22" w:rsidRDefault="00022701" w:rsidP="00B303C5">
            <w:pPr>
              <w:jc w:val="center"/>
              <w:rPr>
                <w:b/>
                <w:bCs/>
                <w:color w:val="FFFFFF" w:themeColor="background1"/>
                <w:lang w:val="es-ES"/>
              </w:rPr>
            </w:pPr>
            <w:r>
              <w:rPr>
                <w:rFonts w:ascii="Calibri" w:hAnsi="Calibri" w:cs="Calibri"/>
                <w:b/>
                <w:bCs/>
                <w:color w:val="FFFFFF" w:themeColor="background1"/>
              </w:rPr>
              <w:t>CRITERI</w:t>
            </w:r>
          </w:p>
        </w:tc>
        <w:tc>
          <w:tcPr>
            <w:tcW w:w="1708" w:type="dxa"/>
            <w:shd w:val="clear" w:color="auto" w:fill="4F81BD" w:themeFill="accent1"/>
            <w:vAlign w:val="center"/>
          </w:tcPr>
          <w:p w14:paraId="034BEA3C" w14:textId="77777777" w:rsidR="00022701" w:rsidRPr="00A91E22" w:rsidRDefault="00022701" w:rsidP="00B303C5">
            <w:pPr>
              <w:jc w:val="center"/>
              <w:rPr>
                <w:b/>
                <w:bCs/>
                <w:color w:val="FFFFFF" w:themeColor="background1"/>
                <w:lang w:val="es-ES"/>
              </w:rPr>
            </w:pPr>
            <w:r>
              <w:rPr>
                <w:rFonts w:ascii="Calibri" w:hAnsi="Calibri" w:cs="Calibri"/>
                <w:b/>
                <w:bCs/>
                <w:color w:val="FFFFFF" w:themeColor="background1"/>
              </w:rPr>
              <w:t>DESCRIPCIÓ</w:t>
            </w:r>
          </w:p>
        </w:tc>
        <w:tc>
          <w:tcPr>
            <w:tcW w:w="1778" w:type="dxa"/>
            <w:gridSpan w:val="2"/>
            <w:shd w:val="clear" w:color="auto" w:fill="4F81BD" w:themeFill="accent1"/>
            <w:vAlign w:val="center"/>
          </w:tcPr>
          <w:p w14:paraId="1265A94F" w14:textId="77777777" w:rsidR="00022701" w:rsidRDefault="00022701"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611D074D"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(1-4)</w:t>
            </w:r>
          </w:p>
        </w:tc>
        <w:tc>
          <w:tcPr>
            <w:tcW w:w="1743" w:type="dxa"/>
            <w:shd w:val="clear" w:color="auto" w:fill="4F81BD" w:themeFill="accent1"/>
            <w:vAlign w:val="center"/>
          </w:tcPr>
          <w:p w14:paraId="31AE1061" w14:textId="77777777" w:rsidR="00022701" w:rsidRDefault="00022701"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7DB7394B"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(5-6)</w:t>
            </w:r>
          </w:p>
        </w:tc>
        <w:tc>
          <w:tcPr>
            <w:tcW w:w="1743" w:type="dxa"/>
            <w:shd w:val="clear" w:color="auto" w:fill="4F81BD" w:themeFill="accent1"/>
            <w:vAlign w:val="center"/>
          </w:tcPr>
          <w:p w14:paraId="791DED33" w14:textId="77777777" w:rsidR="00022701" w:rsidRDefault="00022701"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0C21C095"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(7-8)</w:t>
            </w:r>
          </w:p>
        </w:tc>
        <w:tc>
          <w:tcPr>
            <w:tcW w:w="1743" w:type="dxa"/>
            <w:shd w:val="clear" w:color="auto" w:fill="4F81BD" w:themeFill="accent1"/>
            <w:vAlign w:val="center"/>
          </w:tcPr>
          <w:p w14:paraId="05E5BBC5" w14:textId="77777777" w:rsidR="00022701" w:rsidRDefault="00022701"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59612B6A"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(9-10)</w:t>
            </w:r>
          </w:p>
        </w:tc>
      </w:tr>
      <w:tr w:rsidR="0014309B" w14:paraId="5C2D2778" w14:textId="77777777" w:rsidTr="00427F86">
        <w:tc>
          <w:tcPr>
            <w:tcW w:w="1491" w:type="dxa"/>
            <w:vAlign w:val="bottom"/>
          </w:tcPr>
          <w:p w14:paraId="3DB7BE05" w14:textId="77777777" w:rsidR="0014309B" w:rsidRDefault="0014309B" w:rsidP="0014309B">
            <w:pPr>
              <w:jc w:val="center"/>
              <w:rPr>
                <w:rFonts w:ascii="Calibri" w:hAnsi="Calibri" w:cs="Calibri"/>
                <w:b/>
                <w:bCs/>
                <w:color w:val="000000"/>
              </w:rPr>
            </w:pPr>
            <w:r w:rsidRPr="00F44B75">
              <w:rPr>
                <w:rFonts w:ascii="Calibri" w:hAnsi="Calibri" w:cs="Calibri"/>
                <w:b/>
                <w:bCs/>
                <w:color w:val="000000"/>
              </w:rPr>
              <w:t>1</w:t>
            </w:r>
            <w:r w:rsidR="00F44B75" w:rsidRPr="00F44B75">
              <w:rPr>
                <w:rFonts w:ascii="Calibri" w:hAnsi="Calibri" w:cs="Calibri"/>
                <w:b/>
                <w:bCs/>
                <w:color w:val="000000"/>
              </w:rPr>
              <w:t xml:space="preserve">. </w:t>
            </w:r>
            <w:r w:rsidRPr="00F44B75">
              <w:rPr>
                <w:rFonts w:ascii="Calibri" w:hAnsi="Calibri" w:cs="Calibri"/>
                <w:b/>
                <w:bCs/>
                <w:color w:val="000000"/>
              </w:rPr>
              <w:t>Implementació de l</w:t>
            </w:r>
            <w:r w:rsidR="00F44B75" w:rsidRPr="00F44B75">
              <w:rPr>
                <w:rFonts w:ascii="Calibri" w:hAnsi="Calibri" w:cs="Calibri"/>
                <w:b/>
                <w:bCs/>
                <w:color w:val="000000"/>
              </w:rPr>
              <w:t>a</w:t>
            </w:r>
            <w:r w:rsidRPr="00F44B75">
              <w:rPr>
                <w:rFonts w:ascii="Calibri" w:hAnsi="Calibri" w:cs="Calibri"/>
                <w:b/>
                <w:bCs/>
                <w:color w:val="000000"/>
              </w:rPr>
              <w:t xml:space="preserve"> funcionalitat requerid</w:t>
            </w:r>
            <w:r w:rsidR="00F44B75" w:rsidRPr="00F44B75">
              <w:rPr>
                <w:rFonts w:ascii="Calibri" w:hAnsi="Calibri" w:cs="Calibri"/>
                <w:b/>
                <w:bCs/>
                <w:color w:val="000000"/>
              </w:rPr>
              <w:t>a</w:t>
            </w:r>
          </w:p>
          <w:p w14:paraId="0A1C8379" w14:textId="77777777" w:rsidR="00F44B75" w:rsidRDefault="00F44B75" w:rsidP="0014309B">
            <w:pPr>
              <w:jc w:val="center"/>
              <w:rPr>
                <w:b/>
                <w:bCs/>
                <w:lang w:val="es-ES"/>
              </w:rPr>
            </w:pPr>
          </w:p>
          <w:p w14:paraId="68EE0806" w14:textId="52766C4B" w:rsidR="00F44B75" w:rsidRPr="00F44B75" w:rsidRDefault="00F44B75" w:rsidP="0014309B">
            <w:pPr>
              <w:jc w:val="center"/>
              <w:rPr>
                <w:b/>
                <w:bCs/>
                <w:lang w:val="es-ES"/>
              </w:rPr>
            </w:pPr>
            <w:r>
              <w:rPr>
                <w:b/>
                <w:bCs/>
                <w:lang w:val="es-ES"/>
              </w:rPr>
              <w:t>(40%)</w:t>
            </w:r>
          </w:p>
        </w:tc>
        <w:tc>
          <w:tcPr>
            <w:tcW w:w="1708" w:type="dxa"/>
            <w:vAlign w:val="bottom"/>
          </w:tcPr>
          <w:p w14:paraId="0EB6B1C3" w14:textId="014DEFB3" w:rsidR="0014309B" w:rsidRPr="00F44B75" w:rsidRDefault="0014309B" w:rsidP="0014309B">
            <w:pPr>
              <w:jc w:val="center"/>
              <w:rPr>
                <w:b/>
                <w:bCs/>
                <w:lang w:val="es-ES"/>
              </w:rPr>
            </w:pPr>
            <w:r w:rsidRPr="00F44B75">
              <w:rPr>
                <w:rFonts w:ascii="Calibri" w:hAnsi="Calibri" w:cs="Calibri"/>
                <w:b/>
                <w:bCs/>
                <w:color w:val="000000"/>
              </w:rPr>
              <w:t>El projecte inclou el menú principal, la gestió d’usuaris i grups, la connexió amb l’API i la generació dinàmica de contingut.</w:t>
            </w:r>
          </w:p>
        </w:tc>
        <w:tc>
          <w:tcPr>
            <w:tcW w:w="1778" w:type="dxa"/>
            <w:gridSpan w:val="2"/>
            <w:vAlign w:val="bottom"/>
          </w:tcPr>
          <w:p w14:paraId="11CE48AE" w14:textId="25F14546" w:rsidR="0014309B" w:rsidRPr="00175968" w:rsidRDefault="0014309B" w:rsidP="0014309B">
            <w:pPr>
              <w:jc w:val="center"/>
              <w:rPr>
                <w:lang w:val="es-ES"/>
              </w:rPr>
            </w:pPr>
            <w:r w:rsidRPr="00175968">
              <w:rPr>
                <w:rFonts w:ascii="Calibri" w:hAnsi="Calibri" w:cs="Calibri"/>
                <w:color w:val="000000"/>
              </w:rPr>
              <w:t>Falten diverses funcionalitats clau o estan mal implementades.</w:t>
            </w:r>
          </w:p>
        </w:tc>
        <w:tc>
          <w:tcPr>
            <w:tcW w:w="1743" w:type="dxa"/>
            <w:vAlign w:val="bottom"/>
          </w:tcPr>
          <w:p w14:paraId="31C6EF96" w14:textId="0501BCA4" w:rsidR="0014309B" w:rsidRDefault="0014309B" w:rsidP="0014309B">
            <w:pPr>
              <w:jc w:val="center"/>
              <w:rPr>
                <w:b/>
                <w:bCs/>
                <w:lang w:val="es-ES"/>
              </w:rPr>
            </w:pPr>
            <w:r>
              <w:rPr>
                <w:rFonts w:ascii="Calibri" w:hAnsi="Calibri" w:cs="Calibri"/>
                <w:color w:val="000000"/>
              </w:rPr>
              <w:t>Funcionalitats bàsiques presents però amb errors o incompletes.</w:t>
            </w:r>
          </w:p>
        </w:tc>
        <w:tc>
          <w:tcPr>
            <w:tcW w:w="1743" w:type="dxa"/>
            <w:vAlign w:val="bottom"/>
          </w:tcPr>
          <w:p w14:paraId="37E2260F" w14:textId="4D636D2E" w:rsidR="0014309B" w:rsidRDefault="0014309B" w:rsidP="0014309B">
            <w:pPr>
              <w:jc w:val="center"/>
              <w:rPr>
                <w:b/>
                <w:bCs/>
                <w:lang w:val="es-ES"/>
              </w:rPr>
            </w:pPr>
            <w:r>
              <w:rPr>
                <w:rFonts w:ascii="Calibri" w:hAnsi="Calibri" w:cs="Calibri"/>
                <w:color w:val="000000"/>
              </w:rPr>
              <w:t>Funcionalitats completes i funcionals, amb bon ús de components.</w:t>
            </w:r>
          </w:p>
        </w:tc>
        <w:tc>
          <w:tcPr>
            <w:tcW w:w="1743" w:type="dxa"/>
            <w:vAlign w:val="bottom"/>
          </w:tcPr>
          <w:p w14:paraId="79DADBBF" w14:textId="7A606885" w:rsidR="0014309B" w:rsidRDefault="0014309B" w:rsidP="0014309B">
            <w:pPr>
              <w:jc w:val="center"/>
              <w:rPr>
                <w:b/>
                <w:bCs/>
                <w:lang w:val="es-ES"/>
              </w:rPr>
            </w:pPr>
            <w:r>
              <w:rPr>
                <w:rFonts w:ascii="Calibri" w:hAnsi="Calibri" w:cs="Calibri"/>
                <w:color w:val="000000"/>
              </w:rPr>
              <w:t>Totes les funcionalitats implementades de forma robusta, adaptades al rol d’usuari i amb una bona experiència d’ús.</w:t>
            </w:r>
          </w:p>
        </w:tc>
      </w:tr>
      <w:tr w:rsidR="0014309B" w14:paraId="4603DB3E" w14:textId="77777777" w:rsidTr="00427F86">
        <w:tc>
          <w:tcPr>
            <w:tcW w:w="1491" w:type="dxa"/>
            <w:vAlign w:val="bottom"/>
          </w:tcPr>
          <w:p w14:paraId="45649683" w14:textId="77777777" w:rsidR="0014309B" w:rsidRDefault="00F44B75" w:rsidP="0014309B">
            <w:pPr>
              <w:jc w:val="center"/>
              <w:rPr>
                <w:rFonts w:ascii="Calibri" w:hAnsi="Calibri" w:cs="Calibri"/>
                <w:b/>
                <w:bCs/>
                <w:color w:val="000000"/>
              </w:rPr>
            </w:pPr>
            <w:r>
              <w:rPr>
                <w:rFonts w:ascii="Calibri" w:hAnsi="Calibri" w:cs="Calibri"/>
                <w:b/>
                <w:bCs/>
                <w:color w:val="000000"/>
              </w:rPr>
              <w:t xml:space="preserve">2. </w:t>
            </w:r>
            <w:r w:rsidR="0014309B" w:rsidRPr="00F44B75">
              <w:rPr>
                <w:rFonts w:ascii="Calibri" w:hAnsi="Calibri" w:cs="Calibri"/>
                <w:b/>
                <w:bCs/>
                <w:color w:val="000000"/>
              </w:rPr>
              <w:t>Gestió de dades i lògica del projecte (RA4)</w:t>
            </w:r>
          </w:p>
          <w:p w14:paraId="5C81C18D" w14:textId="77777777" w:rsidR="00175968" w:rsidRDefault="00175968" w:rsidP="0014309B">
            <w:pPr>
              <w:jc w:val="center"/>
              <w:rPr>
                <w:rFonts w:ascii="Calibri" w:hAnsi="Calibri" w:cs="Calibri"/>
                <w:b/>
                <w:bCs/>
                <w:color w:val="000000"/>
              </w:rPr>
            </w:pPr>
          </w:p>
          <w:p w14:paraId="3098594A" w14:textId="20070C8B" w:rsidR="00F44B75" w:rsidRPr="00F44B75" w:rsidRDefault="00175968" w:rsidP="0014309B">
            <w:pPr>
              <w:jc w:val="center"/>
              <w:rPr>
                <w:b/>
                <w:bCs/>
                <w:lang w:val="es-ES"/>
              </w:rPr>
            </w:pPr>
            <w:r>
              <w:rPr>
                <w:rFonts w:ascii="Calibri" w:hAnsi="Calibri" w:cs="Calibri"/>
                <w:b/>
                <w:bCs/>
                <w:color w:val="000000"/>
              </w:rPr>
              <w:t>(</w:t>
            </w:r>
            <w:r w:rsidR="007C2795">
              <w:rPr>
                <w:rFonts w:ascii="Calibri" w:hAnsi="Calibri" w:cs="Calibri"/>
                <w:b/>
                <w:bCs/>
                <w:color w:val="000000"/>
              </w:rPr>
              <w:t>15</w:t>
            </w:r>
            <w:r>
              <w:rPr>
                <w:rFonts w:ascii="Calibri" w:hAnsi="Calibri" w:cs="Calibri"/>
                <w:b/>
                <w:bCs/>
                <w:color w:val="000000"/>
              </w:rPr>
              <w:t>%)</w:t>
            </w:r>
          </w:p>
        </w:tc>
        <w:tc>
          <w:tcPr>
            <w:tcW w:w="1708" w:type="dxa"/>
            <w:vAlign w:val="bottom"/>
          </w:tcPr>
          <w:p w14:paraId="5FA62CEB" w14:textId="3A554097" w:rsidR="0014309B" w:rsidRPr="00F44B75" w:rsidRDefault="0014309B" w:rsidP="0014309B">
            <w:pPr>
              <w:jc w:val="center"/>
              <w:rPr>
                <w:b/>
                <w:bCs/>
                <w:lang w:val="es-ES"/>
              </w:rPr>
            </w:pPr>
            <w:r w:rsidRPr="00F44B75">
              <w:rPr>
                <w:rFonts w:ascii="Calibri" w:hAnsi="Calibri" w:cs="Calibri"/>
                <w:b/>
                <w:bCs/>
                <w:color w:val="000000"/>
              </w:rPr>
              <w:t>Ús d’arrays i funcions pròpies per gestionar dades (alumnes, grups, professors) i modularitza</w:t>
            </w:r>
            <w:r w:rsidR="007C2795">
              <w:rPr>
                <w:rFonts w:ascii="Calibri" w:hAnsi="Calibri" w:cs="Calibri"/>
                <w:b/>
                <w:bCs/>
                <w:color w:val="000000"/>
              </w:rPr>
              <w:t>ció</w:t>
            </w:r>
            <w:r w:rsidRPr="00F44B75">
              <w:rPr>
                <w:rFonts w:ascii="Calibri" w:hAnsi="Calibri" w:cs="Calibri"/>
                <w:b/>
                <w:bCs/>
                <w:color w:val="000000"/>
              </w:rPr>
              <w:t xml:space="preserve"> el codi.</w:t>
            </w:r>
          </w:p>
        </w:tc>
        <w:tc>
          <w:tcPr>
            <w:tcW w:w="1778" w:type="dxa"/>
            <w:gridSpan w:val="2"/>
            <w:vAlign w:val="bottom"/>
          </w:tcPr>
          <w:p w14:paraId="051626B1" w14:textId="37939A14" w:rsidR="0014309B" w:rsidRPr="00175968" w:rsidRDefault="0014309B" w:rsidP="0014309B">
            <w:pPr>
              <w:jc w:val="center"/>
              <w:rPr>
                <w:lang w:val="es-ES"/>
              </w:rPr>
            </w:pPr>
            <w:r w:rsidRPr="00175968">
              <w:rPr>
                <w:rFonts w:ascii="Calibri" w:hAnsi="Calibri" w:cs="Calibri"/>
                <w:color w:val="000000"/>
              </w:rPr>
              <w:t xml:space="preserve">No s’han utilitzat </w:t>
            </w:r>
            <w:proofErr w:type="spellStart"/>
            <w:r w:rsidRPr="00175968">
              <w:rPr>
                <w:rFonts w:ascii="Calibri" w:hAnsi="Calibri" w:cs="Calibri"/>
                <w:color w:val="000000"/>
              </w:rPr>
              <w:t>arrays</w:t>
            </w:r>
            <w:proofErr w:type="spellEnd"/>
            <w:r w:rsidRPr="00175968">
              <w:rPr>
                <w:rFonts w:ascii="Calibri" w:hAnsi="Calibri" w:cs="Calibri"/>
                <w:color w:val="000000"/>
              </w:rPr>
              <w:t xml:space="preserve"> o funcions pròpies, o són incorrectes.</w:t>
            </w:r>
          </w:p>
        </w:tc>
        <w:tc>
          <w:tcPr>
            <w:tcW w:w="1743" w:type="dxa"/>
            <w:vAlign w:val="bottom"/>
          </w:tcPr>
          <w:p w14:paraId="3DD6F652" w14:textId="348ABC92" w:rsidR="0014309B" w:rsidRDefault="0014309B" w:rsidP="0014309B">
            <w:pPr>
              <w:jc w:val="center"/>
              <w:rPr>
                <w:b/>
                <w:bCs/>
                <w:lang w:val="es-ES"/>
              </w:rPr>
            </w:pPr>
            <w:r>
              <w:rPr>
                <w:rFonts w:ascii="Calibri" w:hAnsi="Calibri" w:cs="Calibri"/>
                <w:color w:val="000000"/>
              </w:rPr>
              <w:t>Ús bàsic d’arrays i funcions, amb poca modularitat.</w:t>
            </w:r>
          </w:p>
        </w:tc>
        <w:tc>
          <w:tcPr>
            <w:tcW w:w="1743" w:type="dxa"/>
            <w:vAlign w:val="bottom"/>
          </w:tcPr>
          <w:p w14:paraId="7AB46D18" w14:textId="4970F592" w:rsidR="0014309B" w:rsidRDefault="0014309B" w:rsidP="0014309B">
            <w:pPr>
              <w:jc w:val="center"/>
              <w:rPr>
                <w:b/>
                <w:bCs/>
                <w:lang w:val="es-ES"/>
              </w:rPr>
            </w:pPr>
            <w:proofErr w:type="spellStart"/>
            <w:r>
              <w:rPr>
                <w:rFonts w:ascii="Calibri" w:hAnsi="Calibri" w:cs="Calibri"/>
                <w:color w:val="000000"/>
              </w:rPr>
              <w:t>Arrays</w:t>
            </w:r>
            <w:proofErr w:type="spellEnd"/>
            <w:r>
              <w:rPr>
                <w:rFonts w:ascii="Calibri" w:hAnsi="Calibri" w:cs="Calibri"/>
                <w:color w:val="000000"/>
              </w:rPr>
              <w:t xml:space="preserve"> i funcions ben utilitzats per estructurar la lògica del projecte.</w:t>
            </w:r>
          </w:p>
        </w:tc>
        <w:tc>
          <w:tcPr>
            <w:tcW w:w="1743" w:type="dxa"/>
            <w:vAlign w:val="bottom"/>
          </w:tcPr>
          <w:p w14:paraId="76CA3298" w14:textId="0D89B54A" w:rsidR="0014309B" w:rsidRPr="0014309B" w:rsidRDefault="0014309B" w:rsidP="0014309B">
            <w:pPr>
              <w:jc w:val="center"/>
              <w:rPr>
                <w:b/>
                <w:bCs/>
                <w:lang w:val="en-US"/>
              </w:rPr>
            </w:pPr>
            <w:r>
              <w:rPr>
                <w:rFonts w:ascii="Calibri" w:hAnsi="Calibri" w:cs="Calibri"/>
                <w:color w:val="000000"/>
              </w:rPr>
              <w:t>Ús eficient i net d’arrays i funcions modulars, amb reutilització i claredat.</w:t>
            </w:r>
          </w:p>
        </w:tc>
      </w:tr>
      <w:tr w:rsidR="0014309B" w14:paraId="2346E9EA" w14:textId="77777777" w:rsidTr="00427F86">
        <w:trPr>
          <w:cantSplit/>
        </w:trPr>
        <w:tc>
          <w:tcPr>
            <w:tcW w:w="1491" w:type="dxa"/>
            <w:vAlign w:val="bottom"/>
          </w:tcPr>
          <w:p w14:paraId="71D563A4" w14:textId="2ACF2B42" w:rsidR="0014309B" w:rsidRDefault="00427F86" w:rsidP="0014309B">
            <w:pPr>
              <w:jc w:val="center"/>
              <w:rPr>
                <w:rFonts w:ascii="Calibri" w:hAnsi="Calibri" w:cs="Calibri"/>
                <w:b/>
                <w:bCs/>
                <w:color w:val="000000"/>
              </w:rPr>
            </w:pPr>
            <w:r>
              <w:rPr>
                <w:rFonts w:ascii="Calibri" w:hAnsi="Calibri" w:cs="Calibri"/>
                <w:b/>
                <w:bCs/>
                <w:color w:val="000000"/>
              </w:rPr>
              <w:t xml:space="preserve">3. </w:t>
            </w:r>
            <w:r w:rsidR="0014309B" w:rsidRPr="00F44B75">
              <w:rPr>
                <w:rFonts w:ascii="Calibri" w:hAnsi="Calibri" w:cs="Calibri"/>
                <w:b/>
                <w:bCs/>
                <w:color w:val="000000"/>
              </w:rPr>
              <w:t>Comunicació amb l’API i actualització dinàmica (RA7)</w:t>
            </w:r>
          </w:p>
          <w:p w14:paraId="50D24898" w14:textId="77777777" w:rsidR="00175968" w:rsidRDefault="00175968" w:rsidP="0014309B">
            <w:pPr>
              <w:jc w:val="center"/>
              <w:rPr>
                <w:rFonts w:ascii="Calibri" w:hAnsi="Calibri" w:cs="Calibri"/>
                <w:b/>
                <w:bCs/>
                <w:color w:val="000000"/>
              </w:rPr>
            </w:pPr>
          </w:p>
          <w:p w14:paraId="72EB0094" w14:textId="24A11C00" w:rsidR="00175968" w:rsidRPr="00F44B75" w:rsidRDefault="00175968" w:rsidP="0014309B">
            <w:pPr>
              <w:jc w:val="center"/>
              <w:rPr>
                <w:b/>
                <w:bCs/>
                <w:lang w:val="es-ES"/>
              </w:rPr>
            </w:pPr>
            <w:r>
              <w:rPr>
                <w:rFonts w:ascii="Calibri" w:hAnsi="Calibri" w:cs="Calibri"/>
                <w:b/>
                <w:bCs/>
                <w:color w:val="000000"/>
              </w:rPr>
              <w:t>(1</w:t>
            </w:r>
            <w:r w:rsidR="007C2795">
              <w:rPr>
                <w:rFonts w:ascii="Calibri" w:hAnsi="Calibri" w:cs="Calibri"/>
                <w:b/>
                <w:bCs/>
                <w:color w:val="000000"/>
              </w:rPr>
              <w:t>5</w:t>
            </w:r>
            <w:r>
              <w:rPr>
                <w:rFonts w:ascii="Calibri" w:hAnsi="Calibri" w:cs="Calibri"/>
                <w:b/>
                <w:bCs/>
                <w:color w:val="000000"/>
              </w:rPr>
              <w:t>%)</w:t>
            </w:r>
          </w:p>
        </w:tc>
        <w:tc>
          <w:tcPr>
            <w:tcW w:w="1743" w:type="dxa"/>
            <w:gridSpan w:val="2"/>
            <w:vAlign w:val="bottom"/>
          </w:tcPr>
          <w:p w14:paraId="3C8226ED" w14:textId="5058C728" w:rsidR="0014309B" w:rsidRPr="00F44B75" w:rsidRDefault="0014309B" w:rsidP="0014309B">
            <w:pPr>
              <w:jc w:val="center"/>
              <w:rPr>
                <w:b/>
                <w:bCs/>
                <w:lang w:val="es-ES"/>
              </w:rPr>
            </w:pPr>
            <w:r w:rsidRPr="00F44B75">
              <w:rPr>
                <w:rFonts w:ascii="Calibri" w:hAnsi="Calibri" w:cs="Calibri"/>
                <w:b/>
                <w:bCs/>
                <w:color w:val="000000"/>
              </w:rPr>
              <w:t xml:space="preserve">Ús de </w:t>
            </w:r>
            <w:proofErr w:type="spellStart"/>
            <w:r w:rsidRPr="00F44B75">
              <w:rPr>
                <w:rFonts w:ascii="Calibri" w:hAnsi="Calibri" w:cs="Calibri"/>
                <w:b/>
                <w:bCs/>
                <w:color w:val="000000"/>
              </w:rPr>
              <w:t>HttpClient</w:t>
            </w:r>
            <w:proofErr w:type="spellEnd"/>
            <w:r w:rsidRPr="00F44B75">
              <w:rPr>
                <w:rFonts w:ascii="Calibri" w:hAnsi="Calibri" w:cs="Calibri"/>
                <w:b/>
                <w:bCs/>
                <w:color w:val="000000"/>
              </w:rPr>
              <w:t xml:space="preserve"> per fer peticions HTTP, mostrar dades i modificar el DOM dinàmicament.</w:t>
            </w:r>
          </w:p>
        </w:tc>
        <w:tc>
          <w:tcPr>
            <w:tcW w:w="1743" w:type="dxa"/>
            <w:vAlign w:val="bottom"/>
          </w:tcPr>
          <w:p w14:paraId="681C20FF" w14:textId="78DD1D39" w:rsidR="0014309B" w:rsidRDefault="0014309B" w:rsidP="0014309B">
            <w:pPr>
              <w:jc w:val="center"/>
              <w:rPr>
                <w:b/>
                <w:bCs/>
                <w:lang w:val="es-ES"/>
              </w:rPr>
            </w:pPr>
            <w:r>
              <w:rPr>
                <w:rFonts w:ascii="Calibri" w:hAnsi="Calibri" w:cs="Calibri"/>
                <w:color w:val="000000"/>
              </w:rPr>
              <w:t>No s’ha implementat la comunicació o no funciona.</w:t>
            </w:r>
          </w:p>
        </w:tc>
        <w:tc>
          <w:tcPr>
            <w:tcW w:w="1743" w:type="dxa"/>
            <w:vAlign w:val="bottom"/>
          </w:tcPr>
          <w:p w14:paraId="1A2ABABE" w14:textId="55B70FCA" w:rsidR="0014309B" w:rsidRDefault="0014309B" w:rsidP="0014309B">
            <w:pPr>
              <w:jc w:val="center"/>
              <w:rPr>
                <w:b/>
                <w:bCs/>
                <w:lang w:val="es-ES"/>
              </w:rPr>
            </w:pPr>
            <w:r>
              <w:rPr>
                <w:rFonts w:ascii="Calibri" w:hAnsi="Calibri" w:cs="Calibri"/>
                <w:color w:val="000000"/>
              </w:rPr>
              <w:t>Comunicació bàsica amb l’API, amb funcionalitat limitada.</w:t>
            </w:r>
          </w:p>
        </w:tc>
        <w:tc>
          <w:tcPr>
            <w:tcW w:w="1743" w:type="dxa"/>
            <w:vAlign w:val="bottom"/>
          </w:tcPr>
          <w:p w14:paraId="744AD846" w14:textId="6AE58A6D" w:rsidR="0014309B" w:rsidRDefault="0014309B" w:rsidP="0014309B">
            <w:pPr>
              <w:jc w:val="center"/>
              <w:rPr>
                <w:b/>
                <w:bCs/>
                <w:lang w:val="es-ES"/>
              </w:rPr>
            </w:pPr>
            <w:r>
              <w:rPr>
                <w:rFonts w:ascii="Calibri" w:hAnsi="Calibri" w:cs="Calibri"/>
                <w:color w:val="000000"/>
              </w:rPr>
              <w:t>Comunicació funcional i correcta, amb dades mostrades dinàmicament.</w:t>
            </w:r>
          </w:p>
        </w:tc>
        <w:tc>
          <w:tcPr>
            <w:tcW w:w="1743" w:type="dxa"/>
            <w:vAlign w:val="bottom"/>
          </w:tcPr>
          <w:p w14:paraId="7657D9AE" w14:textId="02FC73D5" w:rsidR="0014309B" w:rsidRDefault="0014309B" w:rsidP="0014309B">
            <w:pPr>
              <w:jc w:val="center"/>
              <w:rPr>
                <w:b/>
                <w:bCs/>
                <w:lang w:val="es-ES"/>
              </w:rPr>
            </w:pPr>
            <w:r>
              <w:rPr>
                <w:rFonts w:ascii="Calibri" w:hAnsi="Calibri" w:cs="Calibri"/>
                <w:color w:val="000000"/>
              </w:rPr>
              <w:t>Comunicació robusta, amb gestió d’errors, integració de llibreries i modificació dinàmica del document.</w:t>
            </w:r>
          </w:p>
        </w:tc>
      </w:tr>
      <w:tr w:rsidR="0014309B" w14:paraId="0BE362F5" w14:textId="77777777" w:rsidTr="00427F86">
        <w:tc>
          <w:tcPr>
            <w:tcW w:w="1491" w:type="dxa"/>
            <w:vAlign w:val="bottom"/>
          </w:tcPr>
          <w:p w14:paraId="22D2C934" w14:textId="19446D6B" w:rsidR="0014309B" w:rsidRDefault="00427F86" w:rsidP="0014309B">
            <w:pPr>
              <w:jc w:val="center"/>
              <w:rPr>
                <w:rFonts w:ascii="Calibri" w:hAnsi="Calibri" w:cs="Calibri"/>
                <w:b/>
                <w:bCs/>
                <w:color w:val="000000"/>
              </w:rPr>
            </w:pPr>
            <w:r>
              <w:rPr>
                <w:rFonts w:ascii="Calibri" w:hAnsi="Calibri" w:cs="Calibri"/>
                <w:b/>
                <w:bCs/>
                <w:color w:val="000000"/>
              </w:rPr>
              <w:t xml:space="preserve">4. </w:t>
            </w:r>
            <w:r w:rsidR="0014309B" w:rsidRPr="00F44B75">
              <w:rPr>
                <w:rFonts w:ascii="Calibri" w:hAnsi="Calibri" w:cs="Calibri"/>
                <w:b/>
                <w:bCs/>
                <w:color w:val="000000"/>
              </w:rPr>
              <w:t>Interacció amb el navegador i generació de contingut (RA3)</w:t>
            </w:r>
          </w:p>
          <w:p w14:paraId="6D361000" w14:textId="77777777" w:rsidR="00175968" w:rsidRDefault="00175968" w:rsidP="0014309B">
            <w:pPr>
              <w:jc w:val="center"/>
              <w:rPr>
                <w:rFonts w:ascii="Calibri" w:hAnsi="Calibri" w:cs="Calibri"/>
                <w:b/>
                <w:bCs/>
                <w:color w:val="000000"/>
              </w:rPr>
            </w:pPr>
          </w:p>
          <w:p w14:paraId="23BD43C5" w14:textId="7C510448" w:rsidR="00175968" w:rsidRPr="00F44B75" w:rsidRDefault="00175968" w:rsidP="0014309B">
            <w:pPr>
              <w:jc w:val="center"/>
              <w:rPr>
                <w:b/>
                <w:bCs/>
                <w:lang w:val="es-ES"/>
              </w:rPr>
            </w:pPr>
            <w:r>
              <w:rPr>
                <w:rFonts w:ascii="Calibri" w:hAnsi="Calibri" w:cs="Calibri"/>
                <w:b/>
                <w:bCs/>
                <w:color w:val="000000"/>
              </w:rPr>
              <w:t>(10%)</w:t>
            </w:r>
          </w:p>
        </w:tc>
        <w:tc>
          <w:tcPr>
            <w:tcW w:w="1743" w:type="dxa"/>
            <w:gridSpan w:val="2"/>
            <w:vAlign w:val="bottom"/>
          </w:tcPr>
          <w:p w14:paraId="2EDD96A3" w14:textId="20E5C95F" w:rsidR="0014309B" w:rsidRPr="00F44B75" w:rsidRDefault="0014309B" w:rsidP="0014309B">
            <w:pPr>
              <w:jc w:val="center"/>
              <w:rPr>
                <w:b/>
                <w:bCs/>
                <w:lang w:val="es-ES"/>
              </w:rPr>
            </w:pPr>
            <w:r w:rsidRPr="00F44B75">
              <w:rPr>
                <w:rFonts w:ascii="Calibri" w:hAnsi="Calibri" w:cs="Calibri"/>
                <w:b/>
                <w:bCs/>
                <w:color w:val="000000"/>
              </w:rPr>
              <w:t>Ús d’objectes per generar HTML dinàmic (taules, llistes) i interacció amb el navegador (alertes, redireccions).</w:t>
            </w:r>
          </w:p>
        </w:tc>
        <w:tc>
          <w:tcPr>
            <w:tcW w:w="1743" w:type="dxa"/>
            <w:vAlign w:val="bottom"/>
          </w:tcPr>
          <w:p w14:paraId="05E8BC4B" w14:textId="2A6B0AA5" w:rsidR="0014309B" w:rsidRDefault="0014309B" w:rsidP="0014309B">
            <w:pPr>
              <w:jc w:val="center"/>
              <w:rPr>
                <w:b/>
                <w:bCs/>
                <w:lang w:val="es-ES"/>
              </w:rPr>
            </w:pPr>
            <w:r>
              <w:rPr>
                <w:rFonts w:ascii="Calibri" w:hAnsi="Calibri" w:cs="Calibri"/>
                <w:color w:val="000000"/>
              </w:rPr>
              <w:t>No s’ha generat contingut dinàmic ni hi ha interacció amb el navegador.</w:t>
            </w:r>
          </w:p>
        </w:tc>
        <w:tc>
          <w:tcPr>
            <w:tcW w:w="1743" w:type="dxa"/>
            <w:vAlign w:val="bottom"/>
          </w:tcPr>
          <w:p w14:paraId="4C8C2AE3" w14:textId="67841A34" w:rsidR="0014309B" w:rsidRDefault="0014309B" w:rsidP="0014309B">
            <w:pPr>
              <w:jc w:val="center"/>
              <w:rPr>
                <w:b/>
                <w:bCs/>
                <w:lang w:val="es-ES"/>
              </w:rPr>
            </w:pPr>
            <w:r>
              <w:rPr>
                <w:rFonts w:ascii="Calibri" w:hAnsi="Calibri" w:cs="Calibri"/>
                <w:color w:val="000000"/>
              </w:rPr>
              <w:t>Contingut dinàmic bàsic i interacció mínima.</w:t>
            </w:r>
          </w:p>
        </w:tc>
        <w:tc>
          <w:tcPr>
            <w:tcW w:w="1743" w:type="dxa"/>
            <w:vAlign w:val="bottom"/>
          </w:tcPr>
          <w:p w14:paraId="385635A9" w14:textId="51EE3AEB" w:rsidR="0014309B" w:rsidRDefault="0014309B" w:rsidP="0014309B">
            <w:pPr>
              <w:jc w:val="center"/>
              <w:rPr>
                <w:b/>
                <w:bCs/>
                <w:lang w:val="es-ES"/>
              </w:rPr>
            </w:pPr>
            <w:r>
              <w:rPr>
                <w:rFonts w:ascii="Calibri" w:hAnsi="Calibri" w:cs="Calibri"/>
                <w:color w:val="000000"/>
              </w:rPr>
              <w:t>Contingut dinàmic funcional i interacció clara amb l’usuari.</w:t>
            </w:r>
          </w:p>
        </w:tc>
        <w:tc>
          <w:tcPr>
            <w:tcW w:w="1743" w:type="dxa"/>
            <w:vAlign w:val="bottom"/>
          </w:tcPr>
          <w:p w14:paraId="5E555D26" w14:textId="3B573724" w:rsidR="0014309B" w:rsidRPr="0014309B" w:rsidRDefault="0014309B" w:rsidP="0014309B">
            <w:pPr>
              <w:jc w:val="center"/>
              <w:rPr>
                <w:b/>
                <w:bCs/>
                <w:lang w:val="en-US"/>
              </w:rPr>
            </w:pPr>
            <w:r>
              <w:rPr>
                <w:rFonts w:ascii="Calibri" w:hAnsi="Calibri" w:cs="Calibri"/>
                <w:color w:val="000000"/>
              </w:rPr>
              <w:t>Contingut dinàmic avançat, ben integrat i amb interacció fluida i contextual.</w:t>
            </w:r>
          </w:p>
        </w:tc>
      </w:tr>
      <w:tr w:rsidR="0014309B" w14:paraId="60976691" w14:textId="77777777" w:rsidTr="00427F86">
        <w:tc>
          <w:tcPr>
            <w:tcW w:w="1491" w:type="dxa"/>
            <w:vAlign w:val="bottom"/>
          </w:tcPr>
          <w:p w14:paraId="18D5EC46" w14:textId="7C580AF6" w:rsidR="0014309B" w:rsidRDefault="00427F86" w:rsidP="0014309B">
            <w:pPr>
              <w:jc w:val="center"/>
              <w:rPr>
                <w:rFonts w:ascii="Calibri" w:hAnsi="Calibri" w:cs="Calibri"/>
                <w:b/>
                <w:bCs/>
                <w:color w:val="000000"/>
              </w:rPr>
            </w:pPr>
            <w:r>
              <w:rPr>
                <w:rFonts w:ascii="Calibri" w:hAnsi="Calibri" w:cs="Calibri"/>
                <w:b/>
                <w:bCs/>
                <w:color w:val="000000"/>
              </w:rPr>
              <w:t xml:space="preserve">5. </w:t>
            </w:r>
            <w:r w:rsidR="0014309B" w:rsidRPr="00F44B75">
              <w:rPr>
                <w:rFonts w:ascii="Calibri" w:hAnsi="Calibri" w:cs="Calibri"/>
                <w:b/>
                <w:bCs/>
                <w:color w:val="000000"/>
              </w:rPr>
              <w:t>Presentació en vídeo del projecte</w:t>
            </w:r>
          </w:p>
          <w:p w14:paraId="0059EAD5" w14:textId="4FA71D19" w:rsidR="00F44B75" w:rsidRPr="00F44B75" w:rsidRDefault="00F44B75" w:rsidP="0014309B">
            <w:pPr>
              <w:jc w:val="center"/>
              <w:rPr>
                <w:b/>
                <w:bCs/>
                <w:lang w:val="es-ES"/>
              </w:rPr>
            </w:pPr>
            <w:r>
              <w:rPr>
                <w:rFonts w:ascii="Calibri" w:hAnsi="Calibri" w:cs="Calibri"/>
                <w:b/>
                <w:bCs/>
                <w:color w:val="000000"/>
              </w:rPr>
              <w:t>(</w:t>
            </w:r>
            <w:r w:rsidR="00175968">
              <w:rPr>
                <w:rFonts w:ascii="Calibri" w:hAnsi="Calibri" w:cs="Calibri"/>
                <w:b/>
                <w:bCs/>
                <w:color w:val="000000"/>
              </w:rPr>
              <w:t>2</w:t>
            </w:r>
            <w:r>
              <w:rPr>
                <w:rFonts w:ascii="Calibri" w:hAnsi="Calibri" w:cs="Calibri"/>
                <w:b/>
                <w:bCs/>
                <w:color w:val="000000"/>
              </w:rPr>
              <w:t>0%)</w:t>
            </w:r>
          </w:p>
        </w:tc>
        <w:tc>
          <w:tcPr>
            <w:tcW w:w="1743" w:type="dxa"/>
            <w:gridSpan w:val="2"/>
            <w:vAlign w:val="bottom"/>
          </w:tcPr>
          <w:p w14:paraId="1492AAE6" w14:textId="2AB21731" w:rsidR="0014309B" w:rsidRPr="00F44B75" w:rsidRDefault="0014309B" w:rsidP="0014309B">
            <w:pPr>
              <w:jc w:val="center"/>
              <w:rPr>
                <w:b/>
                <w:bCs/>
                <w:lang w:val="es-ES"/>
              </w:rPr>
            </w:pPr>
            <w:r w:rsidRPr="00F44B75">
              <w:rPr>
                <w:rFonts w:ascii="Calibri" w:hAnsi="Calibri" w:cs="Calibri"/>
                <w:b/>
                <w:bCs/>
                <w:color w:val="000000"/>
              </w:rPr>
              <w:t>Vídeo de 10 minuts explicant la funcionalitat desenvolupada, amb l’aplicació en funcionament i indicació del perfil d’usuari.</w:t>
            </w:r>
          </w:p>
        </w:tc>
        <w:tc>
          <w:tcPr>
            <w:tcW w:w="1743" w:type="dxa"/>
            <w:vAlign w:val="bottom"/>
          </w:tcPr>
          <w:p w14:paraId="59B2F1E7" w14:textId="0D307198" w:rsidR="0014309B" w:rsidRDefault="0014309B" w:rsidP="0014309B">
            <w:pPr>
              <w:jc w:val="center"/>
              <w:rPr>
                <w:b/>
                <w:bCs/>
                <w:lang w:val="es-ES"/>
              </w:rPr>
            </w:pPr>
            <w:r>
              <w:rPr>
                <w:rFonts w:ascii="Calibri" w:hAnsi="Calibri" w:cs="Calibri"/>
                <w:color w:val="000000"/>
              </w:rPr>
              <w:t>No s’ha entregat el vídeo o no mostra el funcionament real del projecte.</w:t>
            </w:r>
          </w:p>
        </w:tc>
        <w:tc>
          <w:tcPr>
            <w:tcW w:w="1743" w:type="dxa"/>
            <w:vAlign w:val="bottom"/>
          </w:tcPr>
          <w:p w14:paraId="40F7038A" w14:textId="16828FF1" w:rsidR="0014309B" w:rsidRDefault="0014309B" w:rsidP="0014309B">
            <w:pPr>
              <w:jc w:val="center"/>
              <w:rPr>
                <w:b/>
                <w:bCs/>
                <w:lang w:val="es-ES"/>
              </w:rPr>
            </w:pPr>
            <w:r>
              <w:rPr>
                <w:rFonts w:ascii="Calibri" w:hAnsi="Calibri" w:cs="Calibri"/>
                <w:color w:val="000000"/>
              </w:rPr>
              <w:t>Vídeo incomplet o poc clar, amb explicació bàsica i sense mostrar el perfil d’usuari.</w:t>
            </w:r>
          </w:p>
        </w:tc>
        <w:tc>
          <w:tcPr>
            <w:tcW w:w="1743" w:type="dxa"/>
            <w:vAlign w:val="bottom"/>
          </w:tcPr>
          <w:p w14:paraId="5F4FA244" w14:textId="29D8BB1D" w:rsidR="0014309B" w:rsidRDefault="0014309B" w:rsidP="0014309B">
            <w:pPr>
              <w:jc w:val="center"/>
              <w:rPr>
                <w:b/>
                <w:bCs/>
                <w:lang w:val="es-ES"/>
              </w:rPr>
            </w:pPr>
            <w:r>
              <w:rPr>
                <w:rFonts w:ascii="Calibri" w:hAnsi="Calibri" w:cs="Calibri"/>
                <w:color w:val="000000"/>
              </w:rPr>
              <w:t>Vídeo clar i estructurat, mostra el funcionament i el perfil d’usuari.</w:t>
            </w:r>
          </w:p>
        </w:tc>
        <w:tc>
          <w:tcPr>
            <w:tcW w:w="1743" w:type="dxa"/>
            <w:vAlign w:val="bottom"/>
          </w:tcPr>
          <w:p w14:paraId="0D110271" w14:textId="7A8F019A" w:rsidR="0014309B" w:rsidRDefault="0014309B" w:rsidP="0014309B">
            <w:pPr>
              <w:jc w:val="center"/>
              <w:rPr>
                <w:b/>
                <w:bCs/>
                <w:lang w:val="es-ES"/>
              </w:rPr>
            </w:pPr>
            <w:r>
              <w:rPr>
                <w:rFonts w:ascii="Calibri" w:hAnsi="Calibri" w:cs="Calibri"/>
                <w:color w:val="000000"/>
              </w:rPr>
              <w:t>Vídeo molt ben explicat, amb fluïdesa, claredat, estructura i demostració completa del projecte i el perfil d’usuari.</w:t>
            </w:r>
          </w:p>
        </w:tc>
      </w:tr>
    </w:tbl>
    <w:p w14:paraId="79924DFB" w14:textId="15F968F0" w:rsidR="00363C6F" w:rsidRPr="008B7DC0" w:rsidRDefault="00363C6F" w:rsidP="005F643A">
      <w:pPr>
        <w:pStyle w:val="Heading4"/>
        <w:rPr>
          <w:i/>
          <w:iCs/>
        </w:rPr>
      </w:pPr>
      <w:bookmarkStart w:id="46" w:name="_Toc199065281"/>
      <w:r w:rsidRPr="008B7DC0">
        <w:t>Sprint 3</w:t>
      </w:r>
      <w:bookmarkEnd w:id="46"/>
    </w:p>
    <w:tbl>
      <w:tblPr>
        <w:tblStyle w:val="TableGrid"/>
        <w:tblW w:w="10348" w:type="dxa"/>
        <w:tblInd w:w="-714" w:type="dxa"/>
        <w:tblLayout w:type="fixed"/>
        <w:tblLook w:val="04A0" w:firstRow="1" w:lastRow="0" w:firstColumn="1" w:lastColumn="0" w:noHBand="0" w:noVBand="1"/>
      </w:tblPr>
      <w:tblGrid>
        <w:gridCol w:w="1672"/>
        <w:gridCol w:w="1657"/>
        <w:gridCol w:w="22"/>
        <w:gridCol w:w="1611"/>
        <w:gridCol w:w="1701"/>
        <w:gridCol w:w="1708"/>
        <w:gridCol w:w="1977"/>
      </w:tblGrid>
      <w:tr w:rsidR="00333AFE" w:rsidRPr="00A91E22" w14:paraId="195997FA" w14:textId="77777777" w:rsidTr="00647B1A">
        <w:tc>
          <w:tcPr>
            <w:tcW w:w="1672" w:type="dxa"/>
            <w:shd w:val="clear" w:color="auto" w:fill="4F81BD" w:themeFill="accent1"/>
            <w:vAlign w:val="center"/>
          </w:tcPr>
          <w:p w14:paraId="30E08319" w14:textId="77777777" w:rsidR="008B7DC0" w:rsidRPr="00A91E22" w:rsidRDefault="008B7DC0" w:rsidP="00B303C5">
            <w:pPr>
              <w:jc w:val="center"/>
              <w:rPr>
                <w:b/>
                <w:bCs/>
                <w:color w:val="FFFFFF" w:themeColor="background1"/>
                <w:lang w:val="es-ES"/>
              </w:rPr>
            </w:pPr>
            <w:r>
              <w:rPr>
                <w:rFonts w:ascii="Calibri" w:hAnsi="Calibri" w:cs="Calibri"/>
                <w:b/>
                <w:bCs/>
                <w:color w:val="FFFFFF" w:themeColor="background1"/>
              </w:rPr>
              <w:t>CRITERI</w:t>
            </w:r>
          </w:p>
        </w:tc>
        <w:tc>
          <w:tcPr>
            <w:tcW w:w="1657" w:type="dxa"/>
            <w:shd w:val="clear" w:color="auto" w:fill="4F81BD" w:themeFill="accent1"/>
            <w:vAlign w:val="center"/>
          </w:tcPr>
          <w:p w14:paraId="30121BEB" w14:textId="77777777" w:rsidR="008B7DC0" w:rsidRPr="00A91E22" w:rsidRDefault="008B7DC0" w:rsidP="00B303C5">
            <w:pPr>
              <w:jc w:val="center"/>
              <w:rPr>
                <w:b/>
                <w:bCs/>
                <w:color w:val="FFFFFF" w:themeColor="background1"/>
                <w:lang w:val="es-ES"/>
              </w:rPr>
            </w:pPr>
            <w:r>
              <w:rPr>
                <w:rFonts w:ascii="Calibri" w:hAnsi="Calibri" w:cs="Calibri"/>
                <w:b/>
                <w:bCs/>
                <w:color w:val="FFFFFF" w:themeColor="background1"/>
              </w:rPr>
              <w:t>DESCRIPCIÓ</w:t>
            </w:r>
          </w:p>
        </w:tc>
        <w:tc>
          <w:tcPr>
            <w:tcW w:w="1633" w:type="dxa"/>
            <w:gridSpan w:val="2"/>
            <w:shd w:val="clear" w:color="auto" w:fill="4F81BD" w:themeFill="accent1"/>
            <w:vAlign w:val="center"/>
          </w:tcPr>
          <w:p w14:paraId="41C5C4F0" w14:textId="77777777" w:rsidR="008B7DC0" w:rsidRDefault="008B7DC0"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5B20F85D"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1AE4E513" w14:textId="77777777" w:rsidR="008B7DC0" w:rsidRDefault="008B7DC0"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5A34C2D9"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(5-6)</w:t>
            </w:r>
          </w:p>
        </w:tc>
        <w:tc>
          <w:tcPr>
            <w:tcW w:w="1708" w:type="dxa"/>
            <w:shd w:val="clear" w:color="auto" w:fill="4F81BD" w:themeFill="accent1"/>
            <w:vAlign w:val="center"/>
          </w:tcPr>
          <w:p w14:paraId="3523DA78" w14:textId="77777777" w:rsidR="008B7DC0" w:rsidRDefault="008B7DC0"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3B810D0E"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(7-8)</w:t>
            </w:r>
          </w:p>
        </w:tc>
        <w:tc>
          <w:tcPr>
            <w:tcW w:w="1977" w:type="dxa"/>
            <w:shd w:val="clear" w:color="auto" w:fill="4F81BD" w:themeFill="accent1"/>
            <w:vAlign w:val="center"/>
          </w:tcPr>
          <w:p w14:paraId="60DE954C" w14:textId="77777777" w:rsidR="008B7DC0" w:rsidRDefault="008B7DC0"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56125BD3"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(9-10)</w:t>
            </w:r>
          </w:p>
        </w:tc>
      </w:tr>
      <w:tr w:rsidR="00333AFE" w14:paraId="071605DE" w14:textId="77777777" w:rsidTr="00647B1A">
        <w:tc>
          <w:tcPr>
            <w:tcW w:w="1672" w:type="dxa"/>
            <w:vAlign w:val="bottom"/>
          </w:tcPr>
          <w:p w14:paraId="7D8CFECA" w14:textId="62628E32" w:rsidR="00333AFE" w:rsidRDefault="00427F86" w:rsidP="00427F86">
            <w:pPr>
              <w:jc w:val="center"/>
              <w:rPr>
                <w:rFonts w:ascii="Calibri" w:hAnsi="Calibri" w:cs="Calibri"/>
                <w:b/>
                <w:bCs/>
                <w:color w:val="000000"/>
              </w:rPr>
            </w:pPr>
            <w:r>
              <w:rPr>
                <w:rFonts w:ascii="Calibri" w:hAnsi="Calibri" w:cs="Calibri"/>
                <w:b/>
                <w:bCs/>
                <w:color w:val="000000"/>
              </w:rPr>
              <w:t>1.</w:t>
            </w:r>
            <w:r w:rsidR="00333AFE" w:rsidRPr="00333AFE">
              <w:rPr>
                <w:rFonts w:ascii="Calibri" w:hAnsi="Calibri" w:cs="Calibri"/>
                <w:b/>
                <w:bCs/>
                <w:color w:val="000000"/>
              </w:rPr>
              <w:t>Funcionalitats implementades</w:t>
            </w:r>
          </w:p>
          <w:p w14:paraId="3D75A7E1" w14:textId="77777777" w:rsidR="00D73F89" w:rsidRPr="00333AFE" w:rsidRDefault="00D73F89" w:rsidP="00427F86">
            <w:pPr>
              <w:jc w:val="center"/>
              <w:rPr>
                <w:rFonts w:ascii="Calibri" w:hAnsi="Calibri" w:cs="Calibri"/>
                <w:b/>
                <w:bCs/>
                <w:color w:val="000000"/>
              </w:rPr>
            </w:pPr>
          </w:p>
          <w:p w14:paraId="31363DAC" w14:textId="62C89586" w:rsidR="00333AFE" w:rsidRPr="00333AFE" w:rsidRDefault="00427F86" w:rsidP="00427F86">
            <w:pPr>
              <w:jc w:val="center"/>
              <w:rPr>
                <w:b/>
                <w:bCs/>
                <w:lang w:val="es-ES"/>
              </w:rPr>
            </w:pPr>
            <w:r w:rsidRPr="00427F86">
              <w:rPr>
                <w:rFonts w:ascii="Calibri" w:hAnsi="Calibri" w:cs="Calibri"/>
                <w:b/>
                <w:bCs/>
                <w:color w:val="000000"/>
              </w:rPr>
              <w:t>(40%)</w:t>
            </w:r>
          </w:p>
        </w:tc>
        <w:tc>
          <w:tcPr>
            <w:tcW w:w="1657" w:type="dxa"/>
            <w:vAlign w:val="bottom"/>
          </w:tcPr>
          <w:p w14:paraId="08E8B3BF" w14:textId="34076609" w:rsidR="00333AFE" w:rsidRPr="00333AFE" w:rsidRDefault="00333AFE" w:rsidP="00333AFE">
            <w:pPr>
              <w:jc w:val="center"/>
              <w:rPr>
                <w:b/>
                <w:bCs/>
                <w:lang w:val="es-ES"/>
              </w:rPr>
            </w:pPr>
            <w:r w:rsidRPr="00333AFE">
              <w:rPr>
                <w:rFonts w:ascii="Calibri" w:hAnsi="Calibri" w:cs="Calibri"/>
                <w:b/>
                <w:bCs/>
                <w:color w:val="000000"/>
              </w:rPr>
              <w:t>El projecte ha d’incloure</w:t>
            </w:r>
            <w:r w:rsidR="00514583">
              <w:rPr>
                <w:rFonts w:ascii="Calibri" w:hAnsi="Calibri" w:cs="Calibri"/>
                <w:b/>
                <w:bCs/>
                <w:color w:val="000000"/>
              </w:rPr>
              <w:t xml:space="preserve"> pàg. Principal/</w:t>
            </w:r>
            <w:r w:rsidRPr="00333AFE">
              <w:rPr>
                <w:rFonts w:ascii="Calibri" w:hAnsi="Calibri" w:cs="Calibri"/>
                <w:b/>
                <w:bCs/>
                <w:color w:val="000000"/>
              </w:rPr>
              <w:t>login, control d’accés per rol, gestió d’usuaris i permisos, i validació de formularis.</w:t>
            </w:r>
          </w:p>
        </w:tc>
        <w:tc>
          <w:tcPr>
            <w:tcW w:w="1633" w:type="dxa"/>
            <w:gridSpan w:val="2"/>
            <w:vAlign w:val="bottom"/>
          </w:tcPr>
          <w:p w14:paraId="62446C11" w14:textId="5D5685DC" w:rsidR="00333AFE" w:rsidRPr="00333AFE" w:rsidRDefault="00333AFE" w:rsidP="00333AFE">
            <w:pPr>
              <w:jc w:val="center"/>
              <w:rPr>
                <w:lang w:val="es-ES"/>
              </w:rPr>
            </w:pPr>
            <w:r w:rsidRPr="00333AFE">
              <w:rPr>
                <w:rFonts w:ascii="Calibri" w:hAnsi="Calibri" w:cs="Calibri"/>
                <w:color w:val="000000"/>
              </w:rPr>
              <w:t>Falten funcionalitats clau o estan mal implementades. El projecte no és funcional o no reflecteix els requisits mínims.</w:t>
            </w:r>
          </w:p>
        </w:tc>
        <w:tc>
          <w:tcPr>
            <w:tcW w:w="1701" w:type="dxa"/>
            <w:vAlign w:val="bottom"/>
          </w:tcPr>
          <w:p w14:paraId="75F2C587" w14:textId="2E24EB4B" w:rsidR="00333AFE" w:rsidRPr="00333AFE" w:rsidRDefault="00333AFE" w:rsidP="00333AFE">
            <w:pPr>
              <w:jc w:val="center"/>
              <w:rPr>
                <w:lang w:val="es-ES"/>
              </w:rPr>
            </w:pPr>
            <w:r w:rsidRPr="00333AFE">
              <w:rPr>
                <w:rFonts w:ascii="Calibri" w:hAnsi="Calibri" w:cs="Calibri"/>
                <w:color w:val="000000"/>
              </w:rPr>
              <w:t>Es compleixen parcialment les funcionalitats. Algunes estan operatives però amb errors o sense adaptar-se al rol d’usuari.</w:t>
            </w:r>
          </w:p>
        </w:tc>
        <w:tc>
          <w:tcPr>
            <w:tcW w:w="1708" w:type="dxa"/>
            <w:vAlign w:val="bottom"/>
          </w:tcPr>
          <w:p w14:paraId="7D90C7D2" w14:textId="57F258F2" w:rsidR="00333AFE" w:rsidRDefault="00333AFE" w:rsidP="00333AFE">
            <w:pPr>
              <w:jc w:val="center"/>
              <w:rPr>
                <w:b/>
                <w:bCs/>
                <w:lang w:val="es-ES"/>
              </w:rPr>
            </w:pPr>
            <w:r>
              <w:rPr>
                <w:rFonts w:ascii="Calibri" w:hAnsi="Calibri" w:cs="Calibri"/>
                <w:color w:val="000000"/>
              </w:rPr>
              <w:t>Totes les funcionalitats requerides estan implementades i funcionen correctament. El projecte és coherent i estable.</w:t>
            </w:r>
          </w:p>
        </w:tc>
        <w:tc>
          <w:tcPr>
            <w:tcW w:w="1977" w:type="dxa"/>
            <w:vAlign w:val="bottom"/>
          </w:tcPr>
          <w:p w14:paraId="364EC631" w14:textId="6AC44E49" w:rsidR="00333AFE" w:rsidRDefault="00333AFE" w:rsidP="00333AFE">
            <w:pPr>
              <w:jc w:val="center"/>
              <w:rPr>
                <w:b/>
                <w:bCs/>
                <w:lang w:val="es-ES"/>
              </w:rPr>
            </w:pPr>
            <w:r>
              <w:rPr>
                <w:rFonts w:ascii="Calibri" w:hAnsi="Calibri" w:cs="Calibri"/>
                <w:color w:val="000000"/>
              </w:rPr>
              <w:t>Totes les funcionalitats estan implementades de manera robusta, amb una experiència d’usuari fluida, adaptació completa als rols i una integració acurada.</w:t>
            </w:r>
          </w:p>
        </w:tc>
      </w:tr>
      <w:tr w:rsidR="00333AFE" w14:paraId="0A07F828" w14:textId="77777777" w:rsidTr="00647B1A">
        <w:trPr>
          <w:cantSplit/>
        </w:trPr>
        <w:tc>
          <w:tcPr>
            <w:tcW w:w="1672" w:type="dxa"/>
            <w:vAlign w:val="bottom"/>
          </w:tcPr>
          <w:p w14:paraId="3997F7CD" w14:textId="77777777" w:rsidR="00333AFE" w:rsidRDefault="00647B1A" w:rsidP="00333AFE">
            <w:pPr>
              <w:jc w:val="center"/>
              <w:rPr>
                <w:rFonts w:ascii="Calibri" w:hAnsi="Calibri" w:cs="Calibri"/>
                <w:b/>
                <w:bCs/>
                <w:color w:val="000000"/>
              </w:rPr>
            </w:pPr>
            <w:r>
              <w:rPr>
                <w:rFonts w:ascii="Calibri" w:hAnsi="Calibri" w:cs="Calibri"/>
                <w:b/>
                <w:bCs/>
                <w:color w:val="000000"/>
              </w:rPr>
              <w:t>2.</w:t>
            </w:r>
            <w:r w:rsidR="00333AFE" w:rsidRPr="00333AFE">
              <w:rPr>
                <w:rFonts w:ascii="Calibri" w:hAnsi="Calibri" w:cs="Calibri"/>
                <w:b/>
                <w:bCs/>
                <w:color w:val="000000"/>
              </w:rPr>
              <w:t>Validació de formularis (RA5)</w:t>
            </w:r>
          </w:p>
          <w:p w14:paraId="18844ADE" w14:textId="77777777" w:rsidR="00D73F89" w:rsidRDefault="00D73F89" w:rsidP="00333AFE">
            <w:pPr>
              <w:jc w:val="center"/>
              <w:rPr>
                <w:rFonts w:ascii="Calibri" w:hAnsi="Calibri" w:cs="Calibri"/>
                <w:b/>
                <w:bCs/>
                <w:color w:val="000000"/>
              </w:rPr>
            </w:pPr>
          </w:p>
          <w:p w14:paraId="17F43421" w14:textId="7FC21DE4" w:rsidR="00D73F89" w:rsidRPr="00333AFE" w:rsidRDefault="00D73F89" w:rsidP="00333AFE">
            <w:pPr>
              <w:jc w:val="center"/>
              <w:rPr>
                <w:b/>
                <w:bCs/>
                <w:lang w:val="es-ES"/>
              </w:rPr>
            </w:pPr>
            <w:r>
              <w:rPr>
                <w:rFonts w:ascii="Calibri" w:hAnsi="Calibri" w:cs="Calibri"/>
                <w:b/>
                <w:bCs/>
                <w:color w:val="000000"/>
              </w:rPr>
              <w:t>(20%)</w:t>
            </w:r>
          </w:p>
        </w:tc>
        <w:tc>
          <w:tcPr>
            <w:tcW w:w="1657" w:type="dxa"/>
            <w:vAlign w:val="bottom"/>
          </w:tcPr>
          <w:p w14:paraId="0E809887" w14:textId="19D2D6C0" w:rsidR="00333AFE" w:rsidRPr="00333AFE" w:rsidRDefault="00333AFE" w:rsidP="00333AFE">
            <w:pPr>
              <w:jc w:val="center"/>
              <w:rPr>
                <w:b/>
                <w:bCs/>
                <w:lang w:val="en-US"/>
              </w:rPr>
            </w:pPr>
            <w:r w:rsidRPr="00333AFE">
              <w:rPr>
                <w:rFonts w:ascii="Calibri" w:hAnsi="Calibri" w:cs="Calibri"/>
                <w:b/>
                <w:bCs/>
                <w:color w:val="000000"/>
              </w:rPr>
              <w:t xml:space="preserve">Ús de </w:t>
            </w:r>
            <w:proofErr w:type="spellStart"/>
            <w:r w:rsidRPr="00333AFE">
              <w:rPr>
                <w:rFonts w:ascii="Calibri" w:hAnsi="Calibri" w:cs="Calibri"/>
                <w:b/>
                <w:bCs/>
                <w:color w:val="000000"/>
              </w:rPr>
              <w:t>Reactive</w:t>
            </w:r>
            <w:proofErr w:type="spellEnd"/>
            <w:r w:rsidRPr="00333AFE">
              <w:rPr>
                <w:rFonts w:ascii="Calibri" w:hAnsi="Calibri" w:cs="Calibri"/>
                <w:b/>
                <w:bCs/>
                <w:color w:val="000000"/>
              </w:rPr>
              <w:t xml:space="preserve"> </w:t>
            </w:r>
            <w:proofErr w:type="spellStart"/>
            <w:r w:rsidRPr="00333AFE">
              <w:rPr>
                <w:rFonts w:ascii="Calibri" w:hAnsi="Calibri" w:cs="Calibri"/>
                <w:b/>
                <w:bCs/>
                <w:color w:val="000000"/>
              </w:rPr>
              <w:t>Forms</w:t>
            </w:r>
            <w:proofErr w:type="spellEnd"/>
            <w:r w:rsidRPr="00333AFE">
              <w:rPr>
                <w:rFonts w:ascii="Calibri" w:hAnsi="Calibri" w:cs="Calibri"/>
                <w:b/>
                <w:bCs/>
                <w:color w:val="000000"/>
              </w:rPr>
              <w:t xml:space="preserve"> per validar camps obligatoris, formats i longituds.</w:t>
            </w:r>
          </w:p>
        </w:tc>
        <w:tc>
          <w:tcPr>
            <w:tcW w:w="1633" w:type="dxa"/>
            <w:gridSpan w:val="2"/>
            <w:vAlign w:val="bottom"/>
          </w:tcPr>
          <w:p w14:paraId="766831E8" w14:textId="38D2A72F" w:rsidR="00333AFE" w:rsidRPr="00333AFE" w:rsidRDefault="00333AFE" w:rsidP="00333AFE">
            <w:pPr>
              <w:jc w:val="center"/>
              <w:rPr>
                <w:lang w:val="es-ES"/>
              </w:rPr>
            </w:pPr>
            <w:r w:rsidRPr="00333AFE">
              <w:rPr>
                <w:rFonts w:ascii="Calibri" w:hAnsi="Calibri" w:cs="Calibri"/>
                <w:color w:val="000000"/>
              </w:rPr>
              <w:t>No s’ha implementat la validació o és incorrecta. El formulari accepta dades errònies o incompletes.</w:t>
            </w:r>
          </w:p>
        </w:tc>
        <w:tc>
          <w:tcPr>
            <w:tcW w:w="1701" w:type="dxa"/>
            <w:vAlign w:val="bottom"/>
          </w:tcPr>
          <w:p w14:paraId="164F7A55" w14:textId="1FF7C0EF" w:rsidR="00333AFE" w:rsidRPr="00333AFE" w:rsidRDefault="00333AFE" w:rsidP="00333AFE">
            <w:pPr>
              <w:jc w:val="center"/>
              <w:rPr>
                <w:lang w:val="es-ES"/>
              </w:rPr>
            </w:pPr>
            <w:r w:rsidRPr="00333AFE">
              <w:rPr>
                <w:rFonts w:ascii="Calibri" w:hAnsi="Calibri" w:cs="Calibri"/>
                <w:color w:val="000000"/>
              </w:rPr>
              <w:t>Validació bàsica funcional, però amb mancances (no es comproven tots els camps o no es mostren missatges d’error clars).</w:t>
            </w:r>
          </w:p>
        </w:tc>
        <w:tc>
          <w:tcPr>
            <w:tcW w:w="1708" w:type="dxa"/>
            <w:vAlign w:val="bottom"/>
          </w:tcPr>
          <w:p w14:paraId="0214DBD6" w14:textId="73819987" w:rsidR="00333AFE" w:rsidRDefault="00333AFE" w:rsidP="00333AFE">
            <w:pPr>
              <w:jc w:val="center"/>
              <w:rPr>
                <w:b/>
                <w:bCs/>
                <w:lang w:val="es-ES"/>
              </w:rPr>
            </w:pPr>
            <w:r>
              <w:rPr>
                <w:rFonts w:ascii="Calibri" w:hAnsi="Calibri" w:cs="Calibri"/>
                <w:color w:val="000000"/>
              </w:rPr>
              <w:t>Validació completa i funcional, amb comprovació de camps i missatges d’error útils.</w:t>
            </w:r>
          </w:p>
        </w:tc>
        <w:tc>
          <w:tcPr>
            <w:tcW w:w="1977" w:type="dxa"/>
            <w:vAlign w:val="bottom"/>
          </w:tcPr>
          <w:p w14:paraId="754242C2" w14:textId="68732BB8" w:rsidR="00333AFE" w:rsidRPr="0014309B" w:rsidRDefault="00333AFE" w:rsidP="00333AFE">
            <w:pPr>
              <w:jc w:val="center"/>
              <w:rPr>
                <w:b/>
                <w:bCs/>
                <w:lang w:val="en-US"/>
              </w:rPr>
            </w:pPr>
            <w:r>
              <w:rPr>
                <w:rFonts w:ascii="Calibri" w:hAnsi="Calibri" w:cs="Calibri"/>
                <w:color w:val="000000"/>
              </w:rPr>
              <w:t>Validació avançada amb expressions regulars, comprovacions personalitzades, missatges contextuals i bona experiència d’usuari.</w:t>
            </w:r>
          </w:p>
        </w:tc>
      </w:tr>
      <w:tr w:rsidR="00333AFE" w14:paraId="3C445286" w14:textId="77777777" w:rsidTr="00647B1A">
        <w:trPr>
          <w:cantSplit/>
        </w:trPr>
        <w:tc>
          <w:tcPr>
            <w:tcW w:w="1672" w:type="dxa"/>
            <w:vAlign w:val="bottom"/>
          </w:tcPr>
          <w:p w14:paraId="6E9BE937" w14:textId="77777777" w:rsidR="00333AFE" w:rsidRDefault="00647B1A" w:rsidP="00333AFE">
            <w:pPr>
              <w:jc w:val="center"/>
              <w:rPr>
                <w:rFonts w:ascii="Calibri" w:hAnsi="Calibri" w:cs="Calibri"/>
                <w:b/>
                <w:bCs/>
                <w:color w:val="000000"/>
              </w:rPr>
            </w:pPr>
            <w:r>
              <w:rPr>
                <w:rFonts w:ascii="Calibri" w:hAnsi="Calibri" w:cs="Calibri"/>
                <w:b/>
                <w:bCs/>
                <w:color w:val="000000"/>
              </w:rPr>
              <w:t>3.</w:t>
            </w:r>
            <w:r w:rsidR="00333AFE" w:rsidRPr="00333AFE">
              <w:rPr>
                <w:rFonts w:ascii="Calibri" w:hAnsi="Calibri" w:cs="Calibri"/>
                <w:b/>
                <w:bCs/>
                <w:color w:val="000000"/>
              </w:rPr>
              <w:t>Autenticació i autorització (RA7)</w:t>
            </w:r>
          </w:p>
          <w:p w14:paraId="631537C1" w14:textId="77777777" w:rsidR="00D73F89" w:rsidRDefault="00D73F89" w:rsidP="00333AFE">
            <w:pPr>
              <w:jc w:val="center"/>
              <w:rPr>
                <w:rFonts w:ascii="Calibri" w:hAnsi="Calibri" w:cs="Calibri"/>
                <w:b/>
                <w:bCs/>
                <w:color w:val="000000"/>
              </w:rPr>
            </w:pPr>
          </w:p>
          <w:p w14:paraId="246A9007" w14:textId="614081B7" w:rsidR="00D73F89" w:rsidRPr="00333AFE" w:rsidRDefault="00125AC3" w:rsidP="00333AFE">
            <w:pPr>
              <w:jc w:val="center"/>
              <w:rPr>
                <w:b/>
                <w:bCs/>
                <w:lang w:val="es-ES"/>
              </w:rPr>
            </w:pPr>
            <w:r>
              <w:rPr>
                <w:rFonts w:ascii="Calibri" w:hAnsi="Calibri" w:cs="Calibri"/>
                <w:b/>
                <w:bCs/>
                <w:color w:val="000000"/>
              </w:rPr>
              <w:t>(20%)</w:t>
            </w:r>
          </w:p>
        </w:tc>
        <w:tc>
          <w:tcPr>
            <w:tcW w:w="1679" w:type="dxa"/>
            <w:gridSpan w:val="2"/>
            <w:vAlign w:val="bottom"/>
          </w:tcPr>
          <w:p w14:paraId="272415B7" w14:textId="608E26D9" w:rsidR="00333AFE" w:rsidRPr="00333AFE" w:rsidRDefault="00333AFE" w:rsidP="00333AFE">
            <w:pPr>
              <w:jc w:val="center"/>
              <w:rPr>
                <w:b/>
                <w:bCs/>
                <w:lang w:val="es-ES"/>
              </w:rPr>
            </w:pPr>
            <w:r w:rsidRPr="00333AFE">
              <w:rPr>
                <w:rFonts w:ascii="Calibri" w:hAnsi="Calibri" w:cs="Calibri"/>
                <w:b/>
                <w:bCs/>
                <w:color w:val="000000"/>
              </w:rPr>
              <w:t>Login funcional, control d’accés segons rol i validació amb el servidor.</w:t>
            </w:r>
          </w:p>
        </w:tc>
        <w:tc>
          <w:tcPr>
            <w:tcW w:w="1611" w:type="dxa"/>
            <w:vAlign w:val="bottom"/>
          </w:tcPr>
          <w:p w14:paraId="2E61D7A9" w14:textId="533F68A5" w:rsidR="00333AFE" w:rsidRDefault="00333AFE" w:rsidP="00333AFE">
            <w:pPr>
              <w:jc w:val="center"/>
              <w:rPr>
                <w:b/>
                <w:bCs/>
                <w:lang w:val="es-ES"/>
              </w:rPr>
            </w:pPr>
            <w:r>
              <w:rPr>
                <w:rFonts w:ascii="Calibri" w:hAnsi="Calibri" w:cs="Calibri"/>
                <w:color w:val="000000"/>
              </w:rPr>
              <w:t>No s’ha implementat o no funciona. No hi ha control d’accés ni diferenciació de rols.</w:t>
            </w:r>
          </w:p>
        </w:tc>
        <w:tc>
          <w:tcPr>
            <w:tcW w:w="1701" w:type="dxa"/>
            <w:vAlign w:val="bottom"/>
          </w:tcPr>
          <w:p w14:paraId="7A9B417D" w14:textId="52A95D01" w:rsidR="00333AFE" w:rsidRDefault="00333AFE" w:rsidP="00333AFE">
            <w:pPr>
              <w:jc w:val="center"/>
              <w:rPr>
                <w:b/>
                <w:bCs/>
                <w:lang w:val="es-ES"/>
              </w:rPr>
            </w:pPr>
            <w:r>
              <w:rPr>
                <w:rFonts w:ascii="Calibri" w:hAnsi="Calibri" w:cs="Calibri"/>
                <w:color w:val="000000"/>
              </w:rPr>
              <w:t>Login funcional però amb control d’accés limitat o sense validació amb el servidor.</w:t>
            </w:r>
          </w:p>
        </w:tc>
        <w:tc>
          <w:tcPr>
            <w:tcW w:w="1708" w:type="dxa"/>
            <w:vAlign w:val="bottom"/>
          </w:tcPr>
          <w:p w14:paraId="312C431C" w14:textId="3319E2EA" w:rsidR="00333AFE" w:rsidRDefault="00333AFE" w:rsidP="00333AFE">
            <w:pPr>
              <w:jc w:val="center"/>
              <w:rPr>
                <w:b/>
                <w:bCs/>
                <w:lang w:val="es-ES"/>
              </w:rPr>
            </w:pPr>
            <w:r>
              <w:rPr>
                <w:rFonts w:ascii="Calibri" w:hAnsi="Calibri" w:cs="Calibri"/>
                <w:color w:val="000000"/>
              </w:rPr>
              <w:t>Login i control d’accés correctes, amb validació de rols i restriccions bàsiques.</w:t>
            </w:r>
          </w:p>
        </w:tc>
        <w:tc>
          <w:tcPr>
            <w:tcW w:w="1977" w:type="dxa"/>
            <w:vAlign w:val="bottom"/>
          </w:tcPr>
          <w:p w14:paraId="0A1755D4" w14:textId="6EC909AB" w:rsidR="00333AFE" w:rsidRDefault="00333AFE" w:rsidP="00333AFE">
            <w:pPr>
              <w:jc w:val="center"/>
              <w:rPr>
                <w:b/>
                <w:bCs/>
                <w:lang w:val="es-ES"/>
              </w:rPr>
            </w:pPr>
            <w:r>
              <w:rPr>
                <w:rFonts w:ascii="Calibri" w:hAnsi="Calibri" w:cs="Calibri"/>
                <w:color w:val="000000"/>
              </w:rPr>
              <w:t>Sistema complet amb gestió de permisos, redireccions segons rol, validació amb el servidor i seguretat reforçada.</w:t>
            </w:r>
          </w:p>
        </w:tc>
      </w:tr>
      <w:tr w:rsidR="00333AFE" w14:paraId="2EB18EFD" w14:textId="77777777" w:rsidTr="00647B1A">
        <w:tc>
          <w:tcPr>
            <w:tcW w:w="1672" w:type="dxa"/>
            <w:vAlign w:val="bottom"/>
          </w:tcPr>
          <w:p w14:paraId="2FE0B15B" w14:textId="77777777" w:rsidR="00333AFE" w:rsidRDefault="00647B1A" w:rsidP="00333AFE">
            <w:pPr>
              <w:jc w:val="center"/>
              <w:rPr>
                <w:rFonts w:ascii="Calibri" w:hAnsi="Calibri" w:cs="Calibri"/>
                <w:b/>
                <w:bCs/>
                <w:color w:val="000000"/>
              </w:rPr>
            </w:pPr>
            <w:r>
              <w:rPr>
                <w:rFonts w:ascii="Calibri" w:hAnsi="Calibri" w:cs="Calibri"/>
                <w:b/>
                <w:bCs/>
                <w:color w:val="000000"/>
              </w:rPr>
              <w:t>4.</w:t>
            </w:r>
            <w:r w:rsidR="00333AFE" w:rsidRPr="00333AFE">
              <w:rPr>
                <w:rFonts w:ascii="Calibri" w:hAnsi="Calibri" w:cs="Calibri"/>
                <w:b/>
                <w:bCs/>
                <w:color w:val="000000"/>
              </w:rPr>
              <w:t>Comunicació amb el servidor (RA7)</w:t>
            </w:r>
          </w:p>
          <w:p w14:paraId="685D471C" w14:textId="77777777" w:rsidR="00125AC3" w:rsidRDefault="00125AC3" w:rsidP="00333AFE">
            <w:pPr>
              <w:jc w:val="center"/>
              <w:rPr>
                <w:rFonts w:ascii="Calibri" w:hAnsi="Calibri" w:cs="Calibri"/>
                <w:b/>
                <w:bCs/>
                <w:color w:val="000000"/>
              </w:rPr>
            </w:pPr>
          </w:p>
          <w:p w14:paraId="618E4834" w14:textId="33348A84" w:rsidR="00125AC3" w:rsidRPr="00333AFE" w:rsidRDefault="00125AC3" w:rsidP="00333AFE">
            <w:pPr>
              <w:jc w:val="center"/>
              <w:rPr>
                <w:b/>
                <w:bCs/>
                <w:lang w:val="es-ES"/>
              </w:rPr>
            </w:pPr>
            <w:r>
              <w:rPr>
                <w:rFonts w:ascii="Calibri" w:hAnsi="Calibri" w:cs="Calibri"/>
                <w:b/>
                <w:bCs/>
                <w:color w:val="000000"/>
              </w:rPr>
              <w:t>(20%)</w:t>
            </w:r>
          </w:p>
        </w:tc>
        <w:tc>
          <w:tcPr>
            <w:tcW w:w="1679" w:type="dxa"/>
            <w:gridSpan w:val="2"/>
            <w:vAlign w:val="bottom"/>
          </w:tcPr>
          <w:p w14:paraId="2A74D340" w14:textId="654737C5" w:rsidR="00333AFE" w:rsidRPr="00333AFE" w:rsidRDefault="00333AFE" w:rsidP="00333AFE">
            <w:pPr>
              <w:jc w:val="center"/>
              <w:rPr>
                <w:b/>
                <w:bCs/>
                <w:lang w:val="en-US"/>
              </w:rPr>
            </w:pPr>
            <w:r w:rsidRPr="00333AFE">
              <w:rPr>
                <w:rFonts w:ascii="Calibri" w:hAnsi="Calibri" w:cs="Calibri"/>
                <w:b/>
                <w:bCs/>
                <w:color w:val="000000"/>
              </w:rPr>
              <w:t xml:space="preserve">Ús de </w:t>
            </w:r>
            <w:proofErr w:type="spellStart"/>
            <w:r w:rsidRPr="00333AFE">
              <w:rPr>
                <w:rFonts w:ascii="Calibri" w:hAnsi="Calibri" w:cs="Calibri"/>
                <w:b/>
                <w:bCs/>
                <w:color w:val="000000"/>
              </w:rPr>
              <w:t>HttpClient</w:t>
            </w:r>
            <w:proofErr w:type="spellEnd"/>
            <w:r w:rsidRPr="00333AFE">
              <w:rPr>
                <w:rFonts w:ascii="Calibri" w:hAnsi="Calibri" w:cs="Calibri"/>
                <w:b/>
                <w:bCs/>
                <w:color w:val="000000"/>
              </w:rPr>
              <w:t xml:space="preserve"> per fer peticions HTTP i gestionar l’accés.</w:t>
            </w:r>
          </w:p>
        </w:tc>
        <w:tc>
          <w:tcPr>
            <w:tcW w:w="1611" w:type="dxa"/>
            <w:vAlign w:val="bottom"/>
          </w:tcPr>
          <w:p w14:paraId="5ED9085A" w14:textId="6792BD42" w:rsidR="00333AFE" w:rsidRDefault="00333AFE" w:rsidP="00333AFE">
            <w:pPr>
              <w:jc w:val="center"/>
              <w:rPr>
                <w:b/>
                <w:bCs/>
                <w:lang w:val="es-ES"/>
              </w:rPr>
            </w:pPr>
            <w:r>
              <w:rPr>
                <w:rFonts w:ascii="Calibri" w:hAnsi="Calibri" w:cs="Calibri"/>
                <w:color w:val="000000"/>
              </w:rPr>
              <w:t>No hi ha comunicació amb el servidor o les peticions no funcionen.</w:t>
            </w:r>
          </w:p>
        </w:tc>
        <w:tc>
          <w:tcPr>
            <w:tcW w:w="1701" w:type="dxa"/>
            <w:vAlign w:val="bottom"/>
          </w:tcPr>
          <w:p w14:paraId="47225730" w14:textId="00838BD7" w:rsidR="00333AFE" w:rsidRDefault="00333AFE" w:rsidP="00333AFE">
            <w:pPr>
              <w:jc w:val="center"/>
              <w:rPr>
                <w:b/>
                <w:bCs/>
                <w:lang w:val="es-ES"/>
              </w:rPr>
            </w:pPr>
            <w:r>
              <w:rPr>
                <w:rFonts w:ascii="Calibri" w:hAnsi="Calibri" w:cs="Calibri"/>
                <w:color w:val="000000"/>
              </w:rPr>
              <w:t>Comunicació bàsica (GET/POST) amb funcionalitat limitada o sense gestió d’errors.</w:t>
            </w:r>
          </w:p>
        </w:tc>
        <w:tc>
          <w:tcPr>
            <w:tcW w:w="1708" w:type="dxa"/>
            <w:vAlign w:val="bottom"/>
          </w:tcPr>
          <w:p w14:paraId="0B7794E6" w14:textId="5D1000E4" w:rsidR="00333AFE" w:rsidRDefault="00333AFE" w:rsidP="00333AFE">
            <w:pPr>
              <w:jc w:val="center"/>
              <w:rPr>
                <w:b/>
                <w:bCs/>
                <w:lang w:val="es-ES"/>
              </w:rPr>
            </w:pPr>
            <w:r>
              <w:rPr>
                <w:rFonts w:ascii="Calibri" w:hAnsi="Calibri" w:cs="Calibri"/>
                <w:color w:val="000000"/>
              </w:rPr>
              <w:t>Comunicació funcional amb peticions correctes, tractament de respostes i integració amb el projecte.</w:t>
            </w:r>
          </w:p>
        </w:tc>
        <w:tc>
          <w:tcPr>
            <w:tcW w:w="1977" w:type="dxa"/>
            <w:vAlign w:val="bottom"/>
          </w:tcPr>
          <w:p w14:paraId="0597E179" w14:textId="581DBD63" w:rsidR="00333AFE" w:rsidRPr="00333AFE" w:rsidRDefault="00333AFE" w:rsidP="00333AFE">
            <w:pPr>
              <w:jc w:val="center"/>
              <w:rPr>
                <w:b/>
                <w:bCs/>
                <w:lang w:val="es-ES"/>
              </w:rPr>
            </w:pPr>
            <w:r>
              <w:rPr>
                <w:rFonts w:ascii="Calibri" w:hAnsi="Calibri" w:cs="Calibri"/>
                <w:color w:val="000000"/>
              </w:rPr>
              <w:t>Comunicació robusta, amb gestió d’errors, tractament de diferents estats, integració de llibreries i bones pràctiques.</w:t>
            </w:r>
          </w:p>
        </w:tc>
      </w:tr>
      <w:tr w:rsidR="00333AFE" w14:paraId="4ED7E654" w14:textId="77777777" w:rsidTr="00647B1A">
        <w:tc>
          <w:tcPr>
            <w:tcW w:w="1672" w:type="dxa"/>
            <w:vAlign w:val="bottom"/>
          </w:tcPr>
          <w:p w14:paraId="0A209601" w14:textId="77777777" w:rsidR="00333AFE" w:rsidRDefault="00647B1A" w:rsidP="00333AFE">
            <w:pPr>
              <w:jc w:val="center"/>
              <w:rPr>
                <w:rFonts w:ascii="Calibri" w:hAnsi="Calibri" w:cs="Calibri"/>
                <w:b/>
                <w:bCs/>
                <w:color w:val="000000"/>
              </w:rPr>
            </w:pPr>
            <w:r>
              <w:rPr>
                <w:rFonts w:ascii="Calibri" w:hAnsi="Calibri" w:cs="Calibri"/>
                <w:b/>
                <w:bCs/>
                <w:color w:val="000000"/>
              </w:rPr>
              <w:t>5.</w:t>
            </w:r>
            <w:r w:rsidR="00333AFE" w:rsidRPr="00333AFE">
              <w:rPr>
                <w:rFonts w:ascii="Calibri" w:hAnsi="Calibri" w:cs="Calibri"/>
                <w:b/>
                <w:bCs/>
                <w:color w:val="000000"/>
              </w:rPr>
              <w:t>Qualitat del codi i documentació</w:t>
            </w:r>
          </w:p>
          <w:p w14:paraId="4036A9A1" w14:textId="77777777" w:rsidR="00125AC3" w:rsidRDefault="00125AC3" w:rsidP="00333AFE">
            <w:pPr>
              <w:jc w:val="center"/>
              <w:rPr>
                <w:rFonts w:ascii="Calibri" w:hAnsi="Calibri" w:cs="Calibri"/>
                <w:b/>
                <w:bCs/>
                <w:color w:val="000000"/>
              </w:rPr>
            </w:pPr>
          </w:p>
          <w:p w14:paraId="3386720F" w14:textId="3F57C448" w:rsidR="00D73F89" w:rsidRPr="00333AFE" w:rsidRDefault="00D73F89" w:rsidP="00333AFE">
            <w:pPr>
              <w:jc w:val="center"/>
              <w:rPr>
                <w:b/>
                <w:bCs/>
                <w:lang w:val="es-ES"/>
              </w:rPr>
            </w:pPr>
            <w:r>
              <w:rPr>
                <w:rFonts w:ascii="Calibri" w:hAnsi="Calibri" w:cs="Calibri"/>
                <w:b/>
                <w:bCs/>
                <w:color w:val="000000"/>
              </w:rPr>
              <w:t>(20%)</w:t>
            </w:r>
          </w:p>
        </w:tc>
        <w:tc>
          <w:tcPr>
            <w:tcW w:w="1679" w:type="dxa"/>
            <w:gridSpan w:val="2"/>
            <w:vAlign w:val="bottom"/>
          </w:tcPr>
          <w:p w14:paraId="47D26684" w14:textId="1F11D83C" w:rsidR="00333AFE" w:rsidRPr="00333AFE" w:rsidRDefault="00333AFE" w:rsidP="00333AFE">
            <w:pPr>
              <w:jc w:val="center"/>
              <w:rPr>
                <w:b/>
                <w:bCs/>
                <w:lang w:val="es-ES"/>
              </w:rPr>
            </w:pPr>
            <w:r w:rsidRPr="00333AFE">
              <w:rPr>
                <w:rFonts w:ascii="Calibri" w:hAnsi="Calibri" w:cs="Calibri"/>
                <w:b/>
                <w:bCs/>
                <w:color w:val="000000"/>
              </w:rPr>
              <w:t>Estructura, neteja, comentaris i bones pràctiques.</w:t>
            </w:r>
          </w:p>
        </w:tc>
        <w:tc>
          <w:tcPr>
            <w:tcW w:w="1611" w:type="dxa"/>
            <w:vAlign w:val="bottom"/>
          </w:tcPr>
          <w:p w14:paraId="6DB3B137" w14:textId="65C73C6F" w:rsidR="00333AFE" w:rsidRDefault="00333AFE" w:rsidP="00333AFE">
            <w:pPr>
              <w:jc w:val="center"/>
              <w:rPr>
                <w:b/>
                <w:bCs/>
                <w:lang w:val="es-ES"/>
              </w:rPr>
            </w:pPr>
            <w:r>
              <w:rPr>
                <w:rFonts w:ascii="Calibri" w:hAnsi="Calibri" w:cs="Calibri"/>
                <w:color w:val="000000"/>
              </w:rPr>
              <w:t>Codi desorganitzat, difícil de llegir, sense comentaris ni estructura clara.</w:t>
            </w:r>
          </w:p>
        </w:tc>
        <w:tc>
          <w:tcPr>
            <w:tcW w:w="1701" w:type="dxa"/>
            <w:vAlign w:val="bottom"/>
          </w:tcPr>
          <w:p w14:paraId="21A26DF7" w14:textId="1BD10F13" w:rsidR="00333AFE" w:rsidRDefault="00333AFE" w:rsidP="00333AFE">
            <w:pPr>
              <w:jc w:val="center"/>
              <w:rPr>
                <w:b/>
                <w:bCs/>
                <w:lang w:val="es-ES"/>
              </w:rPr>
            </w:pPr>
            <w:r>
              <w:rPr>
                <w:rFonts w:ascii="Calibri" w:hAnsi="Calibri" w:cs="Calibri"/>
                <w:color w:val="000000"/>
              </w:rPr>
              <w:t>Codi funcional però amb poca claredat, comentaris escassos o desorganització.</w:t>
            </w:r>
          </w:p>
        </w:tc>
        <w:tc>
          <w:tcPr>
            <w:tcW w:w="1708" w:type="dxa"/>
            <w:vAlign w:val="bottom"/>
          </w:tcPr>
          <w:p w14:paraId="6F614E41" w14:textId="238C66B1" w:rsidR="00333AFE" w:rsidRDefault="00333AFE" w:rsidP="00333AFE">
            <w:pPr>
              <w:jc w:val="center"/>
              <w:rPr>
                <w:b/>
                <w:bCs/>
                <w:lang w:val="es-ES"/>
              </w:rPr>
            </w:pPr>
            <w:r>
              <w:rPr>
                <w:rFonts w:ascii="Calibri" w:hAnsi="Calibri" w:cs="Calibri"/>
                <w:color w:val="000000"/>
              </w:rPr>
              <w:t>Codi ben estructurat, amb comentaris útils i bones pràctiques generals.</w:t>
            </w:r>
          </w:p>
        </w:tc>
        <w:tc>
          <w:tcPr>
            <w:tcW w:w="1977" w:type="dxa"/>
            <w:vAlign w:val="bottom"/>
          </w:tcPr>
          <w:p w14:paraId="0304164B" w14:textId="7619C713" w:rsidR="00333AFE" w:rsidRDefault="00333AFE" w:rsidP="00333AFE">
            <w:pPr>
              <w:jc w:val="center"/>
              <w:rPr>
                <w:b/>
                <w:bCs/>
                <w:lang w:val="es-ES"/>
              </w:rPr>
            </w:pPr>
            <w:r>
              <w:rPr>
                <w:rFonts w:ascii="Calibri" w:hAnsi="Calibri" w:cs="Calibri"/>
                <w:color w:val="000000"/>
              </w:rPr>
              <w:t>Codi net, modular, reutilitzable, ben documentat i amb una estructura clara i coherent.</w:t>
            </w:r>
          </w:p>
        </w:tc>
      </w:tr>
    </w:tbl>
    <w:p w14:paraId="40A8E3F5" w14:textId="77777777" w:rsidR="00363C6F" w:rsidRPr="003A2BAE" w:rsidRDefault="00363C6F" w:rsidP="007F0B8F">
      <w:pPr>
        <w:rPr>
          <w:color w:val="EE0000"/>
        </w:rPr>
      </w:pPr>
    </w:p>
    <w:p w14:paraId="7A548423" w14:textId="1BAEBF4C" w:rsidR="00363C6F" w:rsidRDefault="00363C6F" w:rsidP="005F643A">
      <w:pPr>
        <w:pStyle w:val="Heading4"/>
        <w:rPr>
          <w:i/>
          <w:iCs/>
        </w:rPr>
      </w:pPr>
      <w:bookmarkStart w:id="47" w:name="_Toc199065282"/>
      <w:r w:rsidRPr="003D4EDB">
        <w:t>Sprint 4</w:t>
      </w:r>
      <w:bookmarkEnd w:id="47"/>
    </w:p>
    <w:tbl>
      <w:tblPr>
        <w:tblStyle w:val="TableGrid"/>
        <w:tblW w:w="10348" w:type="dxa"/>
        <w:tblInd w:w="-714" w:type="dxa"/>
        <w:tblLayout w:type="fixed"/>
        <w:tblLook w:val="04A0" w:firstRow="1" w:lastRow="0" w:firstColumn="1" w:lastColumn="0" w:noHBand="0" w:noVBand="1"/>
      </w:tblPr>
      <w:tblGrid>
        <w:gridCol w:w="1560"/>
        <w:gridCol w:w="1769"/>
        <w:gridCol w:w="22"/>
        <w:gridCol w:w="1611"/>
        <w:gridCol w:w="1701"/>
        <w:gridCol w:w="1708"/>
        <w:gridCol w:w="1977"/>
      </w:tblGrid>
      <w:tr w:rsidR="009B2E99" w:rsidRPr="00A91E22" w14:paraId="0D61F5B7" w14:textId="77777777" w:rsidTr="00A923C8">
        <w:tc>
          <w:tcPr>
            <w:tcW w:w="1560" w:type="dxa"/>
            <w:shd w:val="clear" w:color="auto" w:fill="4F81BD" w:themeFill="accent1"/>
            <w:vAlign w:val="center"/>
          </w:tcPr>
          <w:p w14:paraId="03DEE256" w14:textId="77777777" w:rsidR="009B2E99" w:rsidRPr="00A91E22" w:rsidRDefault="009B2E99" w:rsidP="00B303C5">
            <w:pPr>
              <w:jc w:val="center"/>
              <w:rPr>
                <w:b/>
                <w:bCs/>
                <w:color w:val="FFFFFF" w:themeColor="background1"/>
                <w:lang w:val="es-ES"/>
              </w:rPr>
            </w:pPr>
            <w:r>
              <w:rPr>
                <w:rFonts w:ascii="Calibri" w:hAnsi="Calibri" w:cs="Calibri"/>
                <w:b/>
                <w:bCs/>
                <w:color w:val="FFFFFF" w:themeColor="background1"/>
              </w:rPr>
              <w:t>CRITERI</w:t>
            </w:r>
          </w:p>
        </w:tc>
        <w:tc>
          <w:tcPr>
            <w:tcW w:w="1769" w:type="dxa"/>
            <w:shd w:val="clear" w:color="auto" w:fill="4F81BD" w:themeFill="accent1"/>
            <w:vAlign w:val="center"/>
          </w:tcPr>
          <w:p w14:paraId="189DBF53" w14:textId="77777777" w:rsidR="009B2E99" w:rsidRPr="00A91E22" w:rsidRDefault="009B2E99" w:rsidP="00B303C5">
            <w:pPr>
              <w:jc w:val="center"/>
              <w:rPr>
                <w:b/>
                <w:bCs/>
                <w:color w:val="FFFFFF" w:themeColor="background1"/>
                <w:lang w:val="es-ES"/>
              </w:rPr>
            </w:pPr>
            <w:r>
              <w:rPr>
                <w:rFonts w:ascii="Calibri" w:hAnsi="Calibri" w:cs="Calibri"/>
                <w:b/>
                <w:bCs/>
                <w:color w:val="FFFFFF" w:themeColor="background1"/>
              </w:rPr>
              <w:t>DESCRIPCIÓ</w:t>
            </w:r>
          </w:p>
        </w:tc>
        <w:tc>
          <w:tcPr>
            <w:tcW w:w="1633" w:type="dxa"/>
            <w:gridSpan w:val="2"/>
            <w:shd w:val="clear" w:color="auto" w:fill="4F81BD" w:themeFill="accent1"/>
            <w:vAlign w:val="center"/>
          </w:tcPr>
          <w:p w14:paraId="76C17F4F" w14:textId="77777777" w:rsidR="009B2E99" w:rsidRDefault="009B2E99"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783E00CB"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7DB158C3" w14:textId="77777777" w:rsidR="009B2E99" w:rsidRDefault="009B2E99"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17A73C22"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(5-6)</w:t>
            </w:r>
          </w:p>
        </w:tc>
        <w:tc>
          <w:tcPr>
            <w:tcW w:w="1708" w:type="dxa"/>
            <w:shd w:val="clear" w:color="auto" w:fill="4F81BD" w:themeFill="accent1"/>
            <w:vAlign w:val="center"/>
          </w:tcPr>
          <w:p w14:paraId="05BAB19B" w14:textId="77777777" w:rsidR="009B2E99" w:rsidRDefault="009B2E99"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663C4533"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(7-8)</w:t>
            </w:r>
          </w:p>
        </w:tc>
        <w:tc>
          <w:tcPr>
            <w:tcW w:w="1977" w:type="dxa"/>
            <w:shd w:val="clear" w:color="auto" w:fill="4F81BD" w:themeFill="accent1"/>
            <w:vAlign w:val="center"/>
          </w:tcPr>
          <w:p w14:paraId="313790B7" w14:textId="77777777" w:rsidR="009B2E99" w:rsidRDefault="009B2E99"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3BB7987E"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(9-10)</w:t>
            </w:r>
          </w:p>
        </w:tc>
      </w:tr>
      <w:tr w:rsidR="00A923C8" w14:paraId="7888FC8B" w14:textId="77777777" w:rsidTr="00A923C8">
        <w:tc>
          <w:tcPr>
            <w:tcW w:w="1560" w:type="dxa"/>
            <w:vAlign w:val="bottom"/>
          </w:tcPr>
          <w:p w14:paraId="6001BF08" w14:textId="4F7004F1" w:rsidR="00A923C8" w:rsidRPr="00A923C8" w:rsidRDefault="00A923C8" w:rsidP="00A923C8">
            <w:pPr>
              <w:jc w:val="center"/>
              <w:rPr>
                <w:rFonts w:ascii="Calibri" w:hAnsi="Calibri" w:cs="Calibri"/>
                <w:b/>
                <w:bCs/>
                <w:color w:val="000000"/>
              </w:rPr>
            </w:pPr>
            <w:r w:rsidRPr="00A923C8">
              <w:rPr>
                <w:rFonts w:ascii="Calibri" w:hAnsi="Calibri" w:cs="Calibri"/>
                <w:b/>
                <w:bCs/>
                <w:color w:val="000000"/>
              </w:rPr>
              <w:t>1. Funcionalitat implementada</w:t>
            </w:r>
          </w:p>
          <w:p w14:paraId="32B29572" w14:textId="77777777" w:rsidR="00A923C8" w:rsidRPr="00A923C8" w:rsidRDefault="00A923C8" w:rsidP="00A923C8">
            <w:pPr>
              <w:jc w:val="center"/>
              <w:rPr>
                <w:rFonts w:ascii="Calibri" w:hAnsi="Calibri" w:cs="Calibri"/>
                <w:b/>
                <w:bCs/>
                <w:color w:val="000000"/>
              </w:rPr>
            </w:pPr>
          </w:p>
          <w:p w14:paraId="22296B59" w14:textId="4C06F35A" w:rsidR="00A923C8" w:rsidRPr="00A923C8" w:rsidRDefault="00A923C8" w:rsidP="00A923C8">
            <w:pPr>
              <w:jc w:val="center"/>
              <w:rPr>
                <w:b/>
                <w:bCs/>
                <w:lang w:val="es-ES"/>
              </w:rPr>
            </w:pPr>
            <w:r w:rsidRPr="00A923C8">
              <w:rPr>
                <w:rFonts w:ascii="Calibri" w:hAnsi="Calibri" w:cs="Calibri"/>
                <w:b/>
                <w:bCs/>
                <w:color w:val="000000"/>
              </w:rPr>
              <w:t>(40%)</w:t>
            </w:r>
          </w:p>
        </w:tc>
        <w:tc>
          <w:tcPr>
            <w:tcW w:w="1769" w:type="dxa"/>
            <w:vAlign w:val="bottom"/>
          </w:tcPr>
          <w:p w14:paraId="2A080233" w14:textId="31B934CF" w:rsidR="00A923C8" w:rsidRPr="00A923C8" w:rsidRDefault="00A923C8" w:rsidP="00A923C8">
            <w:pPr>
              <w:jc w:val="center"/>
              <w:rPr>
                <w:b/>
                <w:bCs/>
                <w:lang w:val="es-ES"/>
              </w:rPr>
            </w:pPr>
            <w:r w:rsidRPr="00A923C8">
              <w:rPr>
                <w:rFonts w:ascii="Calibri" w:hAnsi="Calibri" w:cs="Calibri"/>
                <w:b/>
                <w:bCs/>
                <w:color w:val="000000"/>
              </w:rPr>
              <w:t xml:space="preserve">Inclou configuració de matèries, anys escolars, puntuacions, validació de formularis, manipulació del DOM, gestió d’estat i </w:t>
            </w:r>
            <w:proofErr w:type="spellStart"/>
            <w:r w:rsidRPr="00A923C8">
              <w:rPr>
                <w:rFonts w:ascii="Calibri" w:hAnsi="Calibri" w:cs="Calibri"/>
                <w:b/>
                <w:bCs/>
                <w:color w:val="000000"/>
              </w:rPr>
              <w:t>testing</w:t>
            </w:r>
            <w:proofErr w:type="spellEnd"/>
            <w:r w:rsidRPr="00A923C8">
              <w:rPr>
                <w:rFonts w:ascii="Calibri" w:hAnsi="Calibri" w:cs="Calibri"/>
                <w:b/>
                <w:bCs/>
                <w:color w:val="000000"/>
              </w:rPr>
              <w:t>.</w:t>
            </w:r>
          </w:p>
        </w:tc>
        <w:tc>
          <w:tcPr>
            <w:tcW w:w="1633" w:type="dxa"/>
            <w:gridSpan w:val="2"/>
            <w:vAlign w:val="bottom"/>
          </w:tcPr>
          <w:p w14:paraId="1049370F" w14:textId="0AE3F67A" w:rsidR="00A923C8" w:rsidRPr="00333AFE" w:rsidRDefault="00A923C8" w:rsidP="00A923C8">
            <w:pPr>
              <w:jc w:val="center"/>
              <w:rPr>
                <w:lang w:val="es-ES"/>
              </w:rPr>
            </w:pPr>
            <w:r>
              <w:rPr>
                <w:rFonts w:ascii="Calibri" w:hAnsi="Calibri" w:cs="Calibri"/>
                <w:color w:val="000000"/>
              </w:rPr>
              <w:t>Falten funcionalitats clau o estan mal implementades. El projecte no és funcional o incomplet.</w:t>
            </w:r>
          </w:p>
        </w:tc>
        <w:tc>
          <w:tcPr>
            <w:tcW w:w="1701" w:type="dxa"/>
            <w:vAlign w:val="bottom"/>
          </w:tcPr>
          <w:p w14:paraId="63D1F215" w14:textId="743A0268" w:rsidR="00A923C8" w:rsidRPr="00333AFE" w:rsidRDefault="00A923C8" w:rsidP="00A923C8">
            <w:pPr>
              <w:jc w:val="center"/>
              <w:rPr>
                <w:lang w:val="es-ES"/>
              </w:rPr>
            </w:pPr>
            <w:r>
              <w:rPr>
                <w:rFonts w:ascii="Calibri" w:hAnsi="Calibri" w:cs="Calibri"/>
                <w:color w:val="000000"/>
              </w:rPr>
              <w:t>Funcionalitats bàsiques presents però amb errors o sense coherència.</w:t>
            </w:r>
          </w:p>
        </w:tc>
        <w:tc>
          <w:tcPr>
            <w:tcW w:w="1708" w:type="dxa"/>
            <w:vAlign w:val="bottom"/>
          </w:tcPr>
          <w:p w14:paraId="0840F798" w14:textId="424B8FD0" w:rsidR="00A923C8" w:rsidRDefault="00A923C8" w:rsidP="00A923C8">
            <w:pPr>
              <w:jc w:val="center"/>
              <w:rPr>
                <w:b/>
                <w:bCs/>
                <w:lang w:val="es-ES"/>
              </w:rPr>
            </w:pPr>
            <w:r>
              <w:rPr>
                <w:rFonts w:ascii="Calibri" w:hAnsi="Calibri" w:cs="Calibri"/>
                <w:color w:val="000000"/>
              </w:rPr>
              <w:t>Funcionalitats completes i funcionals, amb integració correcta.</w:t>
            </w:r>
          </w:p>
        </w:tc>
        <w:tc>
          <w:tcPr>
            <w:tcW w:w="1977" w:type="dxa"/>
            <w:vAlign w:val="bottom"/>
          </w:tcPr>
          <w:p w14:paraId="3F6749DA" w14:textId="0A6AD155" w:rsidR="00A923C8" w:rsidRDefault="00A923C8" w:rsidP="00A923C8">
            <w:pPr>
              <w:jc w:val="center"/>
              <w:rPr>
                <w:b/>
                <w:bCs/>
                <w:lang w:val="es-ES"/>
              </w:rPr>
            </w:pPr>
            <w:r>
              <w:rPr>
                <w:rFonts w:ascii="Calibri" w:hAnsi="Calibri" w:cs="Calibri"/>
                <w:color w:val="000000"/>
              </w:rPr>
              <w:t>Totes les funcionalitats implementades de forma robusta, amb bona experiència d’usuari i coherència global.</w:t>
            </w:r>
          </w:p>
        </w:tc>
      </w:tr>
      <w:tr w:rsidR="00A923C8" w14:paraId="3CB42758" w14:textId="77777777" w:rsidTr="00A923C8">
        <w:trPr>
          <w:cantSplit/>
        </w:trPr>
        <w:tc>
          <w:tcPr>
            <w:tcW w:w="1560" w:type="dxa"/>
            <w:vAlign w:val="bottom"/>
          </w:tcPr>
          <w:p w14:paraId="77D50433"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2. </w:t>
            </w:r>
            <w:r w:rsidRPr="00A923C8">
              <w:rPr>
                <w:rFonts w:ascii="Calibri" w:hAnsi="Calibri" w:cs="Calibri"/>
                <w:b/>
                <w:bCs/>
                <w:color w:val="000000"/>
              </w:rPr>
              <w:t>Manipulació del DOM i interacció amb l’usuari (RA6)</w:t>
            </w:r>
          </w:p>
          <w:p w14:paraId="598200AD" w14:textId="77777777" w:rsidR="00182DAB" w:rsidRDefault="00182DAB" w:rsidP="00A923C8">
            <w:pPr>
              <w:jc w:val="center"/>
              <w:rPr>
                <w:rFonts w:ascii="Calibri" w:hAnsi="Calibri" w:cs="Calibri"/>
                <w:b/>
                <w:bCs/>
                <w:color w:val="000000"/>
              </w:rPr>
            </w:pPr>
          </w:p>
          <w:p w14:paraId="2079D106" w14:textId="3CA20118" w:rsidR="00182DAB" w:rsidRPr="00A923C8" w:rsidRDefault="00182DAB" w:rsidP="00A923C8">
            <w:pPr>
              <w:jc w:val="center"/>
              <w:rPr>
                <w:b/>
                <w:bCs/>
                <w:lang w:val="es-ES"/>
              </w:rPr>
            </w:pPr>
            <w:r>
              <w:rPr>
                <w:rFonts w:ascii="Calibri" w:hAnsi="Calibri" w:cs="Calibri"/>
                <w:b/>
                <w:bCs/>
                <w:color w:val="000000"/>
              </w:rPr>
              <w:t>(10%)</w:t>
            </w:r>
          </w:p>
        </w:tc>
        <w:tc>
          <w:tcPr>
            <w:tcW w:w="1769" w:type="dxa"/>
            <w:vAlign w:val="bottom"/>
          </w:tcPr>
          <w:p w14:paraId="7C548467" w14:textId="4C9F3EBF" w:rsidR="00A923C8" w:rsidRPr="00A923C8" w:rsidRDefault="00A923C8" w:rsidP="00A923C8">
            <w:pPr>
              <w:jc w:val="center"/>
              <w:rPr>
                <w:b/>
                <w:bCs/>
                <w:lang w:val="es-ES"/>
              </w:rPr>
            </w:pPr>
            <w:r w:rsidRPr="00A923C8">
              <w:rPr>
                <w:rFonts w:ascii="Calibri" w:hAnsi="Calibri" w:cs="Calibri"/>
                <w:b/>
                <w:bCs/>
                <w:color w:val="000000"/>
              </w:rPr>
              <w:t>Creació i modificació d’elements HTML, associació d’esdeveniments, compatibilitat entre navegadors.</w:t>
            </w:r>
          </w:p>
        </w:tc>
        <w:tc>
          <w:tcPr>
            <w:tcW w:w="1633" w:type="dxa"/>
            <w:gridSpan w:val="2"/>
            <w:vAlign w:val="bottom"/>
          </w:tcPr>
          <w:p w14:paraId="51687095" w14:textId="1D90DE3E" w:rsidR="00A923C8" w:rsidRPr="00333AFE" w:rsidRDefault="00A923C8" w:rsidP="00A923C8">
            <w:pPr>
              <w:jc w:val="center"/>
              <w:rPr>
                <w:lang w:val="es-ES"/>
              </w:rPr>
            </w:pPr>
            <w:r>
              <w:rPr>
                <w:rFonts w:ascii="Calibri" w:hAnsi="Calibri" w:cs="Calibri"/>
                <w:color w:val="000000"/>
              </w:rPr>
              <w:t>No s’ha implementat manipulació del DOM o és incorrecta.</w:t>
            </w:r>
          </w:p>
        </w:tc>
        <w:tc>
          <w:tcPr>
            <w:tcW w:w="1701" w:type="dxa"/>
            <w:vAlign w:val="bottom"/>
          </w:tcPr>
          <w:p w14:paraId="2EB3E610" w14:textId="06BDB37F" w:rsidR="00A923C8" w:rsidRPr="00333AFE" w:rsidRDefault="00A923C8" w:rsidP="00A923C8">
            <w:pPr>
              <w:jc w:val="center"/>
              <w:rPr>
                <w:lang w:val="es-ES"/>
              </w:rPr>
            </w:pPr>
            <w:r>
              <w:rPr>
                <w:rFonts w:ascii="Calibri" w:hAnsi="Calibri" w:cs="Calibri"/>
                <w:color w:val="000000"/>
              </w:rPr>
              <w:t>Manipulació bàsica del DOM amb funcionalitat limitada.</w:t>
            </w:r>
          </w:p>
        </w:tc>
        <w:tc>
          <w:tcPr>
            <w:tcW w:w="1708" w:type="dxa"/>
            <w:vAlign w:val="bottom"/>
          </w:tcPr>
          <w:p w14:paraId="468DB6CC" w14:textId="124BFE47" w:rsidR="00A923C8" w:rsidRDefault="00A923C8" w:rsidP="00A923C8">
            <w:pPr>
              <w:jc w:val="center"/>
              <w:rPr>
                <w:b/>
                <w:bCs/>
                <w:lang w:val="es-ES"/>
              </w:rPr>
            </w:pPr>
            <w:r>
              <w:rPr>
                <w:rFonts w:ascii="Calibri" w:hAnsi="Calibri" w:cs="Calibri"/>
                <w:color w:val="000000"/>
              </w:rPr>
              <w:t>Manipulació funcional i clara, amb interacció adequada.</w:t>
            </w:r>
          </w:p>
        </w:tc>
        <w:tc>
          <w:tcPr>
            <w:tcW w:w="1977" w:type="dxa"/>
            <w:vAlign w:val="bottom"/>
          </w:tcPr>
          <w:p w14:paraId="45AA98C9" w14:textId="63C330B4" w:rsidR="00A923C8" w:rsidRPr="00A923C8" w:rsidRDefault="00A923C8" w:rsidP="00A923C8">
            <w:pPr>
              <w:jc w:val="center"/>
              <w:rPr>
                <w:b/>
                <w:bCs/>
                <w:lang w:val="es-ES"/>
              </w:rPr>
            </w:pPr>
            <w:r>
              <w:rPr>
                <w:rFonts w:ascii="Calibri" w:hAnsi="Calibri" w:cs="Calibri"/>
                <w:color w:val="000000"/>
              </w:rPr>
              <w:t>Manipulació avançada, amb compatibilitat entre navegadors i separació clara entre contingut, estil i comportament.</w:t>
            </w:r>
          </w:p>
        </w:tc>
      </w:tr>
      <w:tr w:rsidR="00A923C8" w14:paraId="3F865FB9" w14:textId="77777777" w:rsidTr="00A923C8">
        <w:trPr>
          <w:cantSplit/>
        </w:trPr>
        <w:tc>
          <w:tcPr>
            <w:tcW w:w="1560" w:type="dxa"/>
            <w:vAlign w:val="bottom"/>
          </w:tcPr>
          <w:p w14:paraId="4A1701CD"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3. </w:t>
            </w:r>
            <w:r w:rsidRPr="00A923C8">
              <w:rPr>
                <w:rFonts w:ascii="Calibri" w:hAnsi="Calibri" w:cs="Calibri"/>
                <w:b/>
                <w:bCs/>
                <w:color w:val="000000"/>
              </w:rPr>
              <w:t xml:space="preserve">Gestió d’estat i </w:t>
            </w:r>
            <w:proofErr w:type="spellStart"/>
            <w:r w:rsidRPr="00A923C8">
              <w:rPr>
                <w:rFonts w:ascii="Calibri" w:hAnsi="Calibri" w:cs="Calibri"/>
                <w:b/>
                <w:bCs/>
                <w:color w:val="000000"/>
              </w:rPr>
              <w:t>testing</w:t>
            </w:r>
            <w:proofErr w:type="spellEnd"/>
          </w:p>
          <w:p w14:paraId="59DE30CB" w14:textId="77777777" w:rsidR="003C6E52" w:rsidRDefault="003C6E52" w:rsidP="00A923C8">
            <w:pPr>
              <w:jc w:val="center"/>
              <w:rPr>
                <w:rFonts w:ascii="Calibri" w:hAnsi="Calibri" w:cs="Calibri"/>
                <w:b/>
                <w:bCs/>
                <w:color w:val="000000"/>
              </w:rPr>
            </w:pPr>
          </w:p>
          <w:p w14:paraId="3E564625" w14:textId="69271D68" w:rsidR="003C6E52" w:rsidRPr="00A923C8" w:rsidRDefault="003C6E52" w:rsidP="00A923C8">
            <w:pPr>
              <w:jc w:val="center"/>
              <w:rPr>
                <w:b/>
                <w:bCs/>
                <w:lang w:val="es-ES"/>
              </w:rPr>
            </w:pPr>
            <w:r>
              <w:rPr>
                <w:rFonts w:ascii="Calibri" w:hAnsi="Calibri" w:cs="Calibri"/>
                <w:b/>
                <w:bCs/>
                <w:color w:val="000000"/>
              </w:rPr>
              <w:t>(30%)</w:t>
            </w:r>
          </w:p>
        </w:tc>
        <w:tc>
          <w:tcPr>
            <w:tcW w:w="1791" w:type="dxa"/>
            <w:gridSpan w:val="2"/>
            <w:vAlign w:val="bottom"/>
          </w:tcPr>
          <w:p w14:paraId="0ECDDE73" w14:textId="2CF25123" w:rsidR="00A923C8" w:rsidRPr="00A923C8" w:rsidRDefault="00A923C8" w:rsidP="00A923C8">
            <w:pPr>
              <w:jc w:val="center"/>
              <w:rPr>
                <w:b/>
                <w:bCs/>
                <w:lang w:val="es-ES"/>
              </w:rPr>
            </w:pPr>
            <w:r w:rsidRPr="00A923C8">
              <w:rPr>
                <w:rFonts w:ascii="Calibri" w:hAnsi="Calibri" w:cs="Calibri"/>
                <w:b/>
                <w:bCs/>
                <w:color w:val="000000"/>
              </w:rPr>
              <w:t xml:space="preserve">Ús de serveis o patrons com </w:t>
            </w:r>
            <w:proofErr w:type="spellStart"/>
            <w:r w:rsidRPr="00A923C8">
              <w:rPr>
                <w:rFonts w:ascii="Calibri" w:hAnsi="Calibri" w:cs="Calibri"/>
                <w:b/>
                <w:bCs/>
                <w:color w:val="000000"/>
              </w:rPr>
              <w:t>Redux</w:t>
            </w:r>
            <w:proofErr w:type="spellEnd"/>
            <w:r w:rsidRPr="00A923C8">
              <w:rPr>
                <w:rFonts w:ascii="Calibri" w:hAnsi="Calibri" w:cs="Calibri"/>
                <w:b/>
                <w:bCs/>
                <w:color w:val="000000"/>
              </w:rPr>
              <w:t xml:space="preserve"> per gestionar l’estat, creació de tests amb </w:t>
            </w:r>
            <w:proofErr w:type="spellStart"/>
            <w:r w:rsidRPr="00A923C8">
              <w:rPr>
                <w:rFonts w:ascii="Calibri" w:hAnsi="Calibri" w:cs="Calibri"/>
                <w:b/>
                <w:bCs/>
                <w:color w:val="000000"/>
              </w:rPr>
              <w:t>Jasmine</w:t>
            </w:r>
            <w:proofErr w:type="spellEnd"/>
            <w:r w:rsidRPr="00A923C8">
              <w:rPr>
                <w:rFonts w:ascii="Calibri" w:hAnsi="Calibri" w:cs="Calibri"/>
                <w:b/>
                <w:bCs/>
                <w:color w:val="000000"/>
              </w:rPr>
              <w:t>/Karma i vídeo explicatiu dels tests.</w:t>
            </w:r>
          </w:p>
        </w:tc>
        <w:tc>
          <w:tcPr>
            <w:tcW w:w="1611" w:type="dxa"/>
            <w:vAlign w:val="bottom"/>
          </w:tcPr>
          <w:p w14:paraId="0ADB8F90" w14:textId="3CE0C674" w:rsidR="00A923C8" w:rsidRDefault="00A923C8" w:rsidP="00A923C8">
            <w:pPr>
              <w:jc w:val="center"/>
              <w:rPr>
                <w:b/>
                <w:bCs/>
                <w:lang w:val="es-ES"/>
              </w:rPr>
            </w:pPr>
            <w:r>
              <w:rPr>
                <w:rFonts w:ascii="Calibri" w:hAnsi="Calibri" w:cs="Calibri"/>
                <w:color w:val="000000"/>
              </w:rPr>
              <w:t xml:space="preserve">No s’ha implementat gestió d’estat ni </w:t>
            </w:r>
            <w:proofErr w:type="spellStart"/>
            <w:r>
              <w:rPr>
                <w:rFonts w:ascii="Calibri" w:hAnsi="Calibri" w:cs="Calibri"/>
                <w:color w:val="000000"/>
              </w:rPr>
              <w:t>testing</w:t>
            </w:r>
            <w:proofErr w:type="spellEnd"/>
            <w:r>
              <w:rPr>
                <w:rFonts w:ascii="Calibri" w:hAnsi="Calibri" w:cs="Calibri"/>
                <w:color w:val="000000"/>
              </w:rPr>
              <w:t>. No s’ha entregat el vídeo o no mostra el funcionament real dels tests.</w:t>
            </w:r>
          </w:p>
        </w:tc>
        <w:tc>
          <w:tcPr>
            <w:tcW w:w="1701" w:type="dxa"/>
            <w:vAlign w:val="bottom"/>
          </w:tcPr>
          <w:p w14:paraId="241F3A1E" w14:textId="672F7B2B" w:rsidR="00A923C8" w:rsidRDefault="00A923C8" w:rsidP="00A923C8">
            <w:pPr>
              <w:jc w:val="center"/>
              <w:rPr>
                <w:b/>
                <w:bCs/>
                <w:lang w:val="es-ES"/>
              </w:rPr>
            </w:pPr>
            <w:r>
              <w:rPr>
                <w:rFonts w:ascii="Calibri" w:hAnsi="Calibri" w:cs="Calibri"/>
                <w:color w:val="000000"/>
              </w:rPr>
              <w:t>Gestió d’estat bàsica i tests limitats o incomplets. Vídeo incomplet o poc clar, amb explicació bàsica dels tests.</w:t>
            </w:r>
          </w:p>
        </w:tc>
        <w:tc>
          <w:tcPr>
            <w:tcW w:w="1708" w:type="dxa"/>
            <w:vAlign w:val="bottom"/>
          </w:tcPr>
          <w:p w14:paraId="5D054A38" w14:textId="290DE7DD" w:rsidR="00A923C8" w:rsidRDefault="00A923C8" w:rsidP="00A923C8">
            <w:pPr>
              <w:jc w:val="center"/>
              <w:rPr>
                <w:b/>
                <w:bCs/>
                <w:lang w:val="es-ES"/>
              </w:rPr>
            </w:pPr>
            <w:r>
              <w:rPr>
                <w:rFonts w:ascii="Calibri" w:hAnsi="Calibri" w:cs="Calibri"/>
                <w:color w:val="000000"/>
              </w:rPr>
              <w:t>Gestió d’estat funcional i tests correctes amb cobertura adequada. Vídeo clar i estructurat, mostra el funcionament dels tests.</w:t>
            </w:r>
          </w:p>
        </w:tc>
        <w:tc>
          <w:tcPr>
            <w:tcW w:w="1977" w:type="dxa"/>
            <w:vAlign w:val="bottom"/>
          </w:tcPr>
          <w:p w14:paraId="2EFD1E76" w14:textId="2363B2D2" w:rsidR="00A923C8" w:rsidRDefault="00A923C8" w:rsidP="00A923C8">
            <w:pPr>
              <w:jc w:val="center"/>
              <w:rPr>
                <w:b/>
                <w:bCs/>
                <w:lang w:val="es-ES"/>
              </w:rPr>
            </w:pPr>
            <w:r>
              <w:rPr>
                <w:rFonts w:ascii="Calibri" w:hAnsi="Calibri" w:cs="Calibri"/>
                <w:color w:val="000000"/>
              </w:rPr>
              <w:t xml:space="preserve">Gestió d’estat robusta, amb </w:t>
            </w:r>
            <w:proofErr w:type="spellStart"/>
            <w:r>
              <w:rPr>
                <w:rFonts w:ascii="Calibri" w:hAnsi="Calibri" w:cs="Calibri"/>
                <w:color w:val="000000"/>
              </w:rPr>
              <w:t>testing</w:t>
            </w:r>
            <w:proofErr w:type="spellEnd"/>
            <w:r>
              <w:rPr>
                <w:rFonts w:ascii="Calibri" w:hAnsi="Calibri" w:cs="Calibri"/>
                <w:color w:val="000000"/>
              </w:rPr>
              <w:t xml:space="preserve"> complet, cobertura alta i bones pràctiques. Vídeo molt ben explicat, amb fluïdesa, claredat, estructura i demostració completa dels tests.</w:t>
            </w:r>
          </w:p>
        </w:tc>
      </w:tr>
      <w:tr w:rsidR="00A923C8" w14:paraId="174D1BFA" w14:textId="77777777" w:rsidTr="00A923C8">
        <w:tc>
          <w:tcPr>
            <w:tcW w:w="1560" w:type="dxa"/>
            <w:vAlign w:val="bottom"/>
          </w:tcPr>
          <w:p w14:paraId="4D166E7F"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4. </w:t>
            </w:r>
            <w:r w:rsidRPr="00A923C8">
              <w:rPr>
                <w:rFonts w:ascii="Calibri" w:hAnsi="Calibri" w:cs="Calibri"/>
                <w:b/>
                <w:bCs/>
                <w:color w:val="000000"/>
              </w:rPr>
              <w:t>Ús d’objectes i orientació a objectes (RA4)</w:t>
            </w:r>
          </w:p>
          <w:p w14:paraId="557FF25C" w14:textId="77777777" w:rsidR="00A923C8" w:rsidRDefault="00A923C8" w:rsidP="00A923C8">
            <w:pPr>
              <w:jc w:val="center"/>
              <w:rPr>
                <w:rFonts w:ascii="Calibri" w:hAnsi="Calibri" w:cs="Calibri"/>
                <w:b/>
                <w:bCs/>
                <w:color w:val="000000"/>
              </w:rPr>
            </w:pPr>
          </w:p>
          <w:p w14:paraId="41DB2495" w14:textId="3C2496DE" w:rsidR="00A923C8" w:rsidRPr="00A923C8" w:rsidRDefault="00A923C8" w:rsidP="00A923C8">
            <w:pPr>
              <w:jc w:val="center"/>
              <w:rPr>
                <w:b/>
                <w:bCs/>
                <w:lang w:val="es-ES"/>
              </w:rPr>
            </w:pPr>
            <w:r>
              <w:rPr>
                <w:b/>
                <w:bCs/>
                <w:lang w:val="es-ES"/>
              </w:rPr>
              <w:t>(</w:t>
            </w:r>
            <w:r w:rsidR="00182DAB">
              <w:rPr>
                <w:b/>
                <w:bCs/>
                <w:lang w:val="es-ES"/>
              </w:rPr>
              <w:t>1</w:t>
            </w:r>
            <w:r>
              <w:rPr>
                <w:b/>
                <w:bCs/>
                <w:lang w:val="es-ES"/>
              </w:rPr>
              <w:t>0%)</w:t>
            </w:r>
          </w:p>
        </w:tc>
        <w:tc>
          <w:tcPr>
            <w:tcW w:w="1791" w:type="dxa"/>
            <w:gridSpan w:val="2"/>
            <w:vAlign w:val="bottom"/>
          </w:tcPr>
          <w:p w14:paraId="0F1741AC" w14:textId="21A80BB6" w:rsidR="00A923C8" w:rsidRPr="00A923C8" w:rsidRDefault="00A923C8" w:rsidP="00A923C8">
            <w:pPr>
              <w:jc w:val="center"/>
              <w:rPr>
                <w:b/>
                <w:bCs/>
                <w:lang w:val="es-ES"/>
              </w:rPr>
            </w:pPr>
            <w:r w:rsidRPr="00A923C8">
              <w:rPr>
                <w:rFonts w:ascii="Calibri" w:hAnsi="Calibri" w:cs="Calibri"/>
                <w:b/>
                <w:bCs/>
                <w:color w:val="000000"/>
              </w:rPr>
              <w:t>Creació i ús d’objectes definits per l’usuari, mètodes, propietats i documentació del codi.</w:t>
            </w:r>
          </w:p>
        </w:tc>
        <w:tc>
          <w:tcPr>
            <w:tcW w:w="1611" w:type="dxa"/>
            <w:vAlign w:val="bottom"/>
          </w:tcPr>
          <w:p w14:paraId="0A3F1949" w14:textId="1D7A50AF" w:rsidR="00A923C8" w:rsidRDefault="00A923C8" w:rsidP="00A923C8">
            <w:pPr>
              <w:jc w:val="center"/>
              <w:rPr>
                <w:b/>
                <w:bCs/>
                <w:lang w:val="es-ES"/>
              </w:rPr>
            </w:pPr>
            <w:r>
              <w:rPr>
                <w:rFonts w:ascii="Calibri" w:hAnsi="Calibri" w:cs="Calibri"/>
                <w:color w:val="000000"/>
              </w:rPr>
              <w:t>No s’han utilitzat objectes o són incorrectes.</w:t>
            </w:r>
          </w:p>
        </w:tc>
        <w:tc>
          <w:tcPr>
            <w:tcW w:w="1701" w:type="dxa"/>
            <w:vAlign w:val="bottom"/>
          </w:tcPr>
          <w:p w14:paraId="31B9C908" w14:textId="61D2C962" w:rsidR="00A923C8" w:rsidRPr="00A923C8" w:rsidRDefault="00A923C8" w:rsidP="00A923C8">
            <w:pPr>
              <w:jc w:val="center"/>
              <w:rPr>
                <w:b/>
                <w:bCs/>
                <w:lang w:val="en-US"/>
              </w:rPr>
            </w:pPr>
            <w:r>
              <w:rPr>
                <w:rFonts w:ascii="Calibri" w:hAnsi="Calibri" w:cs="Calibri"/>
                <w:color w:val="000000"/>
              </w:rPr>
              <w:t>Ús bàsic d’objectes amb errors menors o poc modular.</w:t>
            </w:r>
          </w:p>
        </w:tc>
        <w:tc>
          <w:tcPr>
            <w:tcW w:w="1708" w:type="dxa"/>
            <w:vAlign w:val="bottom"/>
          </w:tcPr>
          <w:p w14:paraId="3F6204A2" w14:textId="7224EB02" w:rsidR="00A923C8" w:rsidRPr="00A923C8" w:rsidRDefault="00A923C8" w:rsidP="00A923C8">
            <w:pPr>
              <w:jc w:val="center"/>
              <w:rPr>
                <w:b/>
                <w:bCs/>
                <w:lang w:val="en-US"/>
              </w:rPr>
            </w:pPr>
            <w:r>
              <w:rPr>
                <w:rFonts w:ascii="Calibri" w:hAnsi="Calibri" w:cs="Calibri"/>
                <w:color w:val="000000"/>
              </w:rPr>
              <w:t>Ús correcte i estructurat d’objectes, amb mètodes i propietats clars.</w:t>
            </w:r>
          </w:p>
        </w:tc>
        <w:tc>
          <w:tcPr>
            <w:tcW w:w="1977" w:type="dxa"/>
            <w:vAlign w:val="bottom"/>
          </w:tcPr>
          <w:p w14:paraId="2E5894B1" w14:textId="1BF1306B" w:rsidR="00A923C8" w:rsidRPr="00333AFE" w:rsidRDefault="00A923C8" w:rsidP="00A923C8">
            <w:pPr>
              <w:jc w:val="center"/>
              <w:rPr>
                <w:b/>
                <w:bCs/>
                <w:lang w:val="es-ES"/>
              </w:rPr>
            </w:pPr>
            <w:r>
              <w:rPr>
                <w:rFonts w:ascii="Calibri" w:hAnsi="Calibri" w:cs="Calibri"/>
                <w:color w:val="000000"/>
              </w:rPr>
              <w:t>Ús avançat, modular i documentat d’objectes, amb bones pràctiques d’orientació a objectes.</w:t>
            </w:r>
          </w:p>
        </w:tc>
      </w:tr>
      <w:tr w:rsidR="00A923C8" w14:paraId="44344A96" w14:textId="77777777" w:rsidTr="00A923C8">
        <w:tc>
          <w:tcPr>
            <w:tcW w:w="1560" w:type="dxa"/>
            <w:vAlign w:val="bottom"/>
          </w:tcPr>
          <w:p w14:paraId="761A6FD1"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5. </w:t>
            </w:r>
            <w:r w:rsidRPr="00A923C8">
              <w:rPr>
                <w:rFonts w:ascii="Calibri" w:hAnsi="Calibri" w:cs="Calibri"/>
                <w:b/>
                <w:bCs/>
                <w:color w:val="000000"/>
              </w:rPr>
              <w:t>Qualitat del codi i documentació</w:t>
            </w:r>
          </w:p>
          <w:p w14:paraId="164F3B00" w14:textId="77777777" w:rsidR="00A923C8" w:rsidRDefault="00A923C8" w:rsidP="00A923C8">
            <w:pPr>
              <w:jc w:val="center"/>
              <w:rPr>
                <w:rFonts w:ascii="Calibri" w:hAnsi="Calibri" w:cs="Calibri"/>
                <w:b/>
                <w:bCs/>
                <w:color w:val="000000"/>
              </w:rPr>
            </w:pPr>
          </w:p>
          <w:p w14:paraId="2118EA34" w14:textId="62348DA2" w:rsidR="00A923C8" w:rsidRPr="00A923C8" w:rsidRDefault="00A923C8" w:rsidP="00A923C8">
            <w:pPr>
              <w:jc w:val="center"/>
              <w:rPr>
                <w:b/>
                <w:bCs/>
                <w:lang w:val="es-ES"/>
              </w:rPr>
            </w:pPr>
            <w:r>
              <w:rPr>
                <w:rFonts w:ascii="Calibri" w:hAnsi="Calibri" w:cs="Calibri"/>
                <w:b/>
                <w:bCs/>
                <w:color w:val="000000"/>
              </w:rPr>
              <w:t>(10%)</w:t>
            </w:r>
          </w:p>
        </w:tc>
        <w:tc>
          <w:tcPr>
            <w:tcW w:w="1791" w:type="dxa"/>
            <w:gridSpan w:val="2"/>
            <w:vAlign w:val="bottom"/>
          </w:tcPr>
          <w:p w14:paraId="53DD98DE" w14:textId="4597E30E" w:rsidR="00A923C8" w:rsidRPr="00A923C8" w:rsidRDefault="00A923C8" w:rsidP="00A923C8">
            <w:pPr>
              <w:jc w:val="center"/>
              <w:rPr>
                <w:b/>
                <w:bCs/>
                <w:lang w:val="es-ES"/>
              </w:rPr>
            </w:pPr>
            <w:r w:rsidRPr="00A923C8">
              <w:rPr>
                <w:rFonts w:ascii="Calibri" w:hAnsi="Calibri" w:cs="Calibri"/>
                <w:b/>
                <w:bCs/>
                <w:color w:val="000000"/>
              </w:rPr>
              <w:t xml:space="preserve">Estructura, neteja, comentaris, bones pràctiques i </w:t>
            </w:r>
            <w:proofErr w:type="spellStart"/>
            <w:r w:rsidRPr="00A923C8">
              <w:rPr>
                <w:rFonts w:ascii="Calibri" w:hAnsi="Calibri" w:cs="Calibri"/>
                <w:b/>
                <w:bCs/>
                <w:color w:val="000000"/>
              </w:rPr>
              <w:t>mantenibilitat</w:t>
            </w:r>
            <w:proofErr w:type="spellEnd"/>
            <w:r w:rsidRPr="00A923C8">
              <w:rPr>
                <w:rFonts w:ascii="Calibri" w:hAnsi="Calibri" w:cs="Calibri"/>
                <w:b/>
                <w:bCs/>
                <w:color w:val="000000"/>
              </w:rPr>
              <w:t>.</w:t>
            </w:r>
          </w:p>
        </w:tc>
        <w:tc>
          <w:tcPr>
            <w:tcW w:w="1611" w:type="dxa"/>
            <w:vAlign w:val="bottom"/>
          </w:tcPr>
          <w:p w14:paraId="773E5D87" w14:textId="494EB2B2" w:rsidR="00A923C8" w:rsidRDefault="00A923C8" w:rsidP="00A923C8">
            <w:pPr>
              <w:jc w:val="center"/>
              <w:rPr>
                <w:b/>
                <w:bCs/>
                <w:lang w:val="es-ES"/>
              </w:rPr>
            </w:pPr>
            <w:r>
              <w:rPr>
                <w:rFonts w:ascii="Calibri" w:hAnsi="Calibri" w:cs="Calibri"/>
                <w:color w:val="000000"/>
              </w:rPr>
              <w:t>Codi desorganitzat, difícil de llegir, sense comentaris.</w:t>
            </w:r>
          </w:p>
        </w:tc>
        <w:tc>
          <w:tcPr>
            <w:tcW w:w="1701" w:type="dxa"/>
            <w:vAlign w:val="bottom"/>
          </w:tcPr>
          <w:p w14:paraId="2E96FEED" w14:textId="4BCA5F96" w:rsidR="00A923C8" w:rsidRDefault="00A923C8" w:rsidP="00A923C8">
            <w:pPr>
              <w:jc w:val="center"/>
              <w:rPr>
                <w:b/>
                <w:bCs/>
                <w:lang w:val="es-ES"/>
              </w:rPr>
            </w:pPr>
            <w:r>
              <w:rPr>
                <w:rFonts w:ascii="Calibri" w:hAnsi="Calibri" w:cs="Calibri"/>
                <w:color w:val="000000"/>
              </w:rPr>
              <w:t>Codi funcional però amb poca claredat o comentaris escassos.</w:t>
            </w:r>
          </w:p>
        </w:tc>
        <w:tc>
          <w:tcPr>
            <w:tcW w:w="1708" w:type="dxa"/>
            <w:vAlign w:val="bottom"/>
          </w:tcPr>
          <w:p w14:paraId="71BE9FBD" w14:textId="035A07EE" w:rsidR="00A923C8" w:rsidRDefault="00A923C8" w:rsidP="00A923C8">
            <w:pPr>
              <w:jc w:val="center"/>
              <w:rPr>
                <w:b/>
                <w:bCs/>
                <w:lang w:val="es-ES"/>
              </w:rPr>
            </w:pPr>
            <w:r>
              <w:rPr>
                <w:rFonts w:ascii="Calibri" w:hAnsi="Calibri" w:cs="Calibri"/>
                <w:color w:val="000000"/>
              </w:rPr>
              <w:t>Codi ben estructurat, amb comentaris útils i bones pràctiques.</w:t>
            </w:r>
          </w:p>
        </w:tc>
        <w:tc>
          <w:tcPr>
            <w:tcW w:w="1977" w:type="dxa"/>
            <w:vAlign w:val="bottom"/>
          </w:tcPr>
          <w:p w14:paraId="3903071A" w14:textId="7BC14CFA" w:rsidR="00A923C8" w:rsidRDefault="00A923C8" w:rsidP="00A923C8">
            <w:pPr>
              <w:jc w:val="center"/>
              <w:rPr>
                <w:b/>
                <w:bCs/>
                <w:lang w:val="es-ES"/>
              </w:rPr>
            </w:pPr>
            <w:r>
              <w:rPr>
                <w:rFonts w:ascii="Calibri" w:hAnsi="Calibri" w:cs="Calibri"/>
                <w:color w:val="000000"/>
              </w:rPr>
              <w:t>Codi net, reutilitzable, ben documentat, modular i fàcil de mantenir.</w:t>
            </w:r>
          </w:p>
        </w:tc>
      </w:tr>
    </w:tbl>
    <w:p w14:paraId="134FF912" w14:textId="09517E82" w:rsidR="00363C6F" w:rsidRPr="00D32496" w:rsidRDefault="00363C6F" w:rsidP="005F643A">
      <w:pPr>
        <w:pStyle w:val="Heading4"/>
        <w:rPr>
          <w:i/>
          <w:iCs/>
          <w:color w:val="EE0000"/>
        </w:rPr>
      </w:pPr>
      <w:bookmarkStart w:id="48" w:name="_Toc199065283"/>
      <w:r w:rsidRPr="005D58E4">
        <w:t>Sprint 5</w:t>
      </w:r>
      <w:bookmarkEnd w:id="48"/>
      <w:r w:rsidR="0059120C">
        <w:t xml:space="preserve"> </w:t>
      </w:r>
    </w:p>
    <w:tbl>
      <w:tblPr>
        <w:tblStyle w:val="TableGrid"/>
        <w:tblW w:w="10348" w:type="dxa"/>
        <w:tblInd w:w="-714" w:type="dxa"/>
        <w:tblLayout w:type="fixed"/>
        <w:tblLook w:val="04A0" w:firstRow="1" w:lastRow="0" w:firstColumn="1" w:lastColumn="0" w:noHBand="0" w:noVBand="1"/>
      </w:tblPr>
      <w:tblGrid>
        <w:gridCol w:w="1560"/>
        <w:gridCol w:w="1769"/>
        <w:gridCol w:w="22"/>
        <w:gridCol w:w="1611"/>
        <w:gridCol w:w="1701"/>
        <w:gridCol w:w="1708"/>
        <w:gridCol w:w="1977"/>
      </w:tblGrid>
      <w:tr w:rsidR="005D58E4" w:rsidRPr="00A91E22" w14:paraId="75CC869A" w14:textId="77777777" w:rsidTr="00B303C5">
        <w:tc>
          <w:tcPr>
            <w:tcW w:w="1560" w:type="dxa"/>
            <w:shd w:val="clear" w:color="auto" w:fill="4F81BD" w:themeFill="accent1"/>
            <w:vAlign w:val="center"/>
          </w:tcPr>
          <w:p w14:paraId="435E5670" w14:textId="77777777" w:rsidR="005D58E4" w:rsidRPr="00A91E22" w:rsidRDefault="005D58E4" w:rsidP="00B303C5">
            <w:pPr>
              <w:jc w:val="center"/>
              <w:rPr>
                <w:b/>
                <w:bCs/>
                <w:color w:val="FFFFFF" w:themeColor="background1"/>
                <w:lang w:val="es-ES"/>
              </w:rPr>
            </w:pPr>
            <w:r>
              <w:rPr>
                <w:rFonts w:ascii="Calibri" w:hAnsi="Calibri" w:cs="Calibri"/>
                <w:b/>
                <w:bCs/>
                <w:color w:val="FFFFFF" w:themeColor="background1"/>
              </w:rPr>
              <w:t>CRITERI</w:t>
            </w:r>
          </w:p>
        </w:tc>
        <w:tc>
          <w:tcPr>
            <w:tcW w:w="1769" w:type="dxa"/>
            <w:shd w:val="clear" w:color="auto" w:fill="4F81BD" w:themeFill="accent1"/>
            <w:vAlign w:val="center"/>
          </w:tcPr>
          <w:p w14:paraId="1526E1BA" w14:textId="77777777" w:rsidR="005D58E4" w:rsidRPr="00A91E22" w:rsidRDefault="005D58E4" w:rsidP="00B303C5">
            <w:pPr>
              <w:jc w:val="center"/>
              <w:rPr>
                <w:b/>
                <w:bCs/>
                <w:color w:val="FFFFFF" w:themeColor="background1"/>
                <w:lang w:val="es-ES"/>
              </w:rPr>
            </w:pPr>
            <w:r>
              <w:rPr>
                <w:rFonts w:ascii="Calibri" w:hAnsi="Calibri" w:cs="Calibri"/>
                <w:b/>
                <w:bCs/>
                <w:color w:val="FFFFFF" w:themeColor="background1"/>
              </w:rPr>
              <w:t>DESCRIPCIÓ</w:t>
            </w:r>
          </w:p>
        </w:tc>
        <w:tc>
          <w:tcPr>
            <w:tcW w:w="1633" w:type="dxa"/>
            <w:gridSpan w:val="2"/>
            <w:shd w:val="clear" w:color="auto" w:fill="4F81BD" w:themeFill="accent1"/>
            <w:vAlign w:val="center"/>
          </w:tcPr>
          <w:p w14:paraId="0FAE6AA6" w14:textId="77777777" w:rsidR="005D58E4" w:rsidRDefault="005D58E4"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313E201F"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3763197B" w14:textId="77777777" w:rsidR="005D58E4" w:rsidRDefault="005D58E4"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6FD563D0"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(5-6)</w:t>
            </w:r>
          </w:p>
        </w:tc>
        <w:tc>
          <w:tcPr>
            <w:tcW w:w="1708" w:type="dxa"/>
            <w:shd w:val="clear" w:color="auto" w:fill="4F81BD" w:themeFill="accent1"/>
            <w:vAlign w:val="center"/>
          </w:tcPr>
          <w:p w14:paraId="6863247C" w14:textId="77777777" w:rsidR="005D58E4" w:rsidRDefault="005D58E4"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3E7BA80D"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(7-8)</w:t>
            </w:r>
          </w:p>
        </w:tc>
        <w:tc>
          <w:tcPr>
            <w:tcW w:w="1977" w:type="dxa"/>
            <w:shd w:val="clear" w:color="auto" w:fill="4F81BD" w:themeFill="accent1"/>
            <w:vAlign w:val="center"/>
          </w:tcPr>
          <w:p w14:paraId="28EACFFE" w14:textId="77777777" w:rsidR="005D58E4" w:rsidRDefault="005D58E4"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533A11DF"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(9-10)</w:t>
            </w:r>
          </w:p>
        </w:tc>
      </w:tr>
      <w:tr w:rsidR="0059120C" w14:paraId="06EE201B" w14:textId="77777777" w:rsidTr="00B303C5">
        <w:tc>
          <w:tcPr>
            <w:tcW w:w="1560" w:type="dxa"/>
            <w:vAlign w:val="bottom"/>
          </w:tcPr>
          <w:p w14:paraId="0B66523A" w14:textId="77777777" w:rsidR="0059120C" w:rsidRDefault="009918C2" w:rsidP="0059120C">
            <w:pPr>
              <w:jc w:val="center"/>
              <w:rPr>
                <w:rFonts w:ascii="Calibri" w:hAnsi="Calibri" w:cs="Calibri"/>
                <w:b/>
                <w:bCs/>
                <w:color w:val="000000"/>
              </w:rPr>
            </w:pPr>
            <w:r>
              <w:rPr>
                <w:rFonts w:ascii="Calibri" w:hAnsi="Calibri" w:cs="Calibri"/>
                <w:b/>
                <w:bCs/>
                <w:color w:val="000000"/>
              </w:rPr>
              <w:t xml:space="preserve">1. </w:t>
            </w:r>
            <w:r w:rsidR="0059120C" w:rsidRPr="0059120C">
              <w:rPr>
                <w:rFonts w:ascii="Calibri" w:hAnsi="Calibri" w:cs="Calibri"/>
                <w:b/>
                <w:bCs/>
                <w:color w:val="000000"/>
              </w:rPr>
              <w:t>Funcionalitat</w:t>
            </w:r>
            <w:r>
              <w:rPr>
                <w:rFonts w:ascii="Calibri" w:hAnsi="Calibri" w:cs="Calibri"/>
                <w:b/>
                <w:bCs/>
                <w:color w:val="000000"/>
              </w:rPr>
              <w:t xml:space="preserve"> </w:t>
            </w:r>
            <w:r w:rsidR="0059120C" w:rsidRPr="0059120C">
              <w:rPr>
                <w:rFonts w:ascii="Calibri" w:hAnsi="Calibri" w:cs="Calibri"/>
                <w:b/>
                <w:bCs/>
                <w:color w:val="000000"/>
              </w:rPr>
              <w:t>implementad</w:t>
            </w:r>
            <w:r w:rsidR="0067606A">
              <w:rPr>
                <w:rFonts w:ascii="Calibri" w:hAnsi="Calibri" w:cs="Calibri"/>
                <w:b/>
                <w:bCs/>
                <w:color w:val="000000"/>
              </w:rPr>
              <w:t>a</w:t>
            </w:r>
          </w:p>
          <w:p w14:paraId="48B9B863" w14:textId="77777777" w:rsidR="0067606A" w:rsidRDefault="0067606A" w:rsidP="0059120C">
            <w:pPr>
              <w:jc w:val="center"/>
              <w:rPr>
                <w:rFonts w:ascii="Calibri" w:hAnsi="Calibri" w:cs="Calibri"/>
                <w:b/>
                <w:bCs/>
                <w:color w:val="000000"/>
              </w:rPr>
            </w:pPr>
          </w:p>
          <w:p w14:paraId="7C616CE4" w14:textId="47F8512F" w:rsidR="0067606A" w:rsidRPr="0059120C" w:rsidRDefault="0067606A" w:rsidP="0059120C">
            <w:pPr>
              <w:jc w:val="center"/>
              <w:rPr>
                <w:b/>
                <w:bCs/>
                <w:lang w:val="es-ES"/>
              </w:rPr>
            </w:pPr>
            <w:r>
              <w:rPr>
                <w:rFonts w:ascii="Calibri" w:hAnsi="Calibri" w:cs="Calibri"/>
                <w:b/>
                <w:bCs/>
                <w:color w:val="000000"/>
              </w:rPr>
              <w:t>(40%)</w:t>
            </w:r>
          </w:p>
        </w:tc>
        <w:tc>
          <w:tcPr>
            <w:tcW w:w="1769" w:type="dxa"/>
            <w:vAlign w:val="bottom"/>
          </w:tcPr>
          <w:p w14:paraId="409B6AC7" w14:textId="1EEF117B" w:rsidR="0059120C" w:rsidRPr="0059120C" w:rsidRDefault="0059120C" w:rsidP="0059120C">
            <w:pPr>
              <w:jc w:val="center"/>
              <w:rPr>
                <w:b/>
                <w:bCs/>
                <w:lang w:val="es-ES"/>
              </w:rPr>
            </w:pPr>
            <w:r w:rsidRPr="0059120C">
              <w:rPr>
                <w:rFonts w:ascii="Calibri" w:hAnsi="Calibri" w:cs="Calibri"/>
                <w:b/>
                <w:bCs/>
                <w:color w:val="000000"/>
              </w:rPr>
              <w:t>Inclou gestió de privilegis, consulta de Karma, internacionalització, optimització del rendiment.</w:t>
            </w:r>
          </w:p>
        </w:tc>
        <w:tc>
          <w:tcPr>
            <w:tcW w:w="1633" w:type="dxa"/>
            <w:gridSpan w:val="2"/>
            <w:vAlign w:val="bottom"/>
          </w:tcPr>
          <w:p w14:paraId="255C2930" w14:textId="547E7140" w:rsidR="0059120C" w:rsidRPr="00333AFE" w:rsidRDefault="0059120C" w:rsidP="0059120C">
            <w:pPr>
              <w:jc w:val="center"/>
              <w:rPr>
                <w:lang w:val="es-ES"/>
              </w:rPr>
            </w:pPr>
            <w:r>
              <w:rPr>
                <w:rFonts w:ascii="Calibri" w:hAnsi="Calibri" w:cs="Calibri"/>
                <w:color w:val="000000"/>
              </w:rPr>
              <w:t>Falten funcionalitats clau o estan mal implementades. El projecte no és funcional o incomplet.</w:t>
            </w:r>
          </w:p>
        </w:tc>
        <w:tc>
          <w:tcPr>
            <w:tcW w:w="1701" w:type="dxa"/>
            <w:vAlign w:val="bottom"/>
          </w:tcPr>
          <w:p w14:paraId="5BA4E88F" w14:textId="11CB8EBA" w:rsidR="0059120C" w:rsidRPr="00333AFE" w:rsidRDefault="0059120C" w:rsidP="0059120C">
            <w:pPr>
              <w:jc w:val="center"/>
              <w:rPr>
                <w:lang w:val="es-ES"/>
              </w:rPr>
            </w:pPr>
            <w:r>
              <w:rPr>
                <w:rFonts w:ascii="Calibri" w:hAnsi="Calibri" w:cs="Calibri"/>
                <w:color w:val="000000"/>
              </w:rPr>
              <w:t>Funcionalitats bàsiques presents però amb errors o sense coherència.</w:t>
            </w:r>
          </w:p>
        </w:tc>
        <w:tc>
          <w:tcPr>
            <w:tcW w:w="1708" w:type="dxa"/>
            <w:vAlign w:val="bottom"/>
          </w:tcPr>
          <w:p w14:paraId="607A92C9" w14:textId="492F2D51" w:rsidR="0059120C" w:rsidRDefault="0059120C" w:rsidP="0059120C">
            <w:pPr>
              <w:jc w:val="center"/>
              <w:rPr>
                <w:b/>
                <w:bCs/>
                <w:lang w:val="es-ES"/>
              </w:rPr>
            </w:pPr>
            <w:r>
              <w:rPr>
                <w:rFonts w:ascii="Calibri" w:hAnsi="Calibri" w:cs="Calibri"/>
                <w:color w:val="000000"/>
              </w:rPr>
              <w:t>Funcionalitats completes i funcionals, amb integració correcta.</w:t>
            </w:r>
          </w:p>
        </w:tc>
        <w:tc>
          <w:tcPr>
            <w:tcW w:w="1977" w:type="dxa"/>
            <w:vAlign w:val="bottom"/>
          </w:tcPr>
          <w:p w14:paraId="595E04E1" w14:textId="31EA5BA9" w:rsidR="0059120C" w:rsidRDefault="0059120C" w:rsidP="0059120C">
            <w:pPr>
              <w:jc w:val="center"/>
              <w:rPr>
                <w:b/>
                <w:bCs/>
                <w:lang w:val="es-ES"/>
              </w:rPr>
            </w:pPr>
            <w:r>
              <w:rPr>
                <w:rFonts w:ascii="Calibri" w:hAnsi="Calibri" w:cs="Calibri"/>
                <w:color w:val="000000"/>
              </w:rPr>
              <w:t>Totes les funcionalitats implementades de forma robusta, amb bona experiència d'usuari i coherència global.</w:t>
            </w:r>
          </w:p>
        </w:tc>
      </w:tr>
      <w:tr w:rsidR="0059120C" w14:paraId="55086E64" w14:textId="77777777" w:rsidTr="00B303C5">
        <w:trPr>
          <w:cantSplit/>
        </w:trPr>
        <w:tc>
          <w:tcPr>
            <w:tcW w:w="1560" w:type="dxa"/>
            <w:vAlign w:val="bottom"/>
          </w:tcPr>
          <w:p w14:paraId="490614ED" w14:textId="77777777" w:rsidR="0059120C" w:rsidRDefault="00086B07" w:rsidP="0059120C">
            <w:pPr>
              <w:jc w:val="center"/>
              <w:rPr>
                <w:rFonts w:ascii="Calibri" w:hAnsi="Calibri" w:cs="Calibri"/>
                <w:b/>
                <w:bCs/>
                <w:color w:val="000000"/>
              </w:rPr>
            </w:pPr>
            <w:r>
              <w:rPr>
                <w:rFonts w:ascii="Calibri" w:hAnsi="Calibri" w:cs="Calibri"/>
                <w:b/>
                <w:bCs/>
                <w:color w:val="000000"/>
              </w:rPr>
              <w:t xml:space="preserve">2. </w:t>
            </w:r>
            <w:r w:rsidR="0059120C" w:rsidRPr="0059120C">
              <w:rPr>
                <w:rFonts w:ascii="Calibri" w:hAnsi="Calibri" w:cs="Calibri"/>
                <w:b/>
                <w:bCs/>
                <w:color w:val="000000"/>
              </w:rPr>
              <w:t>Ús d'objectes i interacció amb l'usuari (RA3)</w:t>
            </w:r>
          </w:p>
          <w:p w14:paraId="0786FCE5" w14:textId="77777777" w:rsidR="00631A7C" w:rsidRDefault="00631A7C" w:rsidP="0059120C">
            <w:pPr>
              <w:jc w:val="center"/>
              <w:rPr>
                <w:rFonts w:ascii="Calibri" w:hAnsi="Calibri" w:cs="Calibri"/>
                <w:b/>
                <w:bCs/>
                <w:color w:val="000000"/>
              </w:rPr>
            </w:pPr>
          </w:p>
          <w:p w14:paraId="05B1DF59" w14:textId="1804B456" w:rsidR="00631A7C" w:rsidRPr="0059120C" w:rsidRDefault="00631A7C" w:rsidP="0059120C">
            <w:pPr>
              <w:jc w:val="center"/>
              <w:rPr>
                <w:b/>
                <w:bCs/>
                <w:lang w:val="es-ES"/>
              </w:rPr>
            </w:pPr>
            <w:r>
              <w:rPr>
                <w:rFonts w:ascii="Calibri" w:hAnsi="Calibri" w:cs="Calibri"/>
                <w:b/>
                <w:bCs/>
                <w:color w:val="000000"/>
              </w:rPr>
              <w:t>(10%)</w:t>
            </w:r>
          </w:p>
        </w:tc>
        <w:tc>
          <w:tcPr>
            <w:tcW w:w="1769" w:type="dxa"/>
            <w:vAlign w:val="bottom"/>
          </w:tcPr>
          <w:p w14:paraId="13D21906" w14:textId="3D0C4465" w:rsidR="0059120C" w:rsidRPr="0059120C" w:rsidRDefault="0059120C" w:rsidP="0059120C">
            <w:pPr>
              <w:jc w:val="center"/>
              <w:rPr>
                <w:b/>
                <w:bCs/>
                <w:lang w:val="es-ES"/>
              </w:rPr>
            </w:pPr>
            <w:r w:rsidRPr="0059120C">
              <w:rPr>
                <w:rFonts w:ascii="Calibri" w:hAnsi="Calibri" w:cs="Calibri"/>
                <w:b/>
                <w:bCs/>
                <w:color w:val="000000"/>
              </w:rPr>
              <w:t xml:space="preserve">Ús d'objectes predefinits, interacció amb l'usuari, ús de </w:t>
            </w:r>
            <w:proofErr w:type="spellStart"/>
            <w:r w:rsidRPr="0059120C">
              <w:rPr>
                <w:rFonts w:ascii="Calibri" w:hAnsi="Calibri" w:cs="Calibri"/>
                <w:b/>
                <w:bCs/>
                <w:color w:val="000000"/>
              </w:rPr>
              <w:t>cookies</w:t>
            </w:r>
            <w:proofErr w:type="spellEnd"/>
            <w:r w:rsidRPr="0059120C">
              <w:rPr>
                <w:rFonts w:ascii="Calibri" w:hAnsi="Calibri" w:cs="Calibri"/>
                <w:b/>
                <w:bCs/>
                <w:color w:val="000000"/>
              </w:rPr>
              <w:t>.</w:t>
            </w:r>
          </w:p>
        </w:tc>
        <w:tc>
          <w:tcPr>
            <w:tcW w:w="1633" w:type="dxa"/>
            <w:gridSpan w:val="2"/>
            <w:vAlign w:val="bottom"/>
          </w:tcPr>
          <w:p w14:paraId="7E16BDCA" w14:textId="1AA89988" w:rsidR="0059120C" w:rsidRPr="00333AFE" w:rsidRDefault="0059120C" w:rsidP="0059120C">
            <w:pPr>
              <w:jc w:val="center"/>
              <w:rPr>
                <w:lang w:val="es-ES"/>
              </w:rPr>
            </w:pPr>
            <w:r>
              <w:rPr>
                <w:rFonts w:ascii="Calibri" w:hAnsi="Calibri" w:cs="Calibri"/>
                <w:color w:val="000000"/>
              </w:rPr>
              <w:t>No s'han utilitzat objectes predefinits o el seu ús és incorrecte. No hi ha interacció amb l'usuari.</w:t>
            </w:r>
          </w:p>
        </w:tc>
        <w:tc>
          <w:tcPr>
            <w:tcW w:w="1701" w:type="dxa"/>
            <w:vAlign w:val="bottom"/>
          </w:tcPr>
          <w:p w14:paraId="497BDA94" w14:textId="5116AAC8" w:rsidR="0059120C" w:rsidRPr="00333AFE" w:rsidRDefault="0059120C" w:rsidP="0059120C">
            <w:pPr>
              <w:jc w:val="center"/>
              <w:rPr>
                <w:lang w:val="es-ES"/>
              </w:rPr>
            </w:pPr>
            <w:r>
              <w:rPr>
                <w:rFonts w:ascii="Calibri" w:hAnsi="Calibri" w:cs="Calibri"/>
                <w:color w:val="000000"/>
              </w:rPr>
              <w:t>Ús bàsic i limitat dels objectes. Interacció mínima amb l'usuari.</w:t>
            </w:r>
          </w:p>
        </w:tc>
        <w:tc>
          <w:tcPr>
            <w:tcW w:w="1708" w:type="dxa"/>
            <w:vAlign w:val="bottom"/>
          </w:tcPr>
          <w:p w14:paraId="2F7D44B2" w14:textId="6DA29338" w:rsidR="0059120C" w:rsidRDefault="0059120C" w:rsidP="0059120C">
            <w:pPr>
              <w:jc w:val="center"/>
              <w:rPr>
                <w:b/>
                <w:bCs/>
                <w:lang w:val="es-ES"/>
              </w:rPr>
            </w:pPr>
            <w:r>
              <w:rPr>
                <w:rFonts w:ascii="Calibri" w:hAnsi="Calibri" w:cs="Calibri"/>
                <w:color w:val="000000"/>
              </w:rPr>
              <w:t>Ús correcte i funcional dels objectes. Interacció visible amb l'usuari.</w:t>
            </w:r>
          </w:p>
        </w:tc>
        <w:tc>
          <w:tcPr>
            <w:tcW w:w="1977" w:type="dxa"/>
            <w:vAlign w:val="bottom"/>
          </w:tcPr>
          <w:p w14:paraId="73C12DD6" w14:textId="10F6C003" w:rsidR="0059120C" w:rsidRPr="00A923C8" w:rsidRDefault="0059120C" w:rsidP="0059120C">
            <w:pPr>
              <w:jc w:val="center"/>
              <w:rPr>
                <w:b/>
                <w:bCs/>
                <w:lang w:val="es-ES"/>
              </w:rPr>
            </w:pPr>
            <w:r>
              <w:rPr>
                <w:rFonts w:ascii="Calibri" w:hAnsi="Calibri" w:cs="Calibri"/>
                <w:color w:val="000000"/>
              </w:rPr>
              <w:t>Ús avançat i creatiu dels objectes. Interacció fluida i dinàmica amb l'usuari.</w:t>
            </w:r>
          </w:p>
        </w:tc>
      </w:tr>
      <w:tr w:rsidR="0059120C" w14:paraId="6C7BE081" w14:textId="77777777" w:rsidTr="00B303C5">
        <w:trPr>
          <w:cantSplit/>
        </w:trPr>
        <w:tc>
          <w:tcPr>
            <w:tcW w:w="1560" w:type="dxa"/>
            <w:vAlign w:val="bottom"/>
          </w:tcPr>
          <w:p w14:paraId="0B2B3E2D" w14:textId="77777777" w:rsidR="0059120C" w:rsidRDefault="00086B07" w:rsidP="0059120C">
            <w:pPr>
              <w:jc w:val="center"/>
              <w:rPr>
                <w:rFonts w:ascii="Calibri" w:hAnsi="Calibri" w:cs="Calibri"/>
                <w:b/>
                <w:bCs/>
                <w:color w:val="000000"/>
              </w:rPr>
            </w:pPr>
            <w:r>
              <w:rPr>
                <w:rFonts w:ascii="Calibri" w:hAnsi="Calibri" w:cs="Calibri"/>
                <w:b/>
                <w:bCs/>
                <w:color w:val="000000"/>
              </w:rPr>
              <w:t>3.</w:t>
            </w:r>
            <w:r w:rsidR="0059120C" w:rsidRPr="0059120C">
              <w:rPr>
                <w:rFonts w:ascii="Calibri" w:hAnsi="Calibri" w:cs="Calibri"/>
                <w:b/>
                <w:bCs/>
                <w:color w:val="000000"/>
              </w:rPr>
              <w:t>Validació i documentació del codi (RA5)</w:t>
            </w:r>
          </w:p>
          <w:p w14:paraId="57B22A4E" w14:textId="77777777" w:rsidR="00631A7C" w:rsidRDefault="00631A7C" w:rsidP="0059120C">
            <w:pPr>
              <w:jc w:val="center"/>
              <w:rPr>
                <w:rFonts w:ascii="Calibri" w:hAnsi="Calibri" w:cs="Calibri"/>
                <w:b/>
                <w:bCs/>
                <w:color w:val="000000"/>
              </w:rPr>
            </w:pPr>
          </w:p>
          <w:p w14:paraId="1657358C" w14:textId="74281D44" w:rsidR="00631A7C" w:rsidRPr="0059120C" w:rsidRDefault="00631A7C" w:rsidP="0059120C">
            <w:pPr>
              <w:jc w:val="center"/>
              <w:rPr>
                <w:b/>
                <w:bCs/>
                <w:lang w:val="es-ES"/>
              </w:rPr>
            </w:pPr>
            <w:r>
              <w:rPr>
                <w:rFonts w:ascii="Calibri" w:hAnsi="Calibri" w:cs="Calibri"/>
                <w:b/>
                <w:bCs/>
                <w:color w:val="000000"/>
              </w:rPr>
              <w:t>(20%)</w:t>
            </w:r>
          </w:p>
        </w:tc>
        <w:tc>
          <w:tcPr>
            <w:tcW w:w="1791" w:type="dxa"/>
            <w:gridSpan w:val="2"/>
            <w:vAlign w:val="bottom"/>
          </w:tcPr>
          <w:p w14:paraId="2AADFF72" w14:textId="1EFBE682" w:rsidR="0059120C" w:rsidRPr="0059120C" w:rsidRDefault="0059120C" w:rsidP="0059120C">
            <w:pPr>
              <w:jc w:val="center"/>
              <w:rPr>
                <w:b/>
                <w:bCs/>
                <w:lang w:val="es-ES"/>
              </w:rPr>
            </w:pPr>
            <w:r w:rsidRPr="0059120C">
              <w:rPr>
                <w:rFonts w:ascii="Calibri" w:hAnsi="Calibri" w:cs="Calibri"/>
                <w:b/>
                <w:bCs/>
                <w:color w:val="000000"/>
              </w:rPr>
              <w:t>Validació de formularis, ús d'expressions regulars, documentació del codi.</w:t>
            </w:r>
          </w:p>
        </w:tc>
        <w:tc>
          <w:tcPr>
            <w:tcW w:w="1611" w:type="dxa"/>
            <w:vAlign w:val="bottom"/>
          </w:tcPr>
          <w:p w14:paraId="702D8C1B" w14:textId="40C6C000" w:rsidR="0059120C" w:rsidRDefault="0059120C" w:rsidP="0059120C">
            <w:pPr>
              <w:jc w:val="center"/>
              <w:rPr>
                <w:b/>
                <w:bCs/>
                <w:lang w:val="es-ES"/>
              </w:rPr>
            </w:pPr>
            <w:r>
              <w:rPr>
                <w:rFonts w:ascii="Calibri" w:hAnsi="Calibri" w:cs="Calibri"/>
                <w:color w:val="000000"/>
              </w:rPr>
              <w:t>No s'ha implementat la validació o és incorrecta. El codi no està documentat.</w:t>
            </w:r>
          </w:p>
        </w:tc>
        <w:tc>
          <w:tcPr>
            <w:tcW w:w="1701" w:type="dxa"/>
            <w:vAlign w:val="bottom"/>
          </w:tcPr>
          <w:p w14:paraId="1E64E3E4" w14:textId="23C09160" w:rsidR="0059120C" w:rsidRDefault="0059120C" w:rsidP="0059120C">
            <w:pPr>
              <w:jc w:val="center"/>
              <w:rPr>
                <w:b/>
                <w:bCs/>
                <w:lang w:val="es-ES"/>
              </w:rPr>
            </w:pPr>
            <w:r>
              <w:rPr>
                <w:rFonts w:ascii="Calibri" w:hAnsi="Calibri" w:cs="Calibri"/>
                <w:color w:val="000000"/>
              </w:rPr>
              <w:t>Validació bàsica funcional, però amb mancances. Documentació escassa.</w:t>
            </w:r>
          </w:p>
        </w:tc>
        <w:tc>
          <w:tcPr>
            <w:tcW w:w="1708" w:type="dxa"/>
            <w:vAlign w:val="bottom"/>
          </w:tcPr>
          <w:p w14:paraId="1F8773E0" w14:textId="2D95CD65" w:rsidR="0059120C" w:rsidRDefault="0059120C" w:rsidP="0059120C">
            <w:pPr>
              <w:jc w:val="center"/>
              <w:rPr>
                <w:b/>
                <w:bCs/>
                <w:lang w:val="es-ES"/>
              </w:rPr>
            </w:pPr>
            <w:r>
              <w:rPr>
                <w:rFonts w:ascii="Calibri" w:hAnsi="Calibri" w:cs="Calibri"/>
                <w:color w:val="000000"/>
              </w:rPr>
              <w:t>Validació completa i funcional, amb documentació adequada.</w:t>
            </w:r>
          </w:p>
        </w:tc>
        <w:tc>
          <w:tcPr>
            <w:tcW w:w="1977" w:type="dxa"/>
            <w:vAlign w:val="bottom"/>
          </w:tcPr>
          <w:p w14:paraId="2A752E3F" w14:textId="66F55409" w:rsidR="0059120C" w:rsidRDefault="0059120C" w:rsidP="0059120C">
            <w:pPr>
              <w:jc w:val="center"/>
              <w:rPr>
                <w:b/>
                <w:bCs/>
                <w:lang w:val="es-ES"/>
              </w:rPr>
            </w:pPr>
            <w:r>
              <w:rPr>
                <w:rFonts w:ascii="Calibri" w:hAnsi="Calibri" w:cs="Calibri"/>
                <w:color w:val="000000"/>
              </w:rPr>
              <w:t>Validació avançada amb expressions regulars, documentació completa i clara.</w:t>
            </w:r>
          </w:p>
        </w:tc>
      </w:tr>
      <w:tr w:rsidR="0059120C" w14:paraId="58D4C522" w14:textId="77777777" w:rsidTr="00B303C5">
        <w:tc>
          <w:tcPr>
            <w:tcW w:w="1560" w:type="dxa"/>
            <w:vAlign w:val="bottom"/>
          </w:tcPr>
          <w:p w14:paraId="7B52A7A0" w14:textId="77777777" w:rsidR="0059120C" w:rsidRDefault="00631A7C" w:rsidP="0059120C">
            <w:pPr>
              <w:jc w:val="center"/>
              <w:rPr>
                <w:rFonts w:ascii="Calibri" w:hAnsi="Calibri" w:cs="Calibri"/>
                <w:b/>
                <w:bCs/>
                <w:color w:val="000000"/>
              </w:rPr>
            </w:pPr>
            <w:r>
              <w:rPr>
                <w:rFonts w:ascii="Calibri" w:hAnsi="Calibri" w:cs="Calibri"/>
                <w:b/>
                <w:bCs/>
                <w:color w:val="000000"/>
              </w:rPr>
              <w:t xml:space="preserve">4. </w:t>
            </w:r>
            <w:r w:rsidR="0059120C" w:rsidRPr="0059120C">
              <w:rPr>
                <w:rFonts w:ascii="Calibri" w:hAnsi="Calibri" w:cs="Calibri"/>
                <w:b/>
                <w:bCs/>
                <w:color w:val="000000"/>
              </w:rPr>
              <w:t>Internacionalització i optimització del rendiment</w:t>
            </w:r>
          </w:p>
          <w:p w14:paraId="198B829B" w14:textId="77777777" w:rsidR="00AF24EE" w:rsidRDefault="00AF24EE" w:rsidP="0059120C">
            <w:pPr>
              <w:jc w:val="center"/>
              <w:rPr>
                <w:rFonts w:ascii="Calibri" w:hAnsi="Calibri" w:cs="Calibri"/>
                <w:b/>
                <w:bCs/>
                <w:color w:val="000000"/>
              </w:rPr>
            </w:pPr>
          </w:p>
          <w:p w14:paraId="1C49D80C" w14:textId="6C02EEA5" w:rsidR="00631A7C" w:rsidRPr="0059120C" w:rsidRDefault="00AF24EE" w:rsidP="0059120C">
            <w:pPr>
              <w:jc w:val="center"/>
              <w:rPr>
                <w:b/>
                <w:bCs/>
                <w:lang w:val="es-ES"/>
              </w:rPr>
            </w:pPr>
            <w:r>
              <w:rPr>
                <w:rFonts w:ascii="Calibri" w:hAnsi="Calibri" w:cs="Calibri"/>
                <w:b/>
                <w:bCs/>
                <w:color w:val="000000"/>
              </w:rPr>
              <w:t>(10%)</w:t>
            </w:r>
          </w:p>
        </w:tc>
        <w:tc>
          <w:tcPr>
            <w:tcW w:w="1791" w:type="dxa"/>
            <w:gridSpan w:val="2"/>
            <w:vAlign w:val="bottom"/>
          </w:tcPr>
          <w:p w14:paraId="57F1FBE2" w14:textId="2FD85788" w:rsidR="0059120C" w:rsidRPr="0059120C" w:rsidRDefault="0059120C" w:rsidP="0059120C">
            <w:pPr>
              <w:jc w:val="center"/>
              <w:rPr>
                <w:b/>
                <w:bCs/>
                <w:lang w:val="es-ES"/>
              </w:rPr>
            </w:pPr>
            <w:r w:rsidRPr="0059120C">
              <w:rPr>
                <w:rFonts w:ascii="Calibri" w:hAnsi="Calibri" w:cs="Calibri"/>
                <w:b/>
                <w:bCs/>
                <w:color w:val="000000"/>
              </w:rPr>
              <w:t>Implementació del suport multilingüe, optimització de la càrrega i rendiment.</w:t>
            </w:r>
          </w:p>
        </w:tc>
        <w:tc>
          <w:tcPr>
            <w:tcW w:w="1611" w:type="dxa"/>
            <w:vAlign w:val="bottom"/>
          </w:tcPr>
          <w:p w14:paraId="7958EE6E" w14:textId="19A2BCC6" w:rsidR="0059120C" w:rsidRDefault="0059120C" w:rsidP="0059120C">
            <w:pPr>
              <w:jc w:val="center"/>
              <w:rPr>
                <w:b/>
                <w:bCs/>
                <w:lang w:val="es-ES"/>
              </w:rPr>
            </w:pPr>
            <w:r>
              <w:rPr>
                <w:rFonts w:ascii="Calibri" w:hAnsi="Calibri" w:cs="Calibri"/>
                <w:color w:val="000000"/>
              </w:rPr>
              <w:t>No s'ha implementat el suport multilingüe ni les tècniques d'optimització.</w:t>
            </w:r>
          </w:p>
        </w:tc>
        <w:tc>
          <w:tcPr>
            <w:tcW w:w="1701" w:type="dxa"/>
            <w:vAlign w:val="bottom"/>
          </w:tcPr>
          <w:p w14:paraId="63BFF04A" w14:textId="1330AC88" w:rsidR="0059120C" w:rsidRPr="0059120C" w:rsidRDefault="0059120C" w:rsidP="0059120C">
            <w:pPr>
              <w:jc w:val="center"/>
              <w:rPr>
                <w:b/>
                <w:bCs/>
                <w:lang w:val="es-ES"/>
              </w:rPr>
            </w:pPr>
            <w:r>
              <w:rPr>
                <w:rFonts w:ascii="Calibri" w:hAnsi="Calibri" w:cs="Calibri"/>
                <w:color w:val="000000"/>
              </w:rPr>
              <w:t>Suport multilingüe bàsic i optimització limitada.</w:t>
            </w:r>
          </w:p>
        </w:tc>
        <w:tc>
          <w:tcPr>
            <w:tcW w:w="1708" w:type="dxa"/>
            <w:vAlign w:val="bottom"/>
          </w:tcPr>
          <w:p w14:paraId="55722A50" w14:textId="4D57A483" w:rsidR="0059120C" w:rsidRPr="00A923C8" w:rsidRDefault="0059120C" w:rsidP="0059120C">
            <w:pPr>
              <w:jc w:val="center"/>
              <w:rPr>
                <w:b/>
                <w:bCs/>
                <w:lang w:val="en-US"/>
              </w:rPr>
            </w:pPr>
            <w:r>
              <w:rPr>
                <w:rFonts w:ascii="Calibri" w:hAnsi="Calibri" w:cs="Calibri"/>
                <w:color w:val="000000"/>
              </w:rPr>
              <w:t>Suport multilingüe complet i optimització funcional.</w:t>
            </w:r>
          </w:p>
        </w:tc>
        <w:tc>
          <w:tcPr>
            <w:tcW w:w="1977" w:type="dxa"/>
            <w:vAlign w:val="bottom"/>
          </w:tcPr>
          <w:p w14:paraId="17CE1A54" w14:textId="364F1DE4" w:rsidR="0059120C" w:rsidRPr="00333AFE" w:rsidRDefault="0059120C" w:rsidP="0059120C">
            <w:pPr>
              <w:jc w:val="center"/>
              <w:rPr>
                <w:b/>
                <w:bCs/>
                <w:lang w:val="es-ES"/>
              </w:rPr>
            </w:pPr>
            <w:r>
              <w:rPr>
                <w:rFonts w:ascii="Calibri" w:hAnsi="Calibri" w:cs="Calibri"/>
                <w:color w:val="000000"/>
              </w:rPr>
              <w:t>Suport multilingüe avançat i optimització robusta.</w:t>
            </w:r>
          </w:p>
        </w:tc>
      </w:tr>
      <w:tr w:rsidR="0059120C" w14:paraId="0FDE01BA" w14:textId="77777777" w:rsidTr="00B303C5">
        <w:tc>
          <w:tcPr>
            <w:tcW w:w="1560" w:type="dxa"/>
            <w:vAlign w:val="bottom"/>
          </w:tcPr>
          <w:p w14:paraId="65649514" w14:textId="6450EF7B" w:rsidR="0059120C" w:rsidRDefault="00AF24EE" w:rsidP="0059120C">
            <w:pPr>
              <w:jc w:val="center"/>
              <w:rPr>
                <w:rFonts w:ascii="Calibri" w:hAnsi="Calibri" w:cs="Calibri"/>
                <w:b/>
                <w:bCs/>
                <w:color w:val="000000"/>
              </w:rPr>
            </w:pPr>
            <w:r>
              <w:rPr>
                <w:rFonts w:ascii="Calibri" w:hAnsi="Calibri" w:cs="Calibri"/>
                <w:b/>
                <w:bCs/>
                <w:color w:val="000000"/>
              </w:rPr>
              <w:t xml:space="preserve">5. </w:t>
            </w:r>
            <w:r w:rsidR="0059120C" w:rsidRPr="0059120C">
              <w:rPr>
                <w:rFonts w:ascii="Calibri" w:hAnsi="Calibri" w:cs="Calibri"/>
                <w:b/>
                <w:bCs/>
                <w:color w:val="000000"/>
              </w:rPr>
              <w:t>Presentació final del projecte</w:t>
            </w:r>
          </w:p>
          <w:p w14:paraId="54530059" w14:textId="77777777" w:rsidR="00AF24EE" w:rsidRDefault="00AF24EE" w:rsidP="0059120C">
            <w:pPr>
              <w:jc w:val="center"/>
              <w:rPr>
                <w:rFonts w:ascii="Calibri" w:hAnsi="Calibri" w:cs="Calibri"/>
                <w:b/>
                <w:bCs/>
                <w:color w:val="000000"/>
              </w:rPr>
            </w:pPr>
          </w:p>
          <w:p w14:paraId="31EB9060" w14:textId="1B8336F5" w:rsidR="00AF24EE" w:rsidRPr="0059120C" w:rsidRDefault="00AF24EE" w:rsidP="0059120C">
            <w:pPr>
              <w:jc w:val="center"/>
              <w:rPr>
                <w:b/>
                <w:bCs/>
                <w:lang w:val="es-ES"/>
              </w:rPr>
            </w:pPr>
            <w:r>
              <w:rPr>
                <w:rFonts w:ascii="Calibri" w:hAnsi="Calibri" w:cs="Calibri"/>
                <w:b/>
                <w:bCs/>
                <w:color w:val="000000"/>
              </w:rPr>
              <w:t>(20%)</w:t>
            </w:r>
          </w:p>
        </w:tc>
        <w:tc>
          <w:tcPr>
            <w:tcW w:w="1791" w:type="dxa"/>
            <w:gridSpan w:val="2"/>
            <w:vAlign w:val="bottom"/>
          </w:tcPr>
          <w:p w14:paraId="350E7DF4" w14:textId="2473B524" w:rsidR="0059120C" w:rsidRPr="0059120C" w:rsidRDefault="0059120C" w:rsidP="0059120C">
            <w:pPr>
              <w:jc w:val="center"/>
              <w:rPr>
                <w:b/>
                <w:bCs/>
                <w:lang w:val="es-ES"/>
              </w:rPr>
            </w:pPr>
            <w:r w:rsidRPr="0059120C">
              <w:rPr>
                <w:rFonts w:ascii="Calibri" w:hAnsi="Calibri" w:cs="Calibri"/>
                <w:b/>
                <w:bCs/>
                <w:color w:val="000000"/>
              </w:rPr>
              <w:t>Presentació del projecte davant la classe, claredat, funcionalitat i qualitat.</w:t>
            </w:r>
          </w:p>
        </w:tc>
        <w:tc>
          <w:tcPr>
            <w:tcW w:w="1611" w:type="dxa"/>
            <w:vAlign w:val="bottom"/>
          </w:tcPr>
          <w:p w14:paraId="0802D3A2" w14:textId="05F8EFE3" w:rsidR="0059120C" w:rsidRDefault="0059120C" w:rsidP="0059120C">
            <w:pPr>
              <w:jc w:val="center"/>
              <w:rPr>
                <w:b/>
                <w:bCs/>
                <w:lang w:val="es-ES"/>
              </w:rPr>
            </w:pPr>
            <w:r>
              <w:rPr>
                <w:rFonts w:ascii="Calibri" w:hAnsi="Calibri" w:cs="Calibri"/>
                <w:color w:val="000000"/>
              </w:rPr>
              <w:t>No s'ha realitzat la presentació o és molt poc clara i incompleta.</w:t>
            </w:r>
          </w:p>
        </w:tc>
        <w:tc>
          <w:tcPr>
            <w:tcW w:w="1701" w:type="dxa"/>
            <w:vAlign w:val="bottom"/>
          </w:tcPr>
          <w:p w14:paraId="6F7DA718" w14:textId="3A1787B8" w:rsidR="0059120C" w:rsidRDefault="0059120C" w:rsidP="0059120C">
            <w:pPr>
              <w:jc w:val="center"/>
              <w:rPr>
                <w:b/>
                <w:bCs/>
                <w:lang w:val="es-ES"/>
              </w:rPr>
            </w:pPr>
            <w:r>
              <w:rPr>
                <w:rFonts w:ascii="Calibri" w:hAnsi="Calibri" w:cs="Calibri"/>
                <w:color w:val="000000"/>
              </w:rPr>
              <w:t>Presentació clara però amb mancances en la funcionalitat o qualitat.</w:t>
            </w:r>
          </w:p>
        </w:tc>
        <w:tc>
          <w:tcPr>
            <w:tcW w:w="1708" w:type="dxa"/>
            <w:vAlign w:val="bottom"/>
          </w:tcPr>
          <w:p w14:paraId="42803B3B" w14:textId="33BE76C9" w:rsidR="0059120C" w:rsidRDefault="0059120C" w:rsidP="0059120C">
            <w:pPr>
              <w:jc w:val="center"/>
              <w:rPr>
                <w:b/>
                <w:bCs/>
                <w:lang w:val="es-ES"/>
              </w:rPr>
            </w:pPr>
            <w:r>
              <w:rPr>
                <w:rFonts w:ascii="Calibri" w:hAnsi="Calibri" w:cs="Calibri"/>
                <w:color w:val="000000"/>
              </w:rPr>
              <w:t>Presentació clara i estructurada, amb bona funcionalitat i qualitat.</w:t>
            </w:r>
          </w:p>
        </w:tc>
        <w:tc>
          <w:tcPr>
            <w:tcW w:w="1977" w:type="dxa"/>
            <w:vAlign w:val="bottom"/>
          </w:tcPr>
          <w:p w14:paraId="4C6D157C" w14:textId="2CDFC7CD" w:rsidR="0059120C" w:rsidRDefault="0059120C" w:rsidP="0059120C">
            <w:pPr>
              <w:jc w:val="center"/>
              <w:rPr>
                <w:b/>
                <w:bCs/>
                <w:lang w:val="es-ES"/>
              </w:rPr>
            </w:pPr>
            <w:r>
              <w:rPr>
                <w:rFonts w:ascii="Calibri" w:hAnsi="Calibri" w:cs="Calibri"/>
                <w:color w:val="000000"/>
              </w:rPr>
              <w:t>Presentació excel·lent, molt ben explicada, amb fluïdesa, claredat, estructura i demostració completa.</w:t>
            </w:r>
          </w:p>
        </w:tc>
      </w:tr>
    </w:tbl>
    <w:p w14:paraId="1F1A4803" w14:textId="77777777" w:rsidR="005D58E4" w:rsidRDefault="005D58E4" w:rsidP="005D58E4"/>
    <w:p w14:paraId="712C163F" w14:textId="77777777" w:rsidR="005D58E4" w:rsidRDefault="005D58E4" w:rsidP="005D58E4"/>
    <w:p w14:paraId="5E762B18" w14:textId="77777777" w:rsidR="002362F4" w:rsidRDefault="002362F4" w:rsidP="005D58E4"/>
    <w:p w14:paraId="0056A88A" w14:textId="77777777" w:rsidR="00F859D1" w:rsidRDefault="00F859D1" w:rsidP="00F859D1"/>
    <w:p w14:paraId="0633A439" w14:textId="238A010A" w:rsidR="00724F65" w:rsidRDefault="00724F65" w:rsidP="00724F65">
      <w:pPr>
        <w:pStyle w:val="Heading4"/>
      </w:pPr>
      <w:r>
        <w:t>Co-avaluació</w:t>
      </w:r>
    </w:p>
    <w:tbl>
      <w:tblPr>
        <w:tblStyle w:val="TableGrid"/>
        <w:tblW w:w="9498" w:type="dxa"/>
        <w:tblInd w:w="-714" w:type="dxa"/>
        <w:tblLayout w:type="fixed"/>
        <w:tblLook w:val="04A0" w:firstRow="1" w:lastRow="0" w:firstColumn="1" w:lastColumn="0" w:noHBand="0" w:noVBand="1"/>
      </w:tblPr>
      <w:tblGrid>
        <w:gridCol w:w="1560"/>
        <w:gridCol w:w="1843"/>
        <w:gridCol w:w="2126"/>
        <w:gridCol w:w="1984"/>
        <w:gridCol w:w="1985"/>
      </w:tblGrid>
      <w:tr w:rsidR="0007381A" w:rsidRPr="00A91E22" w14:paraId="4C2CCEAD" w14:textId="77777777" w:rsidTr="00CA739E">
        <w:tc>
          <w:tcPr>
            <w:tcW w:w="1560" w:type="dxa"/>
            <w:shd w:val="clear" w:color="auto" w:fill="548DD4" w:themeFill="text2" w:themeFillTint="99"/>
          </w:tcPr>
          <w:p w14:paraId="2E1DEB7B" w14:textId="77777777" w:rsidR="0007381A" w:rsidRPr="00A91E22" w:rsidRDefault="0007381A" w:rsidP="00B303C5">
            <w:pPr>
              <w:jc w:val="center"/>
              <w:rPr>
                <w:b/>
                <w:bCs/>
                <w:color w:val="FFFFFF" w:themeColor="background1"/>
                <w:lang w:val="es-ES"/>
              </w:rPr>
            </w:pPr>
            <w:r>
              <w:rPr>
                <w:rFonts w:ascii="Calibri" w:hAnsi="Calibri" w:cs="Calibri"/>
                <w:b/>
                <w:bCs/>
                <w:color w:val="FFFFFF" w:themeColor="background1"/>
              </w:rPr>
              <w:t>CRITERI</w:t>
            </w:r>
          </w:p>
        </w:tc>
        <w:tc>
          <w:tcPr>
            <w:tcW w:w="1843" w:type="dxa"/>
            <w:shd w:val="clear" w:color="auto" w:fill="548DD4" w:themeFill="text2" w:themeFillTint="99"/>
          </w:tcPr>
          <w:p w14:paraId="379B5A59" w14:textId="77777777" w:rsidR="0007381A" w:rsidRDefault="0007381A"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5DE5E3BE"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(1-4)</w:t>
            </w:r>
          </w:p>
        </w:tc>
        <w:tc>
          <w:tcPr>
            <w:tcW w:w="2126" w:type="dxa"/>
            <w:shd w:val="clear" w:color="auto" w:fill="548DD4" w:themeFill="text2" w:themeFillTint="99"/>
          </w:tcPr>
          <w:p w14:paraId="575EE0F0" w14:textId="77777777" w:rsidR="0007381A" w:rsidRDefault="0007381A"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6DE84D1F"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(5-6)</w:t>
            </w:r>
          </w:p>
        </w:tc>
        <w:tc>
          <w:tcPr>
            <w:tcW w:w="1984" w:type="dxa"/>
            <w:shd w:val="clear" w:color="auto" w:fill="548DD4" w:themeFill="text2" w:themeFillTint="99"/>
          </w:tcPr>
          <w:p w14:paraId="03E39AB9" w14:textId="77777777" w:rsidR="0007381A" w:rsidRDefault="0007381A"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4DB35371"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(7-8)</w:t>
            </w:r>
          </w:p>
        </w:tc>
        <w:tc>
          <w:tcPr>
            <w:tcW w:w="1985" w:type="dxa"/>
            <w:shd w:val="clear" w:color="auto" w:fill="548DD4" w:themeFill="text2" w:themeFillTint="99"/>
          </w:tcPr>
          <w:p w14:paraId="739504A4" w14:textId="77777777" w:rsidR="0007381A" w:rsidRDefault="0007381A"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36E00BAD"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(9-10)</w:t>
            </w:r>
          </w:p>
        </w:tc>
      </w:tr>
      <w:tr w:rsidR="0007381A" w14:paraId="35544505" w14:textId="77777777" w:rsidTr="00CA739E">
        <w:tc>
          <w:tcPr>
            <w:tcW w:w="1560" w:type="dxa"/>
            <w:vAlign w:val="bottom"/>
          </w:tcPr>
          <w:p w14:paraId="27DDE42C" w14:textId="77777777" w:rsidR="0007381A" w:rsidRDefault="0007381A" w:rsidP="0007381A">
            <w:pPr>
              <w:jc w:val="center"/>
              <w:rPr>
                <w:rFonts w:ascii="Calibri" w:hAnsi="Calibri" w:cs="Calibri"/>
                <w:b/>
                <w:bCs/>
                <w:color w:val="000000"/>
              </w:rPr>
            </w:pPr>
            <w:r>
              <w:rPr>
                <w:rFonts w:ascii="Calibri" w:hAnsi="Calibri" w:cs="Calibri"/>
                <w:b/>
                <w:bCs/>
                <w:color w:val="000000"/>
              </w:rPr>
              <w:t>1.</w:t>
            </w:r>
            <w:r w:rsidRPr="00B03117">
              <w:rPr>
                <w:rFonts w:ascii="Calibri" w:hAnsi="Calibri" w:cs="Calibri"/>
                <w:b/>
                <w:bCs/>
                <w:color w:val="000000"/>
              </w:rPr>
              <w:t>Funcionalitat general de l’aplicació</w:t>
            </w:r>
          </w:p>
          <w:p w14:paraId="09EB56BD" w14:textId="77777777" w:rsidR="0007381A" w:rsidRDefault="0007381A" w:rsidP="0007381A">
            <w:pPr>
              <w:jc w:val="center"/>
              <w:rPr>
                <w:rFonts w:ascii="Calibri" w:hAnsi="Calibri" w:cs="Calibri"/>
                <w:b/>
                <w:bCs/>
                <w:color w:val="000000"/>
              </w:rPr>
            </w:pPr>
          </w:p>
          <w:p w14:paraId="09543073" w14:textId="3A38A0CC" w:rsidR="0007381A" w:rsidRPr="00B03117" w:rsidRDefault="0007381A" w:rsidP="0007381A">
            <w:pPr>
              <w:jc w:val="center"/>
              <w:rPr>
                <w:b/>
                <w:bCs/>
                <w:lang w:val="es-ES"/>
              </w:rPr>
            </w:pPr>
            <w:r>
              <w:rPr>
                <w:rFonts w:ascii="Calibri" w:hAnsi="Calibri" w:cs="Calibri"/>
                <w:b/>
                <w:bCs/>
                <w:color w:val="000000"/>
              </w:rPr>
              <w:t>(2</w:t>
            </w:r>
            <w:r w:rsidR="00507594">
              <w:rPr>
                <w:rFonts w:ascii="Calibri" w:hAnsi="Calibri" w:cs="Calibri"/>
                <w:b/>
                <w:bCs/>
                <w:color w:val="000000"/>
              </w:rPr>
              <w:t>5</w:t>
            </w:r>
            <w:r>
              <w:rPr>
                <w:rFonts w:ascii="Calibri" w:hAnsi="Calibri" w:cs="Calibri"/>
                <w:b/>
                <w:bCs/>
                <w:color w:val="000000"/>
              </w:rPr>
              <w:t>%)</w:t>
            </w:r>
          </w:p>
        </w:tc>
        <w:tc>
          <w:tcPr>
            <w:tcW w:w="1843" w:type="dxa"/>
            <w:vAlign w:val="bottom"/>
          </w:tcPr>
          <w:p w14:paraId="2FD1FF9B" w14:textId="49971639" w:rsidR="0007381A" w:rsidRPr="00333AFE" w:rsidRDefault="0007381A" w:rsidP="0007381A">
            <w:pPr>
              <w:jc w:val="center"/>
              <w:rPr>
                <w:lang w:val="es-ES"/>
              </w:rPr>
            </w:pPr>
            <w:r>
              <w:rPr>
                <w:rFonts w:ascii="Calibri" w:hAnsi="Calibri" w:cs="Calibri"/>
                <w:color w:val="000000"/>
              </w:rPr>
              <w:t>No compleix amb les funcionalitats requerides o és molt inestable. L'aplicació falla freqüentment i no és utilitzable.</w:t>
            </w:r>
          </w:p>
        </w:tc>
        <w:tc>
          <w:tcPr>
            <w:tcW w:w="2126" w:type="dxa"/>
            <w:vAlign w:val="bottom"/>
          </w:tcPr>
          <w:p w14:paraId="2647B93F" w14:textId="5B2D4B93" w:rsidR="0007381A" w:rsidRPr="00333AFE" w:rsidRDefault="0007381A" w:rsidP="0007381A">
            <w:pPr>
              <w:jc w:val="center"/>
              <w:rPr>
                <w:lang w:val="es-ES"/>
              </w:rPr>
            </w:pPr>
            <w:r>
              <w:rPr>
                <w:rFonts w:ascii="Calibri" w:hAnsi="Calibri" w:cs="Calibri"/>
                <w:color w:val="000000"/>
              </w:rPr>
              <w:t>Compleix parcialment amb les funcionalitats, però amb errors. L'aplicació és utilitzable però amb limitacions.</w:t>
            </w:r>
          </w:p>
        </w:tc>
        <w:tc>
          <w:tcPr>
            <w:tcW w:w="1984" w:type="dxa"/>
            <w:vAlign w:val="bottom"/>
          </w:tcPr>
          <w:p w14:paraId="289A7ADB" w14:textId="211C506E" w:rsidR="0007381A" w:rsidRDefault="0007381A" w:rsidP="0007381A">
            <w:pPr>
              <w:jc w:val="center"/>
              <w:rPr>
                <w:b/>
                <w:bCs/>
                <w:lang w:val="es-ES"/>
              </w:rPr>
            </w:pPr>
            <w:r>
              <w:rPr>
                <w:rFonts w:ascii="Calibri" w:hAnsi="Calibri" w:cs="Calibri"/>
                <w:color w:val="000000"/>
              </w:rPr>
              <w:t>Compleix amb les funcionalitats requerides i és estable. L'aplicació funciona correctament amb pocs errors.</w:t>
            </w:r>
          </w:p>
        </w:tc>
        <w:tc>
          <w:tcPr>
            <w:tcW w:w="1985" w:type="dxa"/>
            <w:vAlign w:val="bottom"/>
          </w:tcPr>
          <w:p w14:paraId="4967FCA6" w14:textId="6138AF22" w:rsidR="0007381A" w:rsidRDefault="0007381A" w:rsidP="0007381A">
            <w:pPr>
              <w:jc w:val="center"/>
              <w:rPr>
                <w:b/>
                <w:bCs/>
                <w:lang w:val="es-ES"/>
              </w:rPr>
            </w:pPr>
            <w:r>
              <w:rPr>
                <w:rFonts w:ascii="Calibri" w:hAnsi="Calibri" w:cs="Calibri"/>
                <w:color w:val="000000"/>
              </w:rPr>
              <w:t>Compleix totes les funcionalitats de manera robusta i sense errors. L'aplicació és molt estable i fiable.</w:t>
            </w:r>
          </w:p>
        </w:tc>
      </w:tr>
      <w:tr w:rsidR="0007381A" w14:paraId="7DD6621F" w14:textId="77777777" w:rsidTr="00CA739E">
        <w:tc>
          <w:tcPr>
            <w:tcW w:w="1560" w:type="dxa"/>
            <w:vAlign w:val="bottom"/>
          </w:tcPr>
          <w:p w14:paraId="7033E38E" w14:textId="77777777" w:rsidR="0007381A" w:rsidRDefault="0007381A" w:rsidP="0007381A">
            <w:pPr>
              <w:jc w:val="center"/>
              <w:rPr>
                <w:rFonts w:ascii="Calibri" w:hAnsi="Calibri" w:cs="Calibri"/>
                <w:b/>
                <w:bCs/>
                <w:color w:val="000000"/>
              </w:rPr>
            </w:pPr>
            <w:r>
              <w:rPr>
                <w:rFonts w:ascii="Calibri" w:hAnsi="Calibri" w:cs="Calibri"/>
                <w:b/>
                <w:bCs/>
                <w:color w:val="000000"/>
              </w:rPr>
              <w:t xml:space="preserve">2. </w:t>
            </w:r>
            <w:r w:rsidRPr="00B03117">
              <w:rPr>
                <w:rFonts w:ascii="Calibri" w:hAnsi="Calibri" w:cs="Calibri"/>
                <w:b/>
                <w:bCs/>
                <w:color w:val="000000"/>
              </w:rPr>
              <w:t>Disseny i usabilitat</w:t>
            </w:r>
          </w:p>
          <w:p w14:paraId="4E9D3E3D" w14:textId="77777777" w:rsidR="0007381A" w:rsidRDefault="0007381A" w:rsidP="0007381A">
            <w:pPr>
              <w:jc w:val="center"/>
              <w:rPr>
                <w:rFonts w:ascii="Calibri" w:hAnsi="Calibri" w:cs="Calibri"/>
                <w:b/>
                <w:bCs/>
                <w:color w:val="000000"/>
              </w:rPr>
            </w:pPr>
          </w:p>
          <w:p w14:paraId="12A5CF6F" w14:textId="50D0768D" w:rsidR="0007381A" w:rsidRPr="00B03117" w:rsidRDefault="0007381A" w:rsidP="0007381A">
            <w:pPr>
              <w:jc w:val="center"/>
              <w:rPr>
                <w:b/>
                <w:bCs/>
                <w:lang w:val="es-ES"/>
              </w:rPr>
            </w:pPr>
            <w:r>
              <w:rPr>
                <w:rFonts w:ascii="Calibri" w:hAnsi="Calibri" w:cs="Calibri"/>
                <w:b/>
                <w:bCs/>
                <w:color w:val="000000"/>
              </w:rPr>
              <w:t>(2</w:t>
            </w:r>
            <w:r w:rsidR="00507594">
              <w:rPr>
                <w:rFonts w:ascii="Calibri" w:hAnsi="Calibri" w:cs="Calibri"/>
                <w:b/>
                <w:bCs/>
                <w:color w:val="000000"/>
              </w:rPr>
              <w:t>5</w:t>
            </w:r>
            <w:r>
              <w:rPr>
                <w:rFonts w:ascii="Calibri" w:hAnsi="Calibri" w:cs="Calibri"/>
                <w:b/>
                <w:bCs/>
                <w:color w:val="000000"/>
              </w:rPr>
              <w:t>%)</w:t>
            </w:r>
          </w:p>
        </w:tc>
        <w:tc>
          <w:tcPr>
            <w:tcW w:w="1843" w:type="dxa"/>
            <w:vAlign w:val="bottom"/>
          </w:tcPr>
          <w:p w14:paraId="5098F971" w14:textId="5B366F17" w:rsidR="0007381A" w:rsidRPr="00333AFE" w:rsidRDefault="0007381A" w:rsidP="0007381A">
            <w:pPr>
              <w:jc w:val="center"/>
              <w:rPr>
                <w:lang w:val="es-ES"/>
              </w:rPr>
            </w:pPr>
            <w:r>
              <w:rPr>
                <w:rFonts w:ascii="Calibri" w:hAnsi="Calibri" w:cs="Calibri"/>
                <w:color w:val="000000"/>
              </w:rPr>
              <w:t>Disseny poc atractiu, desorganitzat i difícil d’usar. No segueix cap guia d'estil ni coherència visual.</w:t>
            </w:r>
          </w:p>
        </w:tc>
        <w:tc>
          <w:tcPr>
            <w:tcW w:w="2126" w:type="dxa"/>
            <w:vAlign w:val="bottom"/>
          </w:tcPr>
          <w:p w14:paraId="17A65006" w14:textId="7D0BAF66" w:rsidR="0007381A" w:rsidRPr="00333AFE" w:rsidRDefault="0007381A" w:rsidP="0007381A">
            <w:pPr>
              <w:jc w:val="center"/>
              <w:rPr>
                <w:lang w:val="es-ES"/>
              </w:rPr>
            </w:pPr>
            <w:r>
              <w:rPr>
                <w:rFonts w:ascii="Calibri" w:hAnsi="Calibri" w:cs="Calibri"/>
                <w:color w:val="000000"/>
              </w:rPr>
              <w:t>Disseny bàsic però funcional, amb alguns problemes d'usabilitat. Segueix una guia d'estil mínima.</w:t>
            </w:r>
          </w:p>
        </w:tc>
        <w:tc>
          <w:tcPr>
            <w:tcW w:w="1984" w:type="dxa"/>
            <w:vAlign w:val="bottom"/>
          </w:tcPr>
          <w:p w14:paraId="6258C634" w14:textId="04033F37" w:rsidR="0007381A" w:rsidRDefault="0007381A" w:rsidP="0007381A">
            <w:pPr>
              <w:jc w:val="center"/>
              <w:rPr>
                <w:b/>
                <w:bCs/>
                <w:lang w:val="es-ES"/>
              </w:rPr>
            </w:pPr>
            <w:r>
              <w:rPr>
                <w:rFonts w:ascii="Calibri" w:hAnsi="Calibri" w:cs="Calibri"/>
                <w:color w:val="000000"/>
              </w:rPr>
              <w:t>Disseny atractiu i fàcil d’usar. Segueix una guia d'estil coherent i és agradable a la vista.</w:t>
            </w:r>
          </w:p>
        </w:tc>
        <w:tc>
          <w:tcPr>
            <w:tcW w:w="1985" w:type="dxa"/>
            <w:vAlign w:val="bottom"/>
          </w:tcPr>
          <w:p w14:paraId="02B8926F" w14:textId="189E148D" w:rsidR="0007381A" w:rsidRPr="00A923C8" w:rsidRDefault="0007381A" w:rsidP="0007381A">
            <w:pPr>
              <w:jc w:val="center"/>
              <w:rPr>
                <w:b/>
                <w:bCs/>
                <w:lang w:val="es-ES"/>
              </w:rPr>
            </w:pPr>
            <w:r>
              <w:rPr>
                <w:rFonts w:ascii="Calibri" w:hAnsi="Calibri" w:cs="Calibri"/>
                <w:color w:val="000000"/>
              </w:rPr>
              <w:t>Disseny molt atractiu, intuïtiu i excel·lent en usabilitat. Segueix una guia d'estil professional i coherent.</w:t>
            </w:r>
          </w:p>
        </w:tc>
      </w:tr>
      <w:tr w:rsidR="0007381A" w14:paraId="60A5F5FA" w14:textId="77777777" w:rsidTr="00CA739E">
        <w:tc>
          <w:tcPr>
            <w:tcW w:w="1560" w:type="dxa"/>
            <w:vAlign w:val="bottom"/>
          </w:tcPr>
          <w:p w14:paraId="777E4F1C" w14:textId="77777777" w:rsidR="0007381A" w:rsidRDefault="0007381A" w:rsidP="0007381A">
            <w:pPr>
              <w:jc w:val="center"/>
              <w:rPr>
                <w:rFonts w:ascii="Calibri" w:hAnsi="Calibri" w:cs="Calibri"/>
                <w:b/>
                <w:bCs/>
                <w:color w:val="000000"/>
              </w:rPr>
            </w:pPr>
            <w:r>
              <w:rPr>
                <w:rFonts w:ascii="Calibri" w:hAnsi="Calibri" w:cs="Calibri"/>
                <w:b/>
                <w:bCs/>
                <w:color w:val="000000"/>
              </w:rPr>
              <w:t xml:space="preserve">3. </w:t>
            </w:r>
            <w:r w:rsidRPr="00B03117">
              <w:rPr>
                <w:rFonts w:ascii="Calibri" w:hAnsi="Calibri" w:cs="Calibri"/>
                <w:b/>
                <w:bCs/>
                <w:color w:val="000000"/>
              </w:rPr>
              <w:t>Facilitat de comprensió i navegació</w:t>
            </w:r>
          </w:p>
          <w:p w14:paraId="01E09EA4" w14:textId="77777777" w:rsidR="0007381A" w:rsidRDefault="0007381A" w:rsidP="0007381A">
            <w:pPr>
              <w:jc w:val="center"/>
              <w:rPr>
                <w:rFonts w:ascii="Calibri" w:hAnsi="Calibri" w:cs="Calibri"/>
                <w:b/>
                <w:bCs/>
                <w:color w:val="000000"/>
              </w:rPr>
            </w:pPr>
          </w:p>
          <w:p w14:paraId="41DC7130" w14:textId="691BDBC9" w:rsidR="0007381A" w:rsidRPr="00B03117" w:rsidRDefault="0007381A" w:rsidP="0007381A">
            <w:pPr>
              <w:jc w:val="center"/>
              <w:rPr>
                <w:b/>
                <w:bCs/>
                <w:lang w:val="es-ES"/>
              </w:rPr>
            </w:pPr>
            <w:r>
              <w:rPr>
                <w:rFonts w:ascii="Calibri" w:hAnsi="Calibri" w:cs="Calibri"/>
                <w:b/>
                <w:bCs/>
                <w:color w:val="000000"/>
              </w:rPr>
              <w:t>(2</w:t>
            </w:r>
            <w:r w:rsidR="00507594">
              <w:rPr>
                <w:rFonts w:ascii="Calibri" w:hAnsi="Calibri" w:cs="Calibri"/>
                <w:b/>
                <w:bCs/>
                <w:color w:val="000000"/>
              </w:rPr>
              <w:t>5</w:t>
            </w:r>
            <w:r>
              <w:rPr>
                <w:rFonts w:ascii="Calibri" w:hAnsi="Calibri" w:cs="Calibri"/>
                <w:b/>
                <w:bCs/>
                <w:color w:val="000000"/>
              </w:rPr>
              <w:t>%)</w:t>
            </w:r>
          </w:p>
        </w:tc>
        <w:tc>
          <w:tcPr>
            <w:tcW w:w="1843" w:type="dxa"/>
            <w:vAlign w:val="bottom"/>
          </w:tcPr>
          <w:p w14:paraId="2E697A24" w14:textId="741596CE" w:rsidR="0007381A" w:rsidRDefault="0007381A" w:rsidP="0007381A">
            <w:pPr>
              <w:jc w:val="center"/>
              <w:rPr>
                <w:b/>
                <w:bCs/>
                <w:lang w:val="es-ES"/>
              </w:rPr>
            </w:pPr>
            <w:r>
              <w:rPr>
                <w:rFonts w:ascii="Calibri" w:hAnsi="Calibri" w:cs="Calibri"/>
                <w:color w:val="000000"/>
              </w:rPr>
              <w:t>Difícil d’entendre i navegar. L'usuari es perd fàcilment i no troba les funcionalitats.</w:t>
            </w:r>
          </w:p>
        </w:tc>
        <w:tc>
          <w:tcPr>
            <w:tcW w:w="2126" w:type="dxa"/>
            <w:vAlign w:val="bottom"/>
          </w:tcPr>
          <w:p w14:paraId="1F7F7E56" w14:textId="78FD5AA7" w:rsidR="0007381A" w:rsidRDefault="0007381A" w:rsidP="0007381A">
            <w:pPr>
              <w:jc w:val="center"/>
              <w:rPr>
                <w:b/>
                <w:bCs/>
                <w:lang w:val="es-ES"/>
              </w:rPr>
            </w:pPr>
            <w:r>
              <w:rPr>
                <w:rFonts w:ascii="Calibri" w:hAnsi="Calibri" w:cs="Calibri"/>
                <w:color w:val="000000"/>
              </w:rPr>
              <w:t>Entenedor però amb limitacions. L'usuari pot navegar però amb dificultats en algunes seccions.</w:t>
            </w:r>
          </w:p>
        </w:tc>
        <w:tc>
          <w:tcPr>
            <w:tcW w:w="1984" w:type="dxa"/>
            <w:vAlign w:val="bottom"/>
          </w:tcPr>
          <w:p w14:paraId="791E791D" w14:textId="4DD58E08" w:rsidR="0007381A" w:rsidRDefault="0007381A" w:rsidP="0007381A">
            <w:pPr>
              <w:jc w:val="center"/>
              <w:rPr>
                <w:b/>
                <w:bCs/>
                <w:lang w:val="es-ES"/>
              </w:rPr>
            </w:pPr>
            <w:r>
              <w:rPr>
                <w:rFonts w:ascii="Calibri" w:hAnsi="Calibri" w:cs="Calibri"/>
                <w:color w:val="000000"/>
              </w:rPr>
              <w:t>Fàcil d’entendre i navegar. L'usuari troba les funcionalitats sense problemes.</w:t>
            </w:r>
          </w:p>
        </w:tc>
        <w:tc>
          <w:tcPr>
            <w:tcW w:w="1985" w:type="dxa"/>
            <w:vAlign w:val="bottom"/>
          </w:tcPr>
          <w:p w14:paraId="21193F81" w14:textId="40E9C464" w:rsidR="0007381A" w:rsidRDefault="0007381A" w:rsidP="0007381A">
            <w:pPr>
              <w:jc w:val="center"/>
              <w:rPr>
                <w:b/>
                <w:bCs/>
                <w:lang w:val="es-ES"/>
              </w:rPr>
            </w:pPr>
            <w:r>
              <w:rPr>
                <w:rFonts w:ascii="Calibri" w:hAnsi="Calibri" w:cs="Calibri"/>
                <w:color w:val="000000"/>
              </w:rPr>
              <w:t>Molt fàcil d’entendre i navegar. L'usuari troba totes les funcionalitats de manera intuïtiva.</w:t>
            </w:r>
          </w:p>
        </w:tc>
      </w:tr>
      <w:tr w:rsidR="0007381A" w14:paraId="1C52BFEA" w14:textId="77777777" w:rsidTr="00CA739E">
        <w:tc>
          <w:tcPr>
            <w:tcW w:w="1560" w:type="dxa"/>
            <w:vAlign w:val="bottom"/>
          </w:tcPr>
          <w:p w14:paraId="3018D3F5" w14:textId="7CD3877A" w:rsidR="0007381A" w:rsidRDefault="0007381A" w:rsidP="0007381A">
            <w:pPr>
              <w:jc w:val="center"/>
              <w:rPr>
                <w:rFonts w:ascii="Calibri" w:hAnsi="Calibri" w:cs="Calibri"/>
                <w:b/>
                <w:bCs/>
                <w:color w:val="000000"/>
              </w:rPr>
            </w:pPr>
            <w:r w:rsidRPr="00B03117">
              <w:rPr>
                <w:rFonts w:ascii="Calibri" w:hAnsi="Calibri" w:cs="Calibri"/>
                <w:b/>
                <w:bCs/>
                <w:color w:val="000000"/>
              </w:rPr>
              <w:t>Atractiu general de</w:t>
            </w:r>
            <w:r w:rsidR="00CC2DEA">
              <w:rPr>
                <w:rFonts w:ascii="Calibri" w:hAnsi="Calibri" w:cs="Calibri"/>
                <w:b/>
                <w:bCs/>
                <w:color w:val="000000"/>
              </w:rPr>
              <w:t>l projecte</w:t>
            </w:r>
          </w:p>
          <w:p w14:paraId="5BD8EAE1" w14:textId="77777777" w:rsidR="00A36BF8" w:rsidRDefault="00A36BF8" w:rsidP="0007381A">
            <w:pPr>
              <w:jc w:val="center"/>
              <w:rPr>
                <w:rFonts w:ascii="Calibri" w:hAnsi="Calibri" w:cs="Calibri"/>
                <w:b/>
                <w:bCs/>
                <w:color w:val="000000"/>
              </w:rPr>
            </w:pPr>
          </w:p>
          <w:p w14:paraId="658D3301" w14:textId="2FBBE299" w:rsidR="00A36BF8" w:rsidRPr="00B03117" w:rsidRDefault="00A36BF8" w:rsidP="0007381A">
            <w:pPr>
              <w:jc w:val="center"/>
              <w:rPr>
                <w:b/>
                <w:bCs/>
                <w:lang w:val="es-ES"/>
              </w:rPr>
            </w:pPr>
            <w:r>
              <w:rPr>
                <w:rFonts w:ascii="Calibri" w:hAnsi="Calibri" w:cs="Calibri"/>
                <w:b/>
                <w:bCs/>
                <w:color w:val="000000"/>
              </w:rPr>
              <w:t>(</w:t>
            </w:r>
            <w:r w:rsidR="00CA739E">
              <w:rPr>
                <w:rFonts w:ascii="Calibri" w:hAnsi="Calibri" w:cs="Calibri"/>
                <w:b/>
                <w:bCs/>
                <w:color w:val="000000"/>
              </w:rPr>
              <w:t>25</w:t>
            </w:r>
            <w:r>
              <w:rPr>
                <w:rFonts w:ascii="Calibri" w:hAnsi="Calibri" w:cs="Calibri"/>
                <w:b/>
                <w:bCs/>
                <w:color w:val="000000"/>
              </w:rPr>
              <w:t>%)</w:t>
            </w:r>
          </w:p>
        </w:tc>
        <w:tc>
          <w:tcPr>
            <w:tcW w:w="1843" w:type="dxa"/>
            <w:vAlign w:val="bottom"/>
          </w:tcPr>
          <w:p w14:paraId="662BF239" w14:textId="70941505" w:rsidR="0007381A" w:rsidRDefault="0007381A" w:rsidP="0007381A">
            <w:pPr>
              <w:jc w:val="center"/>
              <w:rPr>
                <w:b/>
                <w:bCs/>
                <w:lang w:val="es-ES"/>
              </w:rPr>
            </w:pPr>
            <w:r>
              <w:rPr>
                <w:rFonts w:ascii="Calibri" w:hAnsi="Calibri" w:cs="Calibri"/>
                <w:color w:val="000000"/>
              </w:rPr>
              <w:t xml:space="preserve">No </w:t>
            </w:r>
            <w:r w:rsidR="00CC2DEA">
              <w:rPr>
                <w:rFonts w:ascii="Calibri" w:hAnsi="Calibri" w:cs="Calibri"/>
                <w:color w:val="000000"/>
              </w:rPr>
              <w:t xml:space="preserve">és </w:t>
            </w:r>
            <w:r>
              <w:rPr>
                <w:rFonts w:ascii="Calibri" w:hAnsi="Calibri" w:cs="Calibri"/>
                <w:color w:val="000000"/>
              </w:rPr>
              <w:t xml:space="preserve">atractiu ni </w:t>
            </w:r>
            <w:r w:rsidR="00CC2DEA">
              <w:rPr>
                <w:rFonts w:ascii="Calibri" w:hAnsi="Calibri" w:cs="Calibri"/>
                <w:color w:val="000000"/>
              </w:rPr>
              <w:t>coherent</w:t>
            </w:r>
            <w:r>
              <w:rPr>
                <w:rFonts w:ascii="Calibri" w:hAnsi="Calibri" w:cs="Calibri"/>
                <w:color w:val="000000"/>
              </w:rPr>
              <w:t xml:space="preserve">. </w:t>
            </w:r>
            <w:r w:rsidR="00390D13">
              <w:rPr>
                <w:rFonts w:ascii="Calibri" w:hAnsi="Calibri" w:cs="Calibri"/>
                <w:color w:val="000000"/>
              </w:rPr>
              <w:t>N</w:t>
            </w:r>
            <w:r>
              <w:rPr>
                <w:rFonts w:ascii="Calibri" w:hAnsi="Calibri" w:cs="Calibri"/>
                <w:color w:val="000000"/>
              </w:rPr>
              <w:t>o capta l'atenció.</w:t>
            </w:r>
          </w:p>
        </w:tc>
        <w:tc>
          <w:tcPr>
            <w:tcW w:w="2126" w:type="dxa"/>
            <w:vAlign w:val="bottom"/>
          </w:tcPr>
          <w:p w14:paraId="3EF858BD" w14:textId="1923C450" w:rsidR="0007381A" w:rsidRDefault="0007381A" w:rsidP="0007381A">
            <w:pPr>
              <w:jc w:val="center"/>
              <w:rPr>
                <w:b/>
                <w:bCs/>
                <w:lang w:val="es-ES"/>
              </w:rPr>
            </w:pPr>
            <w:r>
              <w:rPr>
                <w:rFonts w:ascii="Calibri" w:hAnsi="Calibri" w:cs="Calibri"/>
                <w:color w:val="000000"/>
              </w:rPr>
              <w:t>Acceptable però millorable. La presentació és clara però no destaca visualment.</w:t>
            </w:r>
          </w:p>
        </w:tc>
        <w:tc>
          <w:tcPr>
            <w:tcW w:w="1984" w:type="dxa"/>
            <w:vAlign w:val="bottom"/>
          </w:tcPr>
          <w:p w14:paraId="587110F1" w14:textId="34857065" w:rsidR="0007381A" w:rsidRDefault="0007381A" w:rsidP="0007381A">
            <w:pPr>
              <w:jc w:val="center"/>
              <w:rPr>
                <w:b/>
                <w:bCs/>
                <w:lang w:val="es-ES"/>
              </w:rPr>
            </w:pPr>
            <w:r>
              <w:rPr>
                <w:rFonts w:ascii="Calibri" w:hAnsi="Calibri" w:cs="Calibri"/>
                <w:color w:val="000000"/>
              </w:rPr>
              <w:t>Atractiu i ben presentat. L</w:t>
            </w:r>
            <w:r w:rsidR="00390D13">
              <w:rPr>
                <w:rFonts w:ascii="Calibri" w:hAnsi="Calibri" w:cs="Calibri"/>
                <w:color w:val="000000"/>
              </w:rPr>
              <w:t>’aplicació</w:t>
            </w:r>
            <w:r>
              <w:rPr>
                <w:rFonts w:ascii="Calibri" w:hAnsi="Calibri" w:cs="Calibri"/>
                <w:color w:val="000000"/>
              </w:rPr>
              <w:t xml:space="preserve"> és clara, visualment agradable i capta l'atenció.</w:t>
            </w:r>
          </w:p>
        </w:tc>
        <w:tc>
          <w:tcPr>
            <w:tcW w:w="1985" w:type="dxa"/>
            <w:vAlign w:val="bottom"/>
          </w:tcPr>
          <w:p w14:paraId="04A3D5EE" w14:textId="7866B338" w:rsidR="0007381A" w:rsidRDefault="0007381A" w:rsidP="0007381A">
            <w:pPr>
              <w:jc w:val="center"/>
              <w:rPr>
                <w:b/>
                <w:bCs/>
                <w:lang w:val="es-ES"/>
              </w:rPr>
            </w:pPr>
            <w:r>
              <w:rPr>
                <w:rFonts w:ascii="Calibri" w:hAnsi="Calibri" w:cs="Calibri"/>
                <w:color w:val="000000"/>
              </w:rPr>
              <w:t>Excel·lent, molt b</w:t>
            </w:r>
            <w:r w:rsidR="00CD639C">
              <w:rPr>
                <w:rFonts w:ascii="Calibri" w:hAnsi="Calibri" w:cs="Calibri"/>
                <w:color w:val="000000"/>
              </w:rPr>
              <w:t>ona</w:t>
            </w:r>
            <w:r>
              <w:rPr>
                <w:rFonts w:ascii="Calibri" w:hAnsi="Calibri" w:cs="Calibri"/>
                <w:color w:val="000000"/>
              </w:rPr>
              <w:t xml:space="preserve"> presenta</w:t>
            </w:r>
            <w:r w:rsidR="00CD639C">
              <w:rPr>
                <w:rFonts w:ascii="Calibri" w:hAnsi="Calibri" w:cs="Calibri"/>
                <w:color w:val="000000"/>
              </w:rPr>
              <w:t>ció</w:t>
            </w:r>
            <w:r>
              <w:rPr>
                <w:rFonts w:ascii="Calibri" w:hAnsi="Calibri" w:cs="Calibri"/>
                <w:color w:val="000000"/>
              </w:rPr>
              <w:t xml:space="preserve"> i visualment atractiu. </w:t>
            </w:r>
            <w:r w:rsidR="00CD639C">
              <w:rPr>
                <w:rFonts w:ascii="Calibri" w:hAnsi="Calibri" w:cs="Calibri"/>
                <w:color w:val="000000"/>
              </w:rPr>
              <w:t>L’aplicació</w:t>
            </w:r>
            <w:r>
              <w:rPr>
                <w:rFonts w:ascii="Calibri" w:hAnsi="Calibri" w:cs="Calibri"/>
                <w:color w:val="000000"/>
              </w:rPr>
              <w:t xml:space="preserve"> és impactant i capta l'atenció de manera efectiva.</w:t>
            </w:r>
          </w:p>
        </w:tc>
      </w:tr>
    </w:tbl>
    <w:p w14:paraId="4DEDA072" w14:textId="77777777" w:rsidR="00363C6F" w:rsidRDefault="00363C6F" w:rsidP="007F0B8F">
      <w:pPr>
        <w:rPr>
          <w:color w:val="EE0000"/>
        </w:rPr>
      </w:pPr>
    </w:p>
    <w:tbl>
      <w:tblPr>
        <w:tblStyle w:val="TableGrid"/>
        <w:tblW w:w="9498" w:type="dxa"/>
        <w:tblInd w:w="-714" w:type="dxa"/>
        <w:tblLayout w:type="fixed"/>
        <w:tblLook w:val="04A0" w:firstRow="1" w:lastRow="0" w:firstColumn="1" w:lastColumn="0" w:noHBand="0" w:noVBand="1"/>
      </w:tblPr>
      <w:tblGrid>
        <w:gridCol w:w="7513"/>
        <w:gridCol w:w="1985"/>
      </w:tblGrid>
      <w:tr w:rsidR="00003518" w14:paraId="7F9F39AF" w14:textId="77777777" w:rsidTr="00233B4D">
        <w:tc>
          <w:tcPr>
            <w:tcW w:w="7513" w:type="dxa"/>
          </w:tcPr>
          <w:p w14:paraId="43E5BDBC" w14:textId="77777777" w:rsidR="00003518" w:rsidRDefault="00003518" w:rsidP="00B303C5">
            <w:pPr>
              <w:jc w:val="right"/>
              <w:rPr>
                <w:rFonts w:ascii="Calibri" w:hAnsi="Calibri" w:cs="Calibri"/>
                <w:color w:val="000000"/>
              </w:rPr>
            </w:pPr>
            <w:r>
              <w:rPr>
                <w:rFonts w:ascii="Calibri" w:hAnsi="Calibri" w:cs="Calibri"/>
                <w:color w:val="000000"/>
              </w:rPr>
              <w:t>Mereix menció especial per a ser triada com a aplicació finalista</w:t>
            </w:r>
          </w:p>
        </w:tc>
        <w:tc>
          <w:tcPr>
            <w:tcW w:w="1985" w:type="dxa"/>
          </w:tcPr>
          <w:p w14:paraId="5FACB4C1" w14:textId="77777777" w:rsidR="00003518" w:rsidRDefault="00003518" w:rsidP="00B303C5">
            <w:pPr>
              <w:jc w:val="center"/>
              <w:rPr>
                <w:rFonts w:ascii="Calibri" w:hAnsi="Calibri" w:cs="Calibri"/>
                <w:color w:val="000000"/>
              </w:rPr>
            </w:pPr>
            <w:r>
              <w:rPr>
                <w:rFonts w:ascii="Calibri" w:hAnsi="Calibri" w:cs="Calibri"/>
                <w:color w:val="000000"/>
              </w:rPr>
              <w:t>Sí / No</w:t>
            </w:r>
          </w:p>
        </w:tc>
      </w:tr>
    </w:tbl>
    <w:p w14:paraId="03808E87" w14:textId="77777777" w:rsidR="00CD639C" w:rsidRPr="003A2BAE" w:rsidRDefault="00CD639C" w:rsidP="007F0B8F">
      <w:pPr>
        <w:rPr>
          <w:color w:val="EE0000"/>
        </w:rPr>
      </w:pPr>
    </w:p>
    <w:p w14:paraId="47C590F8" w14:textId="4CB034B9" w:rsidR="00B13F71" w:rsidRDefault="00B13F71" w:rsidP="001E3610">
      <w:pPr>
        <w:pStyle w:val="Heading3"/>
        <w:numPr>
          <w:ilvl w:val="2"/>
          <w:numId w:val="16"/>
        </w:numPr>
        <w:rPr>
          <w:sz w:val="24"/>
          <w:szCs w:val="24"/>
        </w:rPr>
      </w:pPr>
      <w:bookmarkStart w:id="49" w:name="_Toc199065284"/>
      <w:r w:rsidRPr="001E3610">
        <w:rPr>
          <w:sz w:val="24"/>
          <w:szCs w:val="24"/>
        </w:rPr>
        <w:t>Qüestionaris</w:t>
      </w:r>
      <w:bookmarkEnd w:id="49"/>
    </w:p>
    <w:p w14:paraId="65A8D572" w14:textId="12AC5D8D" w:rsidR="007343D2" w:rsidRDefault="008A58A9" w:rsidP="00A3626B">
      <w:r>
        <w:t xml:space="preserve">Al principi del curs </w:t>
      </w:r>
      <w:r w:rsidR="00106713">
        <w:t>els alumnes</w:t>
      </w:r>
      <w:r w:rsidR="007343D2">
        <w:t xml:space="preserve"> faran una prova d’avaluació inicial per a conèixer el seu nivell de coneixements de:</w:t>
      </w:r>
      <w:r w:rsidR="006F46BD">
        <w:t xml:space="preserve"> </w:t>
      </w:r>
      <w:r w:rsidR="007343D2">
        <w:t>CSS, HTML</w:t>
      </w:r>
      <w:r w:rsidR="006F46BD">
        <w:t xml:space="preserve">, </w:t>
      </w:r>
      <w:proofErr w:type="spellStart"/>
      <w:r w:rsidR="006F46BD">
        <w:t>JavaSprint</w:t>
      </w:r>
      <w:proofErr w:type="spellEnd"/>
      <w:r w:rsidR="006F46BD">
        <w:t xml:space="preserve"> i Angular.</w:t>
      </w:r>
    </w:p>
    <w:p w14:paraId="65057135" w14:textId="7820F4BB" w:rsidR="006F46BD" w:rsidRPr="008A58A9" w:rsidRDefault="006F46BD" w:rsidP="00A3626B">
      <w:r>
        <w:t xml:space="preserve">La prova tindrà 2 parts: una </w:t>
      </w:r>
      <w:r w:rsidR="00855E50">
        <w:t xml:space="preserve">on ells expliquen el nivell que tenen de coneixement, on ho han estudiat o utilitzat, i un altra part </w:t>
      </w:r>
      <w:r w:rsidR="0044121B">
        <w:t>un modifiquen codi de CSS i HTML</w:t>
      </w:r>
      <w:r w:rsidR="006F4AF0">
        <w:t>.</w:t>
      </w:r>
    </w:p>
    <w:p w14:paraId="69B05971" w14:textId="5775E90E" w:rsidR="00AC3FC8" w:rsidRPr="001E3610" w:rsidRDefault="00A52E76" w:rsidP="001E3610">
      <w:pPr>
        <w:pStyle w:val="Heading3"/>
        <w:numPr>
          <w:ilvl w:val="2"/>
          <w:numId w:val="16"/>
        </w:numPr>
        <w:rPr>
          <w:sz w:val="24"/>
          <w:szCs w:val="24"/>
        </w:rPr>
      </w:pPr>
      <w:bookmarkStart w:id="50" w:name="_Toc199065285"/>
      <w:r w:rsidRPr="001E3610">
        <w:rPr>
          <w:sz w:val="24"/>
          <w:szCs w:val="24"/>
        </w:rPr>
        <w:t>Observació directa</w:t>
      </w:r>
      <w:bookmarkEnd w:id="50"/>
    </w:p>
    <w:p w14:paraId="1E182858" w14:textId="3C74933B" w:rsidR="00F779F7" w:rsidRDefault="00372007" w:rsidP="00F54430">
      <w:r w:rsidRPr="00372007">
        <w:t xml:space="preserve">Durant </w:t>
      </w:r>
      <w:r>
        <w:t xml:space="preserve">el desenvolupament dels sprints la professora observarà els alumnes i apuntarà les interaccions que es produeixen: si pregunten (o no), quin tipus de preguntes fan, </w:t>
      </w:r>
      <w:r w:rsidR="007145E3">
        <w:t>com de centrats estan en el desenvolupament, l’avanç que tenen</w:t>
      </w:r>
      <w:r w:rsidR="00F779F7">
        <w:t xml:space="preserve">, </w:t>
      </w:r>
      <w:r w:rsidR="002964D2">
        <w:t xml:space="preserve">el tipus de relació que s’ha </w:t>
      </w:r>
      <w:r w:rsidR="000E2286">
        <w:t>establert</w:t>
      </w:r>
      <w:r w:rsidR="002964D2">
        <w:t xml:space="preserve"> en grup, </w:t>
      </w:r>
      <w:r w:rsidR="00F779F7">
        <w:t xml:space="preserve">etc. </w:t>
      </w:r>
    </w:p>
    <w:p w14:paraId="3399D338" w14:textId="4F5E598B" w:rsidR="00F779F7" w:rsidRPr="00372007" w:rsidRDefault="00F779F7" w:rsidP="00F54430">
      <w:r>
        <w:t xml:space="preserve">La professora </w:t>
      </w:r>
      <w:r w:rsidR="002964D2">
        <w:t xml:space="preserve">collirà després de cada sessió </w:t>
      </w:r>
      <w:r w:rsidR="004A1873">
        <w:t>tota aquesta informació per a després tindre-la en compte durant l’avaluació.</w:t>
      </w:r>
    </w:p>
    <w:p w14:paraId="7742A9D2" w14:textId="6AE19FCE" w:rsidR="00AC3FC8" w:rsidRDefault="000417EF" w:rsidP="001E3610">
      <w:pPr>
        <w:pStyle w:val="Heading3"/>
        <w:numPr>
          <w:ilvl w:val="2"/>
          <w:numId w:val="16"/>
        </w:numPr>
        <w:rPr>
          <w:sz w:val="24"/>
          <w:szCs w:val="24"/>
        </w:rPr>
      </w:pPr>
      <w:r>
        <w:rPr>
          <w:sz w:val="24"/>
          <w:szCs w:val="24"/>
        </w:rPr>
        <w:t>Documentació tècnica i presentacions</w:t>
      </w:r>
    </w:p>
    <w:p w14:paraId="4D910F51" w14:textId="3891FD8B" w:rsidR="000417EF" w:rsidRDefault="000417EF" w:rsidP="000417EF">
      <w:r>
        <w:t xml:space="preserve">Durant el desenvolupament es sol·licita als alumnes que document </w:t>
      </w:r>
      <w:r w:rsidR="001854E9">
        <w:t xml:space="preserve">el codi </w:t>
      </w:r>
      <w:r>
        <w:t xml:space="preserve">en la pròpia </w:t>
      </w:r>
      <w:r w:rsidR="001854E9">
        <w:t>implementació</w:t>
      </w:r>
      <w:r>
        <w:t xml:space="preserve">, i </w:t>
      </w:r>
      <w:r w:rsidR="00B44396">
        <w:t xml:space="preserve">aquesta documentació </w:t>
      </w:r>
      <w:r w:rsidR="0059238A">
        <w:t>s’avalua com a part de la rúbrica d’avaluació de cada sprint</w:t>
      </w:r>
      <w:r w:rsidR="001854E9">
        <w:t>.</w:t>
      </w:r>
    </w:p>
    <w:p w14:paraId="06DA7A2A" w14:textId="5979F89D" w:rsidR="001854E9" w:rsidRDefault="001854E9" w:rsidP="000417EF">
      <w:r>
        <w:t>Addicionalment les presentacions que faran (2 en total) també s’avaluaran dins de l’sprint corresponent.</w:t>
      </w:r>
    </w:p>
    <w:p w14:paraId="33896F26" w14:textId="05991FBF" w:rsidR="001854E9" w:rsidRDefault="001854E9" w:rsidP="000417EF">
      <w:r>
        <w:t xml:space="preserve">Per últim, </w:t>
      </w:r>
      <w:r w:rsidR="00273638">
        <w:t xml:space="preserve">en l’últim sprint, se’ls sol·licita a cadascun dels i les alumnes, </w:t>
      </w:r>
      <w:r w:rsidR="003D266F">
        <w:t xml:space="preserve">la seva reflexió i opinió sobre l’experiència </w:t>
      </w:r>
      <w:r w:rsidR="00481778">
        <w:t>de desenvolupar un projecte</w:t>
      </w:r>
      <w:r w:rsidR="00D90275">
        <w:t xml:space="preserve"> en entorn web client </w:t>
      </w:r>
      <w:r w:rsidR="00401EA5">
        <w:t xml:space="preserve">des </w:t>
      </w:r>
      <w:r w:rsidR="00AF481A">
        <w:t xml:space="preserve">del disseny fins </w:t>
      </w:r>
      <w:r w:rsidR="00CC37EA">
        <w:t>l’entrega de la última versió.</w:t>
      </w:r>
    </w:p>
    <w:p w14:paraId="1F928209" w14:textId="77777777" w:rsidR="000E36CD" w:rsidRPr="003A2BAE" w:rsidRDefault="000E36CD" w:rsidP="000E36CD">
      <w:pPr>
        <w:pStyle w:val="Heading2"/>
        <w:numPr>
          <w:ilvl w:val="1"/>
          <w:numId w:val="16"/>
        </w:numPr>
        <w:ind w:left="426" w:hanging="437"/>
      </w:pPr>
      <w:bookmarkStart w:id="51" w:name="_Toc199065294"/>
      <w:r>
        <w:t>Ponderacions</w:t>
      </w:r>
      <w:bookmarkEnd w:id="51"/>
    </w:p>
    <w:p w14:paraId="52935D99" w14:textId="77777777" w:rsidR="000E36CD" w:rsidRDefault="000E36CD" w:rsidP="000E36CD">
      <w:r>
        <w:t>A continuació mostrem les p</w:t>
      </w:r>
      <w:r w:rsidRPr="003A2BAE">
        <w:t xml:space="preserve">onderacions dels resultats d’aprenentatge del mòdul, i </w:t>
      </w:r>
      <w:r>
        <w:t xml:space="preserve">la </w:t>
      </w:r>
      <w:r w:rsidRPr="003A2BAE">
        <w:t xml:space="preserve">ponderació de cada criteri d’avaluació </w:t>
      </w:r>
      <w:r>
        <w:t>dins</w:t>
      </w:r>
      <w:r w:rsidRPr="003A2BAE">
        <w:t xml:space="preserve"> </w:t>
      </w:r>
      <w:r>
        <w:t>e</w:t>
      </w:r>
      <w:r w:rsidRPr="003A2BAE">
        <w:t>l seu resultat d’aprenentatge.</w:t>
      </w:r>
    </w:p>
    <w:p w14:paraId="7A7A979C" w14:textId="77777777" w:rsidR="000E36CD" w:rsidRPr="003A2BAE" w:rsidRDefault="000E36CD" w:rsidP="000E36CD">
      <w:r>
        <w:t>Hi ha criteris d’avaluació que estan en més d’una unitat de programació, en estos casos la seua ponderació està repartida equitativament en totes les unitats, es a dir, el 50% si estan en 2 unitats de programació, i el 33.33% si estan en 3 unitats de programació.</w:t>
      </w:r>
    </w:p>
    <w:tbl>
      <w:tblPr>
        <w:tblStyle w:val="TableGrid"/>
        <w:tblW w:w="8630" w:type="dxa"/>
        <w:tblLook w:val="04A0" w:firstRow="1" w:lastRow="0" w:firstColumn="1" w:lastColumn="0" w:noHBand="0" w:noVBand="1"/>
      </w:tblPr>
      <w:tblGrid>
        <w:gridCol w:w="7225"/>
        <w:gridCol w:w="1405"/>
      </w:tblGrid>
      <w:tr w:rsidR="000E36CD" w:rsidRPr="003A2BAE" w14:paraId="510E40EA" w14:textId="77777777" w:rsidTr="00B303C5">
        <w:trPr>
          <w:trHeight w:val="288"/>
        </w:trPr>
        <w:tc>
          <w:tcPr>
            <w:tcW w:w="7225" w:type="dxa"/>
            <w:shd w:val="clear" w:color="auto" w:fill="C6D9F1" w:themeFill="text2" w:themeFillTint="33"/>
            <w:noWrap/>
            <w:hideMark/>
          </w:tcPr>
          <w:p w14:paraId="4C17447E" w14:textId="77777777" w:rsidR="000E36CD" w:rsidRPr="003A2BAE" w:rsidRDefault="000E36CD" w:rsidP="00B303C5">
            <w:pPr>
              <w:jc w:val="center"/>
              <w:rPr>
                <w:rFonts w:ascii="Aptos Narrow" w:eastAsia="Times New Roman" w:hAnsi="Aptos Narrow" w:cs="Times New Roman"/>
                <w:b/>
                <w:color w:val="000000"/>
                <w:lang w:eastAsia="es-ES"/>
              </w:rPr>
            </w:pPr>
            <w:r w:rsidRPr="003A2BAE">
              <w:rPr>
                <w:rFonts w:ascii="Aptos Narrow" w:eastAsia="Times New Roman" w:hAnsi="Aptos Narrow" w:cs="Times New Roman"/>
                <w:b/>
                <w:color w:val="000000"/>
                <w:lang w:eastAsia="es-ES"/>
              </w:rPr>
              <w:t xml:space="preserve">Resultat </w:t>
            </w:r>
            <w:r w:rsidRPr="003A2BAE">
              <w:rPr>
                <w:b/>
                <w:bCs/>
              </w:rPr>
              <w:t>d’aprenentatge</w:t>
            </w:r>
          </w:p>
        </w:tc>
        <w:tc>
          <w:tcPr>
            <w:tcW w:w="1405" w:type="dxa"/>
            <w:shd w:val="clear" w:color="auto" w:fill="C6D9F1" w:themeFill="text2" w:themeFillTint="33"/>
            <w:noWrap/>
            <w:hideMark/>
          </w:tcPr>
          <w:p w14:paraId="33AB6353" w14:textId="77777777" w:rsidR="000E36CD" w:rsidRPr="003A2BAE" w:rsidRDefault="000E36CD" w:rsidP="00B303C5">
            <w:pPr>
              <w:rPr>
                <w:rFonts w:ascii="Aptos Narrow" w:eastAsia="Times New Roman" w:hAnsi="Aptos Narrow" w:cs="Times New Roman"/>
                <w:b/>
                <w:color w:val="000000"/>
                <w:lang w:eastAsia="es-ES"/>
              </w:rPr>
            </w:pPr>
            <w:r w:rsidRPr="003A2BAE">
              <w:rPr>
                <w:rFonts w:ascii="Aptos Narrow" w:eastAsia="Times New Roman" w:hAnsi="Aptos Narrow" w:cs="Times New Roman"/>
                <w:b/>
                <w:color w:val="000000"/>
                <w:lang w:eastAsia="es-ES"/>
              </w:rPr>
              <w:t>Ponderació</w:t>
            </w:r>
          </w:p>
        </w:tc>
      </w:tr>
      <w:tr w:rsidR="000E36CD" w:rsidRPr="003A2BAE" w14:paraId="0448A05D" w14:textId="77777777" w:rsidTr="00B303C5">
        <w:trPr>
          <w:trHeight w:val="288"/>
        </w:trPr>
        <w:tc>
          <w:tcPr>
            <w:tcW w:w="7225" w:type="dxa"/>
            <w:noWrap/>
            <w:hideMark/>
          </w:tcPr>
          <w:p w14:paraId="2ADD4214"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RA1. Selecciona les arquitectures i tecnologies de programació sobre clients Web, identificant i analitzant les capacitats i les característiques de cadascuna.</w:t>
            </w:r>
          </w:p>
        </w:tc>
        <w:tc>
          <w:tcPr>
            <w:tcW w:w="1405" w:type="dxa"/>
            <w:noWrap/>
            <w:hideMark/>
          </w:tcPr>
          <w:p w14:paraId="053CB06B"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10%</w:t>
            </w:r>
          </w:p>
        </w:tc>
      </w:tr>
      <w:tr w:rsidR="000E36CD" w:rsidRPr="003A2BAE" w14:paraId="5BE700F8" w14:textId="77777777" w:rsidTr="00B303C5">
        <w:trPr>
          <w:trHeight w:val="288"/>
        </w:trPr>
        <w:tc>
          <w:tcPr>
            <w:tcW w:w="7225" w:type="dxa"/>
            <w:shd w:val="clear" w:color="auto" w:fill="D9D9D9" w:themeFill="background1" w:themeFillShade="D9"/>
            <w:noWrap/>
            <w:hideMark/>
          </w:tcPr>
          <w:p w14:paraId="713CB8B1"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 xml:space="preserve">Criteris </w:t>
            </w:r>
            <w:r w:rsidRPr="003A2BAE">
              <w:t>d'avaluació</w:t>
            </w:r>
            <w:r w:rsidRPr="003A2BAE">
              <w:rPr>
                <w:rFonts w:ascii="Aptos Narrow" w:eastAsia="Times New Roman" w:hAnsi="Aptos Narrow" w:cs="Times New Roman"/>
                <w:color w:val="000000"/>
                <w:lang w:eastAsia="es-ES"/>
              </w:rPr>
              <w:t>:</w:t>
            </w:r>
          </w:p>
        </w:tc>
        <w:tc>
          <w:tcPr>
            <w:tcW w:w="1405" w:type="dxa"/>
            <w:shd w:val="clear" w:color="auto" w:fill="D9D9D9" w:themeFill="background1" w:themeFillShade="D9"/>
            <w:noWrap/>
            <w:hideMark/>
          </w:tcPr>
          <w:p w14:paraId="4186653F" w14:textId="77777777" w:rsidR="000E36CD" w:rsidRPr="003A2BAE" w:rsidRDefault="000E36CD" w:rsidP="00B303C5">
            <w:pPr>
              <w:jc w:val="center"/>
              <w:rPr>
                <w:rFonts w:ascii="Aptos Narrow" w:eastAsia="Times New Roman" w:hAnsi="Aptos Narrow" w:cs="Times New Roman"/>
                <w:color w:val="000000"/>
                <w:lang w:eastAsia="es-ES"/>
              </w:rPr>
            </w:pPr>
            <w:r w:rsidRPr="003A2BAE">
              <w:t>Ponderació</w:t>
            </w:r>
          </w:p>
        </w:tc>
      </w:tr>
      <w:tr w:rsidR="000E36CD" w:rsidRPr="003A2BAE" w14:paraId="2F85646E" w14:textId="77777777" w:rsidTr="00B303C5">
        <w:trPr>
          <w:trHeight w:val="288"/>
        </w:trPr>
        <w:tc>
          <w:tcPr>
            <w:tcW w:w="7225" w:type="dxa"/>
            <w:noWrap/>
            <w:hideMark/>
          </w:tcPr>
          <w:p w14:paraId="481D1730"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a) S'han caracteritzat i diferenciat els models d'execució de codi al servidor i al client web.</w:t>
            </w:r>
          </w:p>
        </w:tc>
        <w:tc>
          <w:tcPr>
            <w:tcW w:w="1405" w:type="dxa"/>
            <w:noWrap/>
            <w:hideMark/>
          </w:tcPr>
          <w:p w14:paraId="1F0F7843"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79374838" w14:textId="77777777" w:rsidTr="00B303C5">
        <w:trPr>
          <w:trHeight w:val="288"/>
        </w:trPr>
        <w:tc>
          <w:tcPr>
            <w:tcW w:w="7225" w:type="dxa"/>
            <w:noWrap/>
            <w:hideMark/>
          </w:tcPr>
          <w:p w14:paraId="2B6A8B61"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b) S'han identificat les capacitats i els mecanismes d'execució de codi dels navegadors web.</w:t>
            </w:r>
          </w:p>
        </w:tc>
        <w:tc>
          <w:tcPr>
            <w:tcW w:w="1405" w:type="dxa"/>
            <w:noWrap/>
            <w:hideMark/>
          </w:tcPr>
          <w:p w14:paraId="3171E3A7"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20%</w:t>
            </w:r>
          </w:p>
        </w:tc>
      </w:tr>
      <w:tr w:rsidR="000E36CD" w:rsidRPr="003A2BAE" w14:paraId="07FB5785" w14:textId="77777777" w:rsidTr="00B303C5">
        <w:trPr>
          <w:trHeight w:val="288"/>
        </w:trPr>
        <w:tc>
          <w:tcPr>
            <w:tcW w:w="7225" w:type="dxa"/>
            <w:noWrap/>
            <w:hideMark/>
          </w:tcPr>
          <w:p w14:paraId="58DA8248"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c) S'han identificat i caracteritzat els principals llenguatges relacionats amb la programació de clients web.</w:t>
            </w:r>
          </w:p>
        </w:tc>
        <w:tc>
          <w:tcPr>
            <w:tcW w:w="1405" w:type="dxa"/>
            <w:noWrap/>
            <w:hideMark/>
          </w:tcPr>
          <w:p w14:paraId="51C4DA66"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0096C32C" w14:textId="77777777" w:rsidTr="00B303C5">
        <w:trPr>
          <w:trHeight w:val="288"/>
        </w:trPr>
        <w:tc>
          <w:tcPr>
            <w:tcW w:w="7225" w:type="dxa"/>
            <w:noWrap/>
            <w:hideMark/>
          </w:tcPr>
          <w:p w14:paraId="50594256"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d) S'han reconegut les particularitats de la programació de guions i els seus avantatges i desavantatges sobre la programació tradicional.</w:t>
            </w:r>
          </w:p>
        </w:tc>
        <w:tc>
          <w:tcPr>
            <w:tcW w:w="1405" w:type="dxa"/>
            <w:noWrap/>
            <w:hideMark/>
          </w:tcPr>
          <w:p w14:paraId="0B52BFDA"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1327B385" w14:textId="77777777" w:rsidTr="00B303C5">
        <w:trPr>
          <w:trHeight w:val="288"/>
        </w:trPr>
        <w:tc>
          <w:tcPr>
            <w:tcW w:w="7225" w:type="dxa"/>
            <w:noWrap/>
            <w:hideMark/>
          </w:tcPr>
          <w:p w14:paraId="32CA3292"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e) S’han verificat els mecanismes d’integració dels llenguatges de marques amb els llenguatges de programació de clients Web.</w:t>
            </w:r>
          </w:p>
        </w:tc>
        <w:tc>
          <w:tcPr>
            <w:tcW w:w="1405" w:type="dxa"/>
            <w:noWrap/>
            <w:hideMark/>
          </w:tcPr>
          <w:p w14:paraId="1202DEBD"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3E24CC4B" w14:textId="77777777" w:rsidTr="00B303C5">
        <w:trPr>
          <w:trHeight w:val="288"/>
        </w:trPr>
        <w:tc>
          <w:tcPr>
            <w:tcW w:w="7225" w:type="dxa"/>
            <w:noWrap/>
            <w:hideMark/>
          </w:tcPr>
          <w:p w14:paraId="751EAFA5"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f) S'han reconegut i avaluat les eines de programació sobre clients web.</w:t>
            </w:r>
          </w:p>
        </w:tc>
        <w:tc>
          <w:tcPr>
            <w:tcW w:w="1405" w:type="dxa"/>
            <w:noWrap/>
            <w:hideMark/>
          </w:tcPr>
          <w:p w14:paraId="35454996"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20%</w:t>
            </w:r>
          </w:p>
        </w:tc>
      </w:tr>
    </w:tbl>
    <w:p w14:paraId="24BE3A0E" w14:textId="77777777" w:rsidR="000E36CD" w:rsidRDefault="000E36CD" w:rsidP="000E36CD"/>
    <w:tbl>
      <w:tblPr>
        <w:tblStyle w:val="TableGrid"/>
        <w:tblW w:w="0" w:type="auto"/>
        <w:tblLook w:val="04A0" w:firstRow="1" w:lastRow="0" w:firstColumn="1" w:lastColumn="0" w:noHBand="0" w:noVBand="1"/>
      </w:tblPr>
      <w:tblGrid>
        <w:gridCol w:w="7225"/>
        <w:gridCol w:w="1405"/>
      </w:tblGrid>
      <w:tr w:rsidR="000E36CD" w:rsidRPr="003A2BAE" w14:paraId="7BA88DE2" w14:textId="77777777" w:rsidTr="00B303C5">
        <w:tc>
          <w:tcPr>
            <w:tcW w:w="7225" w:type="dxa"/>
            <w:shd w:val="clear" w:color="auto" w:fill="C6D9F1" w:themeFill="text2" w:themeFillTint="33"/>
            <w:vAlign w:val="bottom"/>
          </w:tcPr>
          <w:p w14:paraId="30C5F8A3" w14:textId="77777777" w:rsidR="000E36CD" w:rsidRPr="003A2BAE" w:rsidRDefault="000E36CD" w:rsidP="00B303C5">
            <w:pPr>
              <w:jc w:val="center"/>
            </w:pPr>
            <w:r w:rsidRPr="003A2BAE">
              <w:rPr>
                <w:rFonts w:ascii="Aptos Narrow" w:eastAsia="Times New Roman" w:hAnsi="Aptos Narrow" w:cs="Times New Roman"/>
                <w:b/>
                <w:bCs/>
                <w:color w:val="000000"/>
                <w:lang w:eastAsia="es-ES"/>
              </w:rPr>
              <w:t>Resultat d’aprenentatge</w:t>
            </w:r>
          </w:p>
        </w:tc>
        <w:tc>
          <w:tcPr>
            <w:tcW w:w="1405" w:type="dxa"/>
            <w:shd w:val="clear" w:color="auto" w:fill="C6D9F1" w:themeFill="text2" w:themeFillTint="33"/>
            <w:vAlign w:val="bottom"/>
          </w:tcPr>
          <w:p w14:paraId="35E05EFB" w14:textId="77777777" w:rsidR="000E36CD" w:rsidRPr="003A2BAE" w:rsidRDefault="000E36CD" w:rsidP="00B303C5">
            <w:r w:rsidRPr="003A2BAE">
              <w:rPr>
                <w:rFonts w:ascii="Aptos Narrow" w:eastAsia="Times New Roman" w:hAnsi="Aptos Narrow" w:cs="Times New Roman"/>
                <w:b/>
                <w:bCs/>
                <w:color w:val="000000"/>
                <w:lang w:eastAsia="es-ES"/>
              </w:rPr>
              <w:t>Ponderació</w:t>
            </w:r>
          </w:p>
        </w:tc>
      </w:tr>
      <w:tr w:rsidR="000E36CD" w:rsidRPr="003A2BAE" w14:paraId="14DFB3C3" w14:textId="77777777" w:rsidTr="00B303C5">
        <w:tc>
          <w:tcPr>
            <w:tcW w:w="7225" w:type="dxa"/>
            <w:vAlign w:val="bottom"/>
          </w:tcPr>
          <w:p w14:paraId="0C581AFB" w14:textId="77777777" w:rsidR="000E36CD" w:rsidRPr="003A2BAE" w:rsidRDefault="000E36CD" w:rsidP="00B303C5">
            <w:r w:rsidRPr="003A2BAE">
              <w:rPr>
                <w:rFonts w:ascii="Aptos Narrow" w:hAnsi="Aptos Narrow"/>
                <w:color w:val="000000"/>
              </w:rPr>
              <w:t>RA2. Escriu sentències simples, aplicant la sintaxi del llenguatge i verificant-ne l'execució sobre navegadors web.</w:t>
            </w:r>
          </w:p>
        </w:tc>
        <w:tc>
          <w:tcPr>
            <w:tcW w:w="1405" w:type="dxa"/>
            <w:vAlign w:val="bottom"/>
          </w:tcPr>
          <w:p w14:paraId="2B0FB6AC"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20%</w:t>
            </w:r>
          </w:p>
        </w:tc>
      </w:tr>
      <w:tr w:rsidR="000E36CD" w:rsidRPr="003A2BAE" w14:paraId="7C9D9EA1" w14:textId="77777777" w:rsidTr="00B303C5">
        <w:tc>
          <w:tcPr>
            <w:tcW w:w="7225" w:type="dxa"/>
            <w:shd w:val="clear" w:color="auto" w:fill="D9D9D9" w:themeFill="background1" w:themeFillShade="D9"/>
            <w:vAlign w:val="bottom"/>
          </w:tcPr>
          <w:p w14:paraId="64FFFA0F" w14:textId="77777777" w:rsidR="000E36CD" w:rsidRPr="003A2BAE" w:rsidRDefault="000E36CD" w:rsidP="00B303C5">
            <w:pPr>
              <w:jc w:val="center"/>
            </w:pPr>
            <w:r w:rsidRPr="003A2BAE">
              <w:rPr>
                <w:rFonts w:ascii="Aptos Narrow" w:hAnsi="Aptos Narrow"/>
                <w:color w:val="000000"/>
              </w:rPr>
              <w:t xml:space="preserve">Criteris </w:t>
            </w:r>
            <w:r w:rsidRPr="003A2BAE">
              <w:rPr>
                <w:rFonts w:ascii="Aptos Narrow" w:eastAsia="Times New Roman" w:hAnsi="Aptos Narrow" w:cs="Times New Roman"/>
                <w:color w:val="000000"/>
                <w:lang w:eastAsia="es-ES"/>
              </w:rPr>
              <w:t>d'avaluació</w:t>
            </w:r>
            <w:r w:rsidRPr="003A2BAE">
              <w:rPr>
                <w:rFonts w:ascii="Aptos Narrow" w:hAnsi="Aptos Narrow"/>
                <w:color w:val="000000"/>
              </w:rPr>
              <w:t>:</w:t>
            </w:r>
          </w:p>
        </w:tc>
        <w:tc>
          <w:tcPr>
            <w:tcW w:w="1405" w:type="dxa"/>
            <w:shd w:val="clear" w:color="auto" w:fill="D9D9D9" w:themeFill="background1" w:themeFillShade="D9"/>
            <w:vAlign w:val="bottom"/>
          </w:tcPr>
          <w:p w14:paraId="4B28F075"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Ponderació</w:t>
            </w:r>
          </w:p>
        </w:tc>
      </w:tr>
      <w:tr w:rsidR="000E36CD" w:rsidRPr="003A2BAE" w14:paraId="3B06F851" w14:textId="77777777" w:rsidTr="00B303C5">
        <w:tc>
          <w:tcPr>
            <w:tcW w:w="7225" w:type="dxa"/>
            <w:vAlign w:val="bottom"/>
          </w:tcPr>
          <w:p w14:paraId="45DB766E" w14:textId="77777777" w:rsidR="000E36CD" w:rsidRPr="003A2BAE" w:rsidRDefault="000E36CD" w:rsidP="00B303C5">
            <w:r w:rsidRPr="003A2BAE">
              <w:rPr>
                <w:rFonts w:ascii="Aptos Narrow" w:hAnsi="Aptos Narrow"/>
                <w:color w:val="000000"/>
              </w:rPr>
              <w:t>a) S'ha seleccionat un llenguatge de programació de clients web en funció de les possibilitats.</w:t>
            </w:r>
          </w:p>
        </w:tc>
        <w:tc>
          <w:tcPr>
            <w:tcW w:w="1405" w:type="dxa"/>
            <w:vAlign w:val="bottom"/>
          </w:tcPr>
          <w:p w14:paraId="0F5B4231"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5%</w:t>
            </w:r>
          </w:p>
        </w:tc>
      </w:tr>
      <w:tr w:rsidR="000E36CD" w:rsidRPr="003A2BAE" w14:paraId="6C629AE8" w14:textId="77777777" w:rsidTr="00B303C5">
        <w:tc>
          <w:tcPr>
            <w:tcW w:w="7225" w:type="dxa"/>
            <w:vAlign w:val="bottom"/>
          </w:tcPr>
          <w:p w14:paraId="1570FCD7" w14:textId="77777777" w:rsidR="000E36CD" w:rsidRPr="003A2BAE" w:rsidRDefault="000E36CD" w:rsidP="00B303C5">
            <w:r w:rsidRPr="003A2BAE">
              <w:rPr>
                <w:rFonts w:ascii="Aptos Narrow" w:hAnsi="Aptos Narrow"/>
                <w:color w:val="000000"/>
              </w:rPr>
              <w:t>b) S'han utilitzat els diferents tipus de variables i operadors disponibles al llenguatge.</w:t>
            </w:r>
          </w:p>
        </w:tc>
        <w:tc>
          <w:tcPr>
            <w:tcW w:w="1405" w:type="dxa"/>
            <w:vAlign w:val="bottom"/>
          </w:tcPr>
          <w:p w14:paraId="2AA08D89"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48AF2133" w14:textId="77777777" w:rsidTr="00B303C5">
        <w:tc>
          <w:tcPr>
            <w:tcW w:w="7225" w:type="dxa"/>
            <w:vAlign w:val="bottom"/>
          </w:tcPr>
          <w:p w14:paraId="1DDDA3D4" w14:textId="77777777" w:rsidR="000E36CD" w:rsidRPr="003A2BAE" w:rsidRDefault="000E36CD" w:rsidP="00B303C5">
            <w:r w:rsidRPr="003A2BAE">
              <w:rPr>
                <w:rFonts w:ascii="Aptos Narrow" w:hAnsi="Aptos Narrow"/>
                <w:color w:val="000000"/>
              </w:rPr>
              <w:t>c) S’han identificat els àmbits d’utilització de les variables.</w:t>
            </w:r>
          </w:p>
        </w:tc>
        <w:tc>
          <w:tcPr>
            <w:tcW w:w="1405" w:type="dxa"/>
            <w:vAlign w:val="bottom"/>
          </w:tcPr>
          <w:p w14:paraId="5AE2C512"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7BB390D5" w14:textId="77777777" w:rsidTr="00B303C5">
        <w:tc>
          <w:tcPr>
            <w:tcW w:w="7225" w:type="dxa"/>
            <w:vAlign w:val="bottom"/>
          </w:tcPr>
          <w:p w14:paraId="01997D52" w14:textId="77777777" w:rsidR="000E36CD" w:rsidRPr="003A2BAE" w:rsidRDefault="000E36CD" w:rsidP="00B303C5">
            <w:r w:rsidRPr="003A2BAE">
              <w:rPr>
                <w:rFonts w:ascii="Aptos Narrow" w:hAnsi="Aptos Narrow"/>
                <w:color w:val="000000"/>
              </w:rPr>
              <w:t>d) S'han reconegut i comprovat les peculiaritats del llenguatge respecte de les conversions entre diferents tipus de dades.</w:t>
            </w:r>
          </w:p>
        </w:tc>
        <w:tc>
          <w:tcPr>
            <w:tcW w:w="1405" w:type="dxa"/>
            <w:vAlign w:val="bottom"/>
          </w:tcPr>
          <w:p w14:paraId="78695374"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65F7FB84" w14:textId="77777777" w:rsidTr="00B303C5">
        <w:tc>
          <w:tcPr>
            <w:tcW w:w="7225" w:type="dxa"/>
            <w:vAlign w:val="bottom"/>
          </w:tcPr>
          <w:p w14:paraId="32C84553" w14:textId="77777777" w:rsidR="000E36CD" w:rsidRPr="003A2BAE" w:rsidRDefault="000E36CD" w:rsidP="00B303C5">
            <w:r w:rsidRPr="003A2BAE">
              <w:rPr>
                <w:rFonts w:ascii="Aptos Narrow" w:hAnsi="Aptos Narrow"/>
                <w:color w:val="000000"/>
              </w:rPr>
              <w:t>e) S’han utilitzat mecanismes de decisió en la creació de blocs de sentències.</w:t>
            </w:r>
          </w:p>
        </w:tc>
        <w:tc>
          <w:tcPr>
            <w:tcW w:w="1405" w:type="dxa"/>
            <w:vAlign w:val="bottom"/>
          </w:tcPr>
          <w:p w14:paraId="48184410"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0B515B4E" w14:textId="77777777" w:rsidTr="00B303C5">
        <w:tc>
          <w:tcPr>
            <w:tcW w:w="7225" w:type="dxa"/>
            <w:vAlign w:val="bottom"/>
          </w:tcPr>
          <w:p w14:paraId="7578F1C2" w14:textId="77777777" w:rsidR="000E36CD" w:rsidRPr="003A2BAE" w:rsidRDefault="000E36CD" w:rsidP="00B303C5">
            <w:r w:rsidRPr="003A2BAE">
              <w:rPr>
                <w:rFonts w:ascii="Aptos Narrow" w:hAnsi="Aptos Narrow"/>
                <w:color w:val="000000"/>
              </w:rPr>
              <w:t>f) S'han utilitzat bucles i se n'ha verificat el funcionament.</w:t>
            </w:r>
          </w:p>
        </w:tc>
        <w:tc>
          <w:tcPr>
            <w:tcW w:w="1405" w:type="dxa"/>
            <w:vAlign w:val="bottom"/>
          </w:tcPr>
          <w:p w14:paraId="3BDF9484"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10%</w:t>
            </w:r>
          </w:p>
        </w:tc>
      </w:tr>
      <w:tr w:rsidR="000E36CD" w:rsidRPr="003A2BAE" w14:paraId="42DFF42E" w14:textId="77777777" w:rsidTr="00B303C5">
        <w:tc>
          <w:tcPr>
            <w:tcW w:w="7225" w:type="dxa"/>
            <w:vAlign w:val="bottom"/>
          </w:tcPr>
          <w:p w14:paraId="4B288086" w14:textId="77777777" w:rsidR="000E36CD" w:rsidRPr="003A2BAE" w:rsidRDefault="000E36CD" w:rsidP="00B303C5">
            <w:r w:rsidRPr="003A2BAE">
              <w:rPr>
                <w:rFonts w:ascii="Aptos Narrow" w:hAnsi="Aptos Narrow"/>
                <w:color w:val="000000"/>
              </w:rPr>
              <w:t>g) S'han afegit comentaris al codi.</w:t>
            </w:r>
          </w:p>
        </w:tc>
        <w:tc>
          <w:tcPr>
            <w:tcW w:w="1405" w:type="dxa"/>
            <w:vAlign w:val="bottom"/>
          </w:tcPr>
          <w:p w14:paraId="6BD76F91"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10%</w:t>
            </w:r>
          </w:p>
        </w:tc>
      </w:tr>
      <w:tr w:rsidR="000E36CD" w:rsidRPr="003A2BAE" w14:paraId="4098D372" w14:textId="77777777" w:rsidTr="00B303C5">
        <w:tc>
          <w:tcPr>
            <w:tcW w:w="7225" w:type="dxa"/>
            <w:vAlign w:val="bottom"/>
          </w:tcPr>
          <w:p w14:paraId="24A74EC5" w14:textId="77777777" w:rsidR="000E36CD" w:rsidRPr="003A2BAE" w:rsidRDefault="000E36CD" w:rsidP="00B303C5">
            <w:r w:rsidRPr="003A2BAE">
              <w:rPr>
                <w:rFonts w:ascii="Aptos Narrow" w:hAnsi="Aptos Narrow"/>
                <w:color w:val="000000"/>
              </w:rPr>
              <w:t>h) S'han utilitzat eines i entorns per facilitar la programació, la prova i la depuració del codi.</w:t>
            </w:r>
          </w:p>
        </w:tc>
        <w:tc>
          <w:tcPr>
            <w:tcW w:w="1405" w:type="dxa"/>
            <w:vAlign w:val="bottom"/>
          </w:tcPr>
          <w:p w14:paraId="4185AF09"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bl>
    <w:p w14:paraId="41F49AD3" w14:textId="77777777" w:rsidR="000E36CD" w:rsidRPr="003A2BAE" w:rsidRDefault="000E36CD" w:rsidP="000E36CD">
      <w:pPr>
        <w:spacing w:after="0" w:line="240" w:lineRule="auto"/>
        <w:jc w:val="center"/>
        <w:rPr>
          <w:rFonts w:ascii="Aptos Narrow" w:hAnsi="Aptos Narrow"/>
          <w:b/>
        </w:rPr>
      </w:pPr>
    </w:p>
    <w:tbl>
      <w:tblPr>
        <w:tblStyle w:val="TableGrid"/>
        <w:tblW w:w="0" w:type="auto"/>
        <w:tblLook w:val="04A0" w:firstRow="1" w:lastRow="0" w:firstColumn="1" w:lastColumn="0" w:noHBand="0" w:noVBand="1"/>
      </w:tblPr>
      <w:tblGrid>
        <w:gridCol w:w="7225"/>
        <w:gridCol w:w="1405"/>
      </w:tblGrid>
      <w:tr w:rsidR="000E36CD" w:rsidRPr="003A2BAE" w14:paraId="62190F3D" w14:textId="77777777" w:rsidTr="00B303C5">
        <w:tc>
          <w:tcPr>
            <w:tcW w:w="7225" w:type="dxa"/>
            <w:shd w:val="clear" w:color="auto" w:fill="C6D9F1" w:themeFill="text2" w:themeFillTint="33"/>
            <w:vAlign w:val="bottom"/>
          </w:tcPr>
          <w:p w14:paraId="5FE46565" w14:textId="77777777" w:rsidR="000E36CD" w:rsidRPr="003A2BAE" w:rsidRDefault="000E36CD" w:rsidP="00B303C5">
            <w:pPr>
              <w:jc w:val="center"/>
              <w:rPr>
                <w:rFonts w:ascii="Aptos Narrow" w:hAnsi="Aptos Narrow"/>
                <w:b/>
              </w:rPr>
            </w:pPr>
            <w:r w:rsidRPr="003A2BAE">
              <w:rPr>
                <w:rFonts w:ascii="Aptos Narrow" w:hAnsi="Aptos Narrow"/>
                <w:b/>
              </w:rPr>
              <w:t>Resultat d’aprenentatge</w:t>
            </w:r>
          </w:p>
        </w:tc>
        <w:tc>
          <w:tcPr>
            <w:tcW w:w="1405" w:type="dxa"/>
            <w:shd w:val="clear" w:color="auto" w:fill="C6D9F1" w:themeFill="text2" w:themeFillTint="33"/>
            <w:vAlign w:val="bottom"/>
          </w:tcPr>
          <w:p w14:paraId="5812BE3D" w14:textId="77777777" w:rsidR="000E36CD" w:rsidRPr="003A2BAE" w:rsidRDefault="000E36CD" w:rsidP="00B303C5">
            <w:pPr>
              <w:jc w:val="center"/>
              <w:rPr>
                <w:rFonts w:ascii="Aptos Narrow" w:hAnsi="Aptos Narrow"/>
                <w:b/>
              </w:rPr>
            </w:pPr>
            <w:r w:rsidRPr="003A2BAE">
              <w:rPr>
                <w:rFonts w:ascii="Aptos Narrow" w:hAnsi="Aptos Narrow"/>
                <w:b/>
              </w:rPr>
              <w:t>Ponderació</w:t>
            </w:r>
          </w:p>
        </w:tc>
      </w:tr>
      <w:tr w:rsidR="000E36CD" w:rsidRPr="003A2BAE" w14:paraId="06814E18" w14:textId="77777777" w:rsidTr="00B303C5">
        <w:tc>
          <w:tcPr>
            <w:tcW w:w="7225" w:type="dxa"/>
            <w:vAlign w:val="bottom"/>
          </w:tcPr>
          <w:p w14:paraId="766A7245" w14:textId="77777777" w:rsidR="000E36CD" w:rsidRPr="003A2BAE" w:rsidRDefault="000E36CD" w:rsidP="00B303C5">
            <w:r w:rsidRPr="003A2BAE">
              <w:rPr>
                <w:rFonts w:ascii="Aptos Narrow" w:hAnsi="Aptos Narrow"/>
                <w:color w:val="000000"/>
              </w:rPr>
              <w:t>RA3. Escriu codi, identificant i aplicant les funcionalitats aportades pels objectes predefinits del llenguatge.</w:t>
            </w:r>
          </w:p>
        </w:tc>
        <w:tc>
          <w:tcPr>
            <w:tcW w:w="1405" w:type="dxa"/>
            <w:vAlign w:val="bottom"/>
          </w:tcPr>
          <w:p w14:paraId="6CAEBC79" w14:textId="77777777" w:rsidR="000E36CD" w:rsidRPr="003A2BAE" w:rsidRDefault="000E36CD" w:rsidP="00B303C5">
            <w:pPr>
              <w:jc w:val="center"/>
            </w:pPr>
            <w:r w:rsidRPr="003A2BAE">
              <w:rPr>
                <w:rFonts w:ascii="Aptos Narrow" w:hAnsi="Aptos Narrow"/>
                <w:color w:val="000000"/>
              </w:rPr>
              <w:t>15%</w:t>
            </w:r>
          </w:p>
        </w:tc>
      </w:tr>
      <w:tr w:rsidR="000E36CD" w:rsidRPr="003A2BAE" w14:paraId="373FBD82" w14:textId="77777777" w:rsidTr="00B303C5">
        <w:tc>
          <w:tcPr>
            <w:tcW w:w="7225" w:type="dxa"/>
            <w:shd w:val="clear" w:color="auto" w:fill="D9D9D9" w:themeFill="background1" w:themeFillShade="D9"/>
            <w:vAlign w:val="bottom"/>
          </w:tcPr>
          <w:p w14:paraId="299DA3FF"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1FA926BC"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60FA1B0C" w14:textId="77777777" w:rsidTr="00B303C5">
        <w:tc>
          <w:tcPr>
            <w:tcW w:w="7225" w:type="dxa"/>
            <w:vAlign w:val="bottom"/>
          </w:tcPr>
          <w:p w14:paraId="2355FB72" w14:textId="77777777" w:rsidR="000E36CD" w:rsidRPr="003A2BAE" w:rsidRDefault="000E36CD" w:rsidP="00B303C5">
            <w:r w:rsidRPr="003A2BAE">
              <w:rPr>
                <w:rFonts w:ascii="Aptos Narrow" w:hAnsi="Aptos Narrow"/>
                <w:color w:val="000000"/>
              </w:rPr>
              <w:t>a) S'han identificat els objectes predefinits del llenguatge.</w:t>
            </w:r>
          </w:p>
        </w:tc>
        <w:tc>
          <w:tcPr>
            <w:tcW w:w="1405" w:type="dxa"/>
            <w:vAlign w:val="bottom"/>
          </w:tcPr>
          <w:p w14:paraId="349C0860" w14:textId="77777777" w:rsidR="000E36CD" w:rsidRPr="003A2BAE" w:rsidRDefault="000E36CD" w:rsidP="00B303C5">
            <w:pPr>
              <w:jc w:val="center"/>
            </w:pPr>
            <w:r w:rsidRPr="003A2BAE">
              <w:rPr>
                <w:rFonts w:ascii="Aptos Narrow" w:hAnsi="Aptos Narrow"/>
                <w:color w:val="000000"/>
              </w:rPr>
              <w:t>15%</w:t>
            </w:r>
          </w:p>
        </w:tc>
      </w:tr>
      <w:tr w:rsidR="000E36CD" w:rsidRPr="003A2BAE" w14:paraId="551F8104" w14:textId="77777777" w:rsidTr="00B303C5">
        <w:tc>
          <w:tcPr>
            <w:tcW w:w="7225" w:type="dxa"/>
            <w:vAlign w:val="bottom"/>
          </w:tcPr>
          <w:p w14:paraId="75EC82D5" w14:textId="77777777" w:rsidR="000E36CD" w:rsidRPr="003A2BAE" w:rsidRDefault="000E36CD" w:rsidP="00B303C5">
            <w:r w:rsidRPr="003A2BAE">
              <w:rPr>
                <w:rFonts w:ascii="Aptos Narrow" w:hAnsi="Aptos Narrow"/>
                <w:color w:val="000000"/>
              </w:rPr>
              <w:t>b) S'han analitzat els objectes referents a les finestres del navegador i als documents web que contenen.</w:t>
            </w:r>
          </w:p>
        </w:tc>
        <w:tc>
          <w:tcPr>
            <w:tcW w:w="1405" w:type="dxa"/>
            <w:vAlign w:val="bottom"/>
          </w:tcPr>
          <w:p w14:paraId="0D641FAA" w14:textId="77777777" w:rsidR="000E36CD" w:rsidRPr="003A2BAE" w:rsidRDefault="000E36CD" w:rsidP="00B303C5">
            <w:pPr>
              <w:jc w:val="center"/>
            </w:pPr>
            <w:r w:rsidRPr="003A2BAE">
              <w:rPr>
                <w:rFonts w:ascii="Aptos Narrow" w:hAnsi="Aptos Narrow"/>
                <w:color w:val="000000"/>
              </w:rPr>
              <w:t>15%</w:t>
            </w:r>
          </w:p>
        </w:tc>
      </w:tr>
      <w:tr w:rsidR="000E36CD" w:rsidRPr="003A2BAE" w14:paraId="43B37A31" w14:textId="77777777" w:rsidTr="00B303C5">
        <w:tc>
          <w:tcPr>
            <w:tcW w:w="7225" w:type="dxa"/>
            <w:vAlign w:val="bottom"/>
          </w:tcPr>
          <w:p w14:paraId="34A56280" w14:textId="77777777" w:rsidR="000E36CD" w:rsidRPr="003A2BAE" w:rsidRDefault="000E36CD" w:rsidP="00B303C5">
            <w:r w:rsidRPr="003A2BAE">
              <w:rPr>
                <w:rFonts w:ascii="Aptos Narrow" w:hAnsi="Aptos Narrow"/>
                <w:color w:val="000000"/>
              </w:rPr>
              <w:t>c) S'han escrit sentències que utilitzen els objectes predefinits del llenguatge per canviar l'aspecte del navegador i el document que conté.</w:t>
            </w:r>
          </w:p>
        </w:tc>
        <w:tc>
          <w:tcPr>
            <w:tcW w:w="1405" w:type="dxa"/>
            <w:vAlign w:val="bottom"/>
          </w:tcPr>
          <w:p w14:paraId="47C09F7E" w14:textId="77777777" w:rsidR="000E36CD" w:rsidRPr="003A2BAE" w:rsidRDefault="000E36CD" w:rsidP="00B303C5">
            <w:pPr>
              <w:jc w:val="center"/>
            </w:pPr>
            <w:r w:rsidRPr="003A2BAE">
              <w:rPr>
                <w:rFonts w:ascii="Aptos Narrow" w:hAnsi="Aptos Narrow"/>
                <w:color w:val="000000"/>
              </w:rPr>
              <w:t>10%</w:t>
            </w:r>
          </w:p>
        </w:tc>
      </w:tr>
      <w:tr w:rsidR="000E36CD" w:rsidRPr="003A2BAE" w14:paraId="5869E0B4" w14:textId="77777777" w:rsidTr="00B303C5">
        <w:tc>
          <w:tcPr>
            <w:tcW w:w="7225" w:type="dxa"/>
            <w:vAlign w:val="bottom"/>
          </w:tcPr>
          <w:p w14:paraId="57638656" w14:textId="77777777" w:rsidR="000E36CD" w:rsidRPr="003A2BAE" w:rsidRDefault="000E36CD" w:rsidP="00B303C5">
            <w:r w:rsidRPr="003A2BAE">
              <w:rPr>
                <w:rFonts w:ascii="Aptos Narrow" w:hAnsi="Aptos Narrow"/>
                <w:color w:val="000000"/>
              </w:rPr>
              <w:t>d) S'han generat textos i etiquetes com a resultat de l'execució de codi al navegador.</w:t>
            </w:r>
          </w:p>
        </w:tc>
        <w:tc>
          <w:tcPr>
            <w:tcW w:w="1405" w:type="dxa"/>
            <w:vAlign w:val="bottom"/>
          </w:tcPr>
          <w:p w14:paraId="20257799" w14:textId="77777777" w:rsidR="000E36CD" w:rsidRPr="003A2BAE" w:rsidRDefault="000E36CD" w:rsidP="00B303C5">
            <w:pPr>
              <w:jc w:val="center"/>
            </w:pPr>
            <w:r w:rsidRPr="003A2BAE">
              <w:rPr>
                <w:rFonts w:ascii="Aptos Narrow" w:hAnsi="Aptos Narrow"/>
                <w:color w:val="000000"/>
              </w:rPr>
              <w:t>10%</w:t>
            </w:r>
          </w:p>
        </w:tc>
      </w:tr>
      <w:tr w:rsidR="000E36CD" w:rsidRPr="003A2BAE" w14:paraId="2502AC8B" w14:textId="77777777" w:rsidTr="00B303C5">
        <w:tc>
          <w:tcPr>
            <w:tcW w:w="7225" w:type="dxa"/>
            <w:vAlign w:val="bottom"/>
          </w:tcPr>
          <w:p w14:paraId="70DE351A" w14:textId="77777777" w:rsidR="000E36CD" w:rsidRPr="003A2BAE" w:rsidRDefault="000E36CD" w:rsidP="00B303C5">
            <w:r w:rsidRPr="003A2BAE">
              <w:rPr>
                <w:rFonts w:ascii="Aptos Narrow" w:hAnsi="Aptos Narrow"/>
                <w:color w:val="000000"/>
              </w:rPr>
              <w:t>e) S'han escrit sentències que utilitzen els objectes predefinits del llenguatge per interactuar amb l'usuari.</w:t>
            </w:r>
          </w:p>
        </w:tc>
        <w:tc>
          <w:tcPr>
            <w:tcW w:w="1405" w:type="dxa"/>
            <w:vAlign w:val="bottom"/>
          </w:tcPr>
          <w:p w14:paraId="17A80CE0" w14:textId="77777777" w:rsidR="000E36CD" w:rsidRPr="003A2BAE" w:rsidRDefault="000E36CD" w:rsidP="00B303C5">
            <w:pPr>
              <w:jc w:val="center"/>
            </w:pPr>
            <w:r w:rsidRPr="003A2BAE">
              <w:rPr>
                <w:rFonts w:ascii="Aptos Narrow" w:hAnsi="Aptos Narrow"/>
                <w:color w:val="000000"/>
              </w:rPr>
              <w:t>12,5%</w:t>
            </w:r>
          </w:p>
        </w:tc>
      </w:tr>
      <w:tr w:rsidR="000E36CD" w:rsidRPr="003A2BAE" w14:paraId="6B138F90" w14:textId="77777777" w:rsidTr="00B303C5">
        <w:tc>
          <w:tcPr>
            <w:tcW w:w="7225" w:type="dxa"/>
            <w:vAlign w:val="bottom"/>
          </w:tcPr>
          <w:p w14:paraId="72A208B1" w14:textId="77777777" w:rsidR="000E36CD" w:rsidRPr="003A2BAE" w:rsidRDefault="000E36CD" w:rsidP="00B303C5">
            <w:r w:rsidRPr="003A2BAE">
              <w:rPr>
                <w:rFonts w:ascii="Aptos Narrow" w:hAnsi="Aptos Narrow"/>
                <w:color w:val="000000"/>
              </w:rPr>
              <w:t>f) S'han utilitzat les característiques pròpies del llenguatge en documents compostos per diverses finestres i marcs.</w:t>
            </w:r>
          </w:p>
        </w:tc>
        <w:tc>
          <w:tcPr>
            <w:tcW w:w="1405" w:type="dxa"/>
            <w:vAlign w:val="bottom"/>
          </w:tcPr>
          <w:p w14:paraId="4D3450FB" w14:textId="77777777" w:rsidR="000E36CD" w:rsidRPr="003A2BAE" w:rsidRDefault="000E36CD" w:rsidP="00B303C5">
            <w:pPr>
              <w:jc w:val="center"/>
            </w:pPr>
            <w:r w:rsidRPr="003A2BAE">
              <w:rPr>
                <w:rFonts w:ascii="Aptos Narrow" w:hAnsi="Aptos Narrow"/>
                <w:color w:val="000000"/>
              </w:rPr>
              <w:t>12,5%</w:t>
            </w:r>
          </w:p>
        </w:tc>
      </w:tr>
      <w:tr w:rsidR="000E36CD" w:rsidRPr="003A2BAE" w14:paraId="38F945D5" w14:textId="77777777" w:rsidTr="00B303C5">
        <w:tc>
          <w:tcPr>
            <w:tcW w:w="7225" w:type="dxa"/>
            <w:vAlign w:val="bottom"/>
          </w:tcPr>
          <w:p w14:paraId="6877741B" w14:textId="77777777" w:rsidR="000E36CD" w:rsidRPr="003A2BAE" w:rsidRDefault="000E36CD" w:rsidP="00B303C5">
            <w:r w:rsidRPr="003A2BAE">
              <w:rPr>
                <w:rFonts w:ascii="Aptos Narrow" w:hAnsi="Aptos Narrow"/>
                <w:color w:val="000000"/>
              </w:rPr>
              <w:t>g) S'han utilitzat “</w:t>
            </w:r>
            <w:proofErr w:type="spellStart"/>
            <w:r w:rsidRPr="003A2BAE">
              <w:rPr>
                <w:rFonts w:ascii="Aptos Narrow" w:hAnsi="Aptos Narrow"/>
                <w:color w:val="000000"/>
              </w:rPr>
              <w:t>cookies</w:t>
            </w:r>
            <w:proofErr w:type="spellEnd"/>
            <w:r w:rsidRPr="003A2BAE">
              <w:rPr>
                <w:rFonts w:ascii="Aptos Narrow" w:hAnsi="Aptos Narrow"/>
                <w:color w:val="000000"/>
              </w:rPr>
              <w:t>” per emmagatzemar informació i recuperar-ne el contingut.</w:t>
            </w:r>
          </w:p>
        </w:tc>
        <w:tc>
          <w:tcPr>
            <w:tcW w:w="1405" w:type="dxa"/>
            <w:vAlign w:val="bottom"/>
          </w:tcPr>
          <w:p w14:paraId="49AE261F" w14:textId="77777777" w:rsidR="000E36CD" w:rsidRPr="003A2BAE" w:rsidRDefault="000E36CD" w:rsidP="00B303C5">
            <w:pPr>
              <w:jc w:val="center"/>
            </w:pPr>
            <w:r w:rsidRPr="003A2BAE">
              <w:rPr>
                <w:rFonts w:ascii="Aptos Narrow" w:hAnsi="Aptos Narrow"/>
                <w:color w:val="000000"/>
              </w:rPr>
              <w:t>12,5%</w:t>
            </w:r>
          </w:p>
        </w:tc>
      </w:tr>
      <w:tr w:rsidR="000E36CD" w:rsidRPr="003A2BAE" w14:paraId="3BCBA971" w14:textId="77777777" w:rsidTr="00B303C5">
        <w:tc>
          <w:tcPr>
            <w:tcW w:w="7225" w:type="dxa"/>
            <w:vAlign w:val="bottom"/>
          </w:tcPr>
          <w:p w14:paraId="4DF8DCA9" w14:textId="77777777" w:rsidR="000E36CD" w:rsidRPr="003A2BAE" w:rsidRDefault="000E36CD" w:rsidP="00B303C5">
            <w:r w:rsidRPr="003A2BAE">
              <w:rPr>
                <w:rFonts w:ascii="Aptos Narrow" w:hAnsi="Aptos Narrow"/>
                <w:color w:val="000000"/>
              </w:rPr>
              <w:t>h) S'ha depurat i documentat el codi.</w:t>
            </w:r>
          </w:p>
        </w:tc>
        <w:tc>
          <w:tcPr>
            <w:tcW w:w="1405" w:type="dxa"/>
            <w:vAlign w:val="bottom"/>
          </w:tcPr>
          <w:p w14:paraId="5F3628E4" w14:textId="77777777" w:rsidR="000E36CD" w:rsidRPr="003A2BAE" w:rsidRDefault="000E36CD" w:rsidP="00B303C5">
            <w:pPr>
              <w:jc w:val="center"/>
            </w:pPr>
            <w:r w:rsidRPr="003A2BAE">
              <w:rPr>
                <w:rFonts w:ascii="Aptos Narrow" w:hAnsi="Aptos Narrow"/>
                <w:color w:val="000000"/>
              </w:rPr>
              <w:t>12,5%</w:t>
            </w:r>
          </w:p>
        </w:tc>
      </w:tr>
    </w:tbl>
    <w:p w14:paraId="0F301C23" w14:textId="77777777" w:rsidR="000E36CD" w:rsidRPr="003A2BAE" w:rsidRDefault="000E36CD" w:rsidP="000E36CD"/>
    <w:tbl>
      <w:tblPr>
        <w:tblStyle w:val="TableGrid"/>
        <w:tblW w:w="0" w:type="auto"/>
        <w:tblLook w:val="04A0" w:firstRow="1" w:lastRow="0" w:firstColumn="1" w:lastColumn="0" w:noHBand="0" w:noVBand="1"/>
      </w:tblPr>
      <w:tblGrid>
        <w:gridCol w:w="7225"/>
        <w:gridCol w:w="1405"/>
      </w:tblGrid>
      <w:tr w:rsidR="000E36CD" w:rsidRPr="003A2BAE" w14:paraId="3B3E0100" w14:textId="77777777" w:rsidTr="00B303C5">
        <w:tc>
          <w:tcPr>
            <w:tcW w:w="7225" w:type="dxa"/>
            <w:shd w:val="clear" w:color="auto" w:fill="C6D9F1" w:themeFill="text2" w:themeFillTint="33"/>
            <w:vAlign w:val="bottom"/>
          </w:tcPr>
          <w:p w14:paraId="43B41426" w14:textId="77777777" w:rsidR="000E36CD" w:rsidRPr="003A2BAE" w:rsidRDefault="000E36CD" w:rsidP="00B303C5">
            <w:pPr>
              <w:jc w:val="center"/>
            </w:pPr>
            <w:r w:rsidRPr="003A2BAE">
              <w:rPr>
                <w:rFonts w:ascii="Aptos Narrow" w:hAnsi="Aptos Narrow"/>
                <w:b/>
              </w:rPr>
              <w:t>Resultat d’aprenentatge</w:t>
            </w:r>
          </w:p>
        </w:tc>
        <w:tc>
          <w:tcPr>
            <w:tcW w:w="1405" w:type="dxa"/>
            <w:shd w:val="clear" w:color="auto" w:fill="C6D9F1" w:themeFill="text2" w:themeFillTint="33"/>
            <w:vAlign w:val="bottom"/>
          </w:tcPr>
          <w:p w14:paraId="6E75E0CD" w14:textId="77777777" w:rsidR="000E36CD" w:rsidRPr="003A2BAE" w:rsidRDefault="000E36CD" w:rsidP="00B303C5">
            <w:pPr>
              <w:jc w:val="center"/>
            </w:pPr>
            <w:r w:rsidRPr="003A2BAE">
              <w:rPr>
                <w:rFonts w:ascii="Aptos Narrow" w:hAnsi="Aptos Narrow"/>
                <w:b/>
              </w:rPr>
              <w:t>Ponderació</w:t>
            </w:r>
          </w:p>
        </w:tc>
      </w:tr>
      <w:tr w:rsidR="000E36CD" w:rsidRPr="003A2BAE" w14:paraId="505548CB" w14:textId="77777777" w:rsidTr="00B303C5">
        <w:tc>
          <w:tcPr>
            <w:tcW w:w="7225" w:type="dxa"/>
            <w:vAlign w:val="bottom"/>
          </w:tcPr>
          <w:p w14:paraId="54B91F76" w14:textId="77777777" w:rsidR="000E36CD" w:rsidRPr="003A2BAE" w:rsidRDefault="000E36CD" w:rsidP="00B303C5">
            <w:r w:rsidRPr="003A2BAE">
              <w:rPr>
                <w:rFonts w:ascii="Aptos Narrow" w:hAnsi="Aptos Narrow"/>
                <w:color w:val="000000"/>
              </w:rPr>
              <w:t>RA4. Programa codi per a clients Web analitzant i utilitzant estructures definides per l'usuari.</w:t>
            </w:r>
          </w:p>
        </w:tc>
        <w:tc>
          <w:tcPr>
            <w:tcW w:w="1405" w:type="dxa"/>
            <w:vAlign w:val="bottom"/>
          </w:tcPr>
          <w:p w14:paraId="5CF8D020" w14:textId="77777777" w:rsidR="000E36CD" w:rsidRPr="003A2BAE" w:rsidRDefault="000E36CD" w:rsidP="00B303C5">
            <w:pPr>
              <w:jc w:val="center"/>
            </w:pPr>
            <w:r w:rsidRPr="003A2BAE">
              <w:rPr>
                <w:rFonts w:ascii="Aptos Narrow" w:hAnsi="Aptos Narrow"/>
                <w:color w:val="000000"/>
              </w:rPr>
              <w:t>10%</w:t>
            </w:r>
          </w:p>
        </w:tc>
      </w:tr>
      <w:tr w:rsidR="000E36CD" w:rsidRPr="003A2BAE" w14:paraId="719A134F" w14:textId="77777777" w:rsidTr="00B303C5">
        <w:tc>
          <w:tcPr>
            <w:tcW w:w="7225" w:type="dxa"/>
            <w:shd w:val="clear" w:color="auto" w:fill="D9D9D9" w:themeFill="background1" w:themeFillShade="D9"/>
            <w:vAlign w:val="bottom"/>
          </w:tcPr>
          <w:p w14:paraId="72D68689"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2AF41A1A"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68A4A8A9" w14:textId="77777777" w:rsidTr="00B303C5">
        <w:tc>
          <w:tcPr>
            <w:tcW w:w="7225" w:type="dxa"/>
            <w:vAlign w:val="bottom"/>
          </w:tcPr>
          <w:p w14:paraId="3EE3C2EC" w14:textId="77777777" w:rsidR="000E36CD" w:rsidRPr="003A2BAE" w:rsidRDefault="000E36CD" w:rsidP="00B303C5">
            <w:r w:rsidRPr="003A2BAE">
              <w:rPr>
                <w:rFonts w:ascii="Aptos Narrow" w:hAnsi="Aptos Narrow"/>
                <w:color w:val="000000"/>
              </w:rPr>
              <w:t>a) S'han classificat i utilitzat les funcions predefinides del llenguatge.</w:t>
            </w:r>
          </w:p>
        </w:tc>
        <w:tc>
          <w:tcPr>
            <w:tcW w:w="1405" w:type="dxa"/>
            <w:vAlign w:val="bottom"/>
          </w:tcPr>
          <w:p w14:paraId="42B9B013" w14:textId="77777777" w:rsidR="000E36CD" w:rsidRPr="003A2BAE" w:rsidRDefault="000E36CD" w:rsidP="00B303C5">
            <w:pPr>
              <w:jc w:val="center"/>
            </w:pPr>
            <w:r w:rsidRPr="003A2BAE">
              <w:rPr>
                <w:rFonts w:ascii="Aptos Narrow" w:hAnsi="Aptos Narrow"/>
                <w:color w:val="000000"/>
              </w:rPr>
              <w:t>10%</w:t>
            </w:r>
          </w:p>
        </w:tc>
      </w:tr>
      <w:tr w:rsidR="000E36CD" w:rsidRPr="003A2BAE" w14:paraId="0FAF9955" w14:textId="77777777" w:rsidTr="00B303C5">
        <w:tc>
          <w:tcPr>
            <w:tcW w:w="7225" w:type="dxa"/>
            <w:vAlign w:val="bottom"/>
          </w:tcPr>
          <w:p w14:paraId="0FE73A7B" w14:textId="77777777" w:rsidR="000E36CD" w:rsidRPr="003A2BAE" w:rsidRDefault="000E36CD" w:rsidP="00B303C5">
            <w:r w:rsidRPr="003A2BAE">
              <w:rPr>
                <w:rFonts w:ascii="Aptos Narrow" w:hAnsi="Aptos Narrow"/>
                <w:color w:val="000000"/>
              </w:rPr>
              <w:t>b) S'han creat i s'han utilitzat funcions definides per l'usuari.</w:t>
            </w:r>
          </w:p>
        </w:tc>
        <w:tc>
          <w:tcPr>
            <w:tcW w:w="1405" w:type="dxa"/>
            <w:vAlign w:val="bottom"/>
          </w:tcPr>
          <w:p w14:paraId="34BB476B" w14:textId="77777777" w:rsidR="000E36CD" w:rsidRPr="003A2BAE" w:rsidRDefault="000E36CD" w:rsidP="00B303C5">
            <w:pPr>
              <w:jc w:val="center"/>
            </w:pPr>
            <w:r w:rsidRPr="003A2BAE">
              <w:rPr>
                <w:rFonts w:ascii="Aptos Narrow" w:hAnsi="Aptos Narrow"/>
                <w:color w:val="000000"/>
              </w:rPr>
              <w:t>10%</w:t>
            </w:r>
          </w:p>
        </w:tc>
      </w:tr>
      <w:tr w:rsidR="000E36CD" w:rsidRPr="003A2BAE" w14:paraId="183E9901" w14:textId="77777777" w:rsidTr="00B303C5">
        <w:tc>
          <w:tcPr>
            <w:tcW w:w="7225" w:type="dxa"/>
            <w:vAlign w:val="bottom"/>
          </w:tcPr>
          <w:p w14:paraId="5E9A13F7" w14:textId="77777777" w:rsidR="000E36CD" w:rsidRPr="003A2BAE" w:rsidRDefault="000E36CD" w:rsidP="00B303C5">
            <w:r w:rsidRPr="003A2BAE">
              <w:rPr>
                <w:rFonts w:ascii="Aptos Narrow" w:hAnsi="Aptos Narrow"/>
                <w:color w:val="000000"/>
              </w:rPr>
              <w:t>c) S'han reconegut les característiques del llenguatge relatives a la creació i l'ús d'arrays.</w:t>
            </w:r>
          </w:p>
        </w:tc>
        <w:tc>
          <w:tcPr>
            <w:tcW w:w="1405" w:type="dxa"/>
            <w:vAlign w:val="bottom"/>
          </w:tcPr>
          <w:p w14:paraId="57FCCC83" w14:textId="77777777" w:rsidR="000E36CD" w:rsidRPr="003A2BAE" w:rsidRDefault="000E36CD" w:rsidP="00B303C5">
            <w:pPr>
              <w:jc w:val="center"/>
            </w:pPr>
            <w:r w:rsidRPr="003A2BAE">
              <w:rPr>
                <w:rFonts w:ascii="Aptos Narrow" w:hAnsi="Aptos Narrow"/>
                <w:color w:val="000000"/>
              </w:rPr>
              <w:t>10%</w:t>
            </w:r>
          </w:p>
        </w:tc>
      </w:tr>
      <w:tr w:rsidR="000E36CD" w:rsidRPr="003A2BAE" w14:paraId="72A0B501" w14:textId="77777777" w:rsidTr="00B303C5">
        <w:tc>
          <w:tcPr>
            <w:tcW w:w="7225" w:type="dxa"/>
            <w:vAlign w:val="bottom"/>
          </w:tcPr>
          <w:p w14:paraId="348085EB" w14:textId="77777777" w:rsidR="000E36CD" w:rsidRPr="003A2BAE" w:rsidRDefault="000E36CD" w:rsidP="00B303C5">
            <w:r w:rsidRPr="003A2BAE">
              <w:rPr>
                <w:rFonts w:ascii="Aptos Narrow" w:hAnsi="Aptos Narrow"/>
                <w:color w:val="000000"/>
              </w:rPr>
              <w:t xml:space="preserve">d) S'han creat i utilitzat </w:t>
            </w:r>
            <w:proofErr w:type="spellStart"/>
            <w:r w:rsidRPr="003A2BAE">
              <w:rPr>
                <w:rFonts w:ascii="Aptos Narrow" w:hAnsi="Aptos Narrow"/>
                <w:color w:val="000000"/>
              </w:rPr>
              <w:t>arrays</w:t>
            </w:r>
            <w:proofErr w:type="spellEnd"/>
            <w:r w:rsidRPr="003A2BAE">
              <w:rPr>
                <w:rFonts w:ascii="Aptos Narrow" w:hAnsi="Aptos Narrow"/>
                <w:color w:val="000000"/>
              </w:rPr>
              <w:t>.</w:t>
            </w:r>
          </w:p>
        </w:tc>
        <w:tc>
          <w:tcPr>
            <w:tcW w:w="1405" w:type="dxa"/>
            <w:vAlign w:val="bottom"/>
          </w:tcPr>
          <w:p w14:paraId="419E57F2" w14:textId="77777777" w:rsidR="000E36CD" w:rsidRPr="003A2BAE" w:rsidRDefault="000E36CD" w:rsidP="00B303C5">
            <w:pPr>
              <w:jc w:val="center"/>
            </w:pPr>
            <w:r w:rsidRPr="003A2BAE">
              <w:rPr>
                <w:rFonts w:ascii="Aptos Narrow" w:hAnsi="Aptos Narrow"/>
                <w:color w:val="000000"/>
              </w:rPr>
              <w:t>15%</w:t>
            </w:r>
          </w:p>
        </w:tc>
      </w:tr>
      <w:tr w:rsidR="000E36CD" w:rsidRPr="003A2BAE" w14:paraId="51D2F53B" w14:textId="77777777" w:rsidTr="00B303C5">
        <w:tc>
          <w:tcPr>
            <w:tcW w:w="7225" w:type="dxa"/>
            <w:vAlign w:val="bottom"/>
          </w:tcPr>
          <w:p w14:paraId="1A4CDC41" w14:textId="77777777" w:rsidR="000E36CD" w:rsidRPr="003A2BAE" w:rsidRDefault="000E36CD" w:rsidP="00B303C5">
            <w:r w:rsidRPr="003A2BAE">
              <w:rPr>
                <w:rFonts w:ascii="Aptos Narrow" w:hAnsi="Aptos Narrow"/>
                <w:color w:val="000000"/>
              </w:rPr>
              <w:t>e) S'han reconegut les característiques d’orientació a objectes del llenguatge.</w:t>
            </w:r>
          </w:p>
        </w:tc>
        <w:tc>
          <w:tcPr>
            <w:tcW w:w="1405" w:type="dxa"/>
            <w:vAlign w:val="bottom"/>
          </w:tcPr>
          <w:p w14:paraId="11AA6AE1" w14:textId="77777777" w:rsidR="000E36CD" w:rsidRPr="003A2BAE" w:rsidRDefault="000E36CD" w:rsidP="00B303C5">
            <w:pPr>
              <w:jc w:val="center"/>
            </w:pPr>
            <w:r w:rsidRPr="003A2BAE">
              <w:rPr>
                <w:rFonts w:ascii="Aptos Narrow" w:hAnsi="Aptos Narrow"/>
                <w:color w:val="000000"/>
              </w:rPr>
              <w:t>10%</w:t>
            </w:r>
          </w:p>
        </w:tc>
      </w:tr>
      <w:tr w:rsidR="000E36CD" w:rsidRPr="003A2BAE" w14:paraId="31D95B5F" w14:textId="77777777" w:rsidTr="00B303C5">
        <w:tc>
          <w:tcPr>
            <w:tcW w:w="7225" w:type="dxa"/>
            <w:vAlign w:val="bottom"/>
          </w:tcPr>
          <w:p w14:paraId="2516BAD1" w14:textId="77777777" w:rsidR="000E36CD" w:rsidRPr="003A2BAE" w:rsidRDefault="000E36CD" w:rsidP="00B303C5">
            <w:r w:rsidRPr="003A2BAE">
              <w:rPr>
                <w:rFonts w:ascii="Aptos Narrow" w:hAnsi="Aptos Narrow"/>
                <w:color w:val="000000"/>
              </w:rPr>
              <w:t>f) S'ha creat codi per definir l'estructura d'objectes.</w:t>
            </w:r>
          </w:p>
        </w:tc>
        <w:tc>
          <w:tcPr>
            <w:tcW w:w="1405" w:type="dxa"/>
            <w:vAlign w:val="bottom"/>
          </w:tcPr>
          <w:p w14:paraId="7409AA5B" w14:textId="77777777" w:rsidR="000E36CD" w:rsidRPr="003A2BAE" w:rsidRDefault="000E36CD" w:rsidP="00B303C5">
            <w:pPr>
              <w:jc w:val="center"/>
            </w:pPr>
            <w:r w:rsidRPr="003A2BAE">
              <w:rPr>
                <w:rFonts w:ascii="Aptos Narrow" w:hAnsi="Aptos Narrow"/>
                <w:color w:val="000000"/>
              </w:rPr>
              <w:t>10%</w:t>
            </w:r>
          </w:p>
        </w:tc>
      </w:tr>
      <w:tr w:rsidR="000E36CD" w:rsidRPr="003A2BAE" w14:paraId="7BAE9D2E" w14:textId="77777777" w:rsidTr="00B303C5">
        <w:tc>
          <w:tcPr>
            <w:tcW w:w="7225" w:type="dxa"/>
            <w:vAlign w:val="bottom"/>
          </w:tcPr>
          <w:p w14:paraId="7A931E28" w14:textId="77777777" w:rsidR="000E36CD" w:rsidRPr="003A2BAE" w:rsidRDefault="000E36CD" w:rsidP="00B303C5">
            <w:r w:rsidRPr="003A2BAE">
              <w:rPr>
                <w:rFonts w:ascii="Aptos Narrow" w:hAnsi="Aptos Narrow"/>
                <w:color w:val="000000"/>
              </w:rPr>
              <w:t>g) S'han creat mètodes i propietats.</w:t>
            </w:r>
          </w:p>
        </w:tc>
        <w:tc>
          <w:tcPr>
            <w:tcW w:w="1405" w:type="dxa"/>
            <w:vAlign w:val="bottom"/>
          </w:tcPr>
          <w:p w14:paraId="78F8CBC8" w14:textId="77777777" w:rsidR="000E36CD" w:rsidRPr="003A2BAE" w:rsidRDefault="000E36CD" w:rsidP="00B303C5">
            <w:pPr>
              <w:jc w:val="center"/>
            </w:pPr>
            <w:r w:rsidRPr="003A2BAE">
              <w:rPr>
                <w:rFonts w:ascii="Aptos Narrow" w:hAnsi="Aptos Narrow"/>
                <w:color w:val="000000"/>
              </w:rPr>
              <w:t>15%</w:t>
            </w:r>
          </w:p>
        </w:tc>
      </w:tr>
      <w:tr w:rsidR="000E36CD" w:rsidRPr="003A2BAE" w14:paraId="72B8748C" w14:textId="77777777" w:rsidTr="00B303C5">
        <w:tc>
          <w:tcPr>
            <w:tcW w:w="7225" w:type="dxa"/>
            <w:vAlign w:val="bottom"/>
          </w:tcPr>
          <w:p w14:paraId="74D0F2B5" w14:textId="77777777" w:rsidR="000E36CD" w:rsidRPr="003A2BAE" w:rsidRDefault="000E36CD" w:rsidP="00B303C5">
            <w:r w:rsidRPr="003A2BAE">
              <w:rPr>
                <w:rFonts w:ascii="Aptos Narrow" w:hAnsi="Aptos Narrow"/>
                <w:color w:val="000000"/>
              </w:rPr>
              <w:t>h) S'ha creat codi que faci ús d'objectes definits per l'usuari.</w:t>
            </w:r>
          </w:p>
        </w:tc>
        <w:tc>
          <w:tcPr>
            <w:tcW w:w="1405" w:type="dxa"/>
            <w:vAlign w:val="bottom"/>
          </w:tcPr>
          <w:p w14:paraId="0EFBF37B" w14:textId="77777777" w:rsidR="000E36CD" w:rsidRPr="003A2BAE" w:rsidRDefault="000E36CD" w:rsidP="00B303C5">
            <w:pPr>
              <w:jc w:val="center"/>
            </w:pPr>
            <w:r w:rsidRPr="003A2BAE">
              <w:rPr>
                <w:rFonts w:ascii="Aptos Narrow" w:hAnsi="Aptos Narrow"/>
                <w:color w:val="000000"/>
              </w:rPr>
              <w:t>10%</w:t>
            </w:r>
          </w:p>
        </w:tc>
      </w:tr>
      <w:tr w:rsidR="000E36CD" w:rsidRPr="003A2BAE" w14:paraId="340FAFF7" w14:textId="77777777" w:rsidTr="00B303C5">
        <w:tc>
          <w:tcPr>
            <w:tcW w:w="7225" w:type="dxa"/>
            <w:vAlign w:val="bottom"/>
          </w:tcPr>
          <w:p w14:paraId="295C07E9" w14:textId="77777777" w:rsidR="000E36CD" w:rsidRPr="003A2BAE" w:rsidRDefault="000E36CD" w:rsidP="00B303C5">
            <w:r w:rsidRPr="003A2BAE">
              <w:rPr>
                <w:rFonts w:ascii="Aptos Narrow" w:hAnsi="Aptos Narrow"/>
                <w:color w:val="000000"/>
              </w:rPr>
              <w:t>i) S'ha depurat i documentat el codi.</w:t>
            </w:r>
          </w:p>
        </w:tc>
        <w:tc>
          <w:tcPr>
            <w:tcW w:w="1405" w:type="dxa"/>
            <w:vAlign w:val="bottom"/>
          </w:tcPr>
          <w:p w14:paraId="4AA84298" w14:textId="77777777" w:rsidR="000E36CD" w:rsidRPr="003A2BAE" w:rsidRDefault="000E36CD" w:rsidP="00B303C5">
            <w:pPr>
              <w:jc w:val="center"/>
            </w:pPr>
            <w:r w:rsidRPr="003A2BAE">
              <w:rPr>
                <w:rFonts w:ascii="Aptos Narrow" w:hAnsi="Aptos Narrow"/>
                <w:color w:val="000000"/>
              </w:rPr>
              <w:t>10%</w:t>
            </w:r>
          </w:p>
        </w:tc>
      </w:tr>
    </w:tbl>
    <w:p w14:paraId="58DE5C0A" w14:textId="77777777" w:rsidR="000E36CD" w:rsidRPr="003A2BAE" w:rsidRDefault="000E36CD" w:rsidP="000E36CD"/>
    <w:tbl>
      <w:tblPr>
        <w:tblStyle w:val="TableGrid"/>
        <w:tblW w:w="0" w:type="auto"/>
        <w:tblLook w:val="04A0" w:firstRow="1" w:lastRow="0" w:firstColumn="1" w:lastColumn="0" w:noHBand="0" w:noVBand="1"/>
      </w:tblPr>
      <w:tblGrid>
        <w:gridCol w:w="7225"/>
        <w:gridCol w:w="1405"/>
      </w:tblGrid>
      <w:tr w:rsidR="000E36CD" w:rsidRPr="003A2BAE" w14:paraId="731FA6E4" w14:textId="77777777" w:rsidTr="00B303C5">
        <w:tc>
          <w:tcPr>
            <w:tcW w:w="7225" w:type="dxa"/>
            <w:shd w:val="clear" w:color="auto" w:fill="C6D9F1" w:themeFill="text2" w:themeFillTint="33"/>
            <w:vAlign w:val="bottom"/>
          </w:tcPr>
          <w:p w14:paraId="657DC625" w14:textId="77777777" w:rsidR="000E36CD" w:rsidRPr="003A2BAE" w:rsidRDefault="000E36CD" w:rsidP="00B303C5">
            <w:pPr>
              <w:jc w:val="center"/>
            </w:pPr>
            <w:r w:rsidRPr="003A2BAE">
              <w:rPr>
                <w:rFonts w:ascii="Aptos Narrow" w:hAnsi="Aptos Narrow"/>
                <w:b/>
              </w:rPr>
              <w:t>Resultat d’aprenentatge</w:t>
            </w:r>
          </w:p>
        </w:tc>
        <w:tc>
          <w:tcPr>
            <w:tcW w:w="1405" w:type="dxa"/>
            <w:shd w:val="clear" w:color="auto" w:fill="C6D9F1" w:themeFill="text2" w:themeFillTint="33"/>
            <w:vAlign w:val="bottom"/>
          </w:tcPr>
          <w:p w14:paraId="25276378" w14:textId="77777777" w:rsidR="000E36CD" w:rsidRPr="003A2BAE" w:rsidRDefault="000E36CD" w:rsidP="00B303C5">
            <w:pPr>
              <w:jc w:val="center"/>
            </w:pPr>
            <w:r w:rsidRPr="003A2BAE">
              <w:rPr>
                <w:rFonts w:ascii="Aptos Narrow" w:hAnsi="Aptos Narrow"/>
                <w:b/>
              </w:rPr>
              <w:t>Ponderació</w:t>
            </w:r>
          </w:p>
        </w:tc>
      </w:tr>
      <w:tr w:rsidR="000E36CD" w:rsidRPr="003A2BAE" w14:paraId="2CA9DC0E" w14:textId="77777777" w:rsidTr="00B303C5">
        <w:tc>
          <w:tcPr>
            <w:tcW w:w="7225" w:type="dxa"/>
            <w:vAlign w:val="bottom"/>
          </w:tcPr>
          <w:p w14:paraId="205270CA" w14:textId="77777777" w:rsidR="000E36CD" w:rsidRPr="003A2BAE" w:rsidRDefault="000E36CD" w:rsidP="00B303C5">
            <w:r w:rsidRPr="003A2BAE">
              <w:rPr>
                <w:rFonts w:ascii="Aptos Narrow" w:hAnsi="Aptos Narrow"/>
                <w:color w:val="000000"/>
              </w:rPr>
              <w:t>RA5. Desenvolupa aplicacions web interactives integrant mecanismes de maneig d'esdeveniments.</w:t>
            </w:r>
          </w:p>
        </w:tc>
        <w:tc>
          <w:tcPr>
            <w:tcW w:w="1405" w:type="dxa"/>
            <w:vAlign w:val="bottom"/>
          </w:tcPr>
          <w:p w14:paraId="15BDC7E2" w14:textId="77777777" w:rsidR="000E36CD" w:rsidRPr="003A2BAE" w:rsidRDefault="000E36CD" w:rsidP="00B303C5">
            <w:pPr>
              <w:jc w:val="center"/>
            </w:pPr>
            <w:r w:rsidRPr="003A2BAE">
              <w:rPr>
                <w:rFonts w:ascii="Aptos Narrow" w:hAnsi="Aptos Narrow"/>
                <w:color w:val="000000"/>
              </w:rPr>
              <w:t>20%</w:t>
            </w:r>
          </w:p>
        </w:tc>
      </w:tr>
      <w:tr w:rsidR="000E36CD" w:rsidRPr="003A2BAE" w14:paraId="10B7F913" w14:textId="77777777" w:rsidTr="00B303C5">
        <w:tc>
          <w:tcPr>
            <w:tcW w:w="7225" w:type="dxa"/>
            <w:shd w:val="clear" w:color="auto" w:fill="D9D9D9" w:themeFill="background1" w:themeFillShade="D9"/>
            <w:vAlign w:val="bottom"/>
          </w:tcPr>
          <w:p w14:paraId="0B6BCC59"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418B1BD8"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36F491B1" w14:textId="77777777" w:rsidTr="00B303C5">
        <w:tc>
          <w:tcPr>
            <w:tcW w:w="7225" w:type="dxa"/>
            <w:vAlign w:val="bottom"/>
          </w:tcPr>
          <w:p w14:paraId="7CDB0BF1" w14:textId="77777777" w:rsidR="000E36CD" w:rsidRPr="003A2BAE" w:rsidRDefault="000E36CD" w:rsidP="00B303C5">
            <w:r w:rsidRPr="003A2BAE">
              <w:rPr>
                <w:rFonts w:ascii="Aptos Narrow" w:hAnsi="Aptos Narrow"/>
                <w:color w:val="000000"/>
              </w:rPr>
              <w:t>a) S'han reconegut les possibilitats del llenguatge de marques relatives a la captura dels esdeveniments produïts.</w:t>
            </w:r>
          </w:p>
        </w:tc>
        <w:tc>
          <w:tcPr>
            <w:tcW w:w="1405" w:type="dxa"/>
            <w:vAlign w:val="bottom"/>
          </w:tcPr>
          <w:p w14:paraId="7A6605AC" w14:textId="77777777" w:rsidR="000E36CD" w:rsidRPr="003A2BAE" w:rsidRDefault="000E36CD" w:rsidP="00B303C5">
            <w:pPr>
              <w:jc w:val="center"/>
            </w:pPr>
            <w:r w:rsidRPr="003A2BAE">
              <w:rPr>
                <w:rFonts w:ascii="Aptos Narrow" w:hAnsi="Aptos Narrow"/>
                <w:color w:val="000000"/>
              </w:rPr>
              <w:t>15%</w:t>
            </w:r>
          </w:p>
        </w:tc>
      </w:tr>
      <w:tr w:rsidR="000E36CD" w:rsidRPr="003A2BAE" w14:paraId="2BF30BB5" w14:textId="77777777" w:rsidTr="00B303C5">
        <w:tc>
          <w:tcPr>
            <w:tcW w:w="7225" w:type="dxa"/>
            <w:vAlign w:val="bottom"/>
          </w:tcPr>
          <w:p w14:paraId="5F861707" w14:textId="77777777" w:rsidR="000E36CD" w:rsidRPr="003A2BAE" w:rsidRDefault="000E36CD" w:rsidP="00B303C5">
            <w:r w:rsidRPr="003A2BAE">
              <w:rPr>
                <w:rFonts w:ascii="Aptos Narrow" w:hAnsi="Aptos Narrow"/>
                <w:color w:val="000000"/>
              </w:rPr>
              <w:t>b) S'han identificat les característiques del llenguatge de programació relatives a la gestió dels esdeveniments.</w:t>
            </w:r>
          </w:p>
        </w:tc>
        <w:tc>
          <w:tcPr>
            <w:tcW w:w="1405" w:type="dxa"/>
            <w:vAlign w:val="bottom"/>
          </w:tcPr>
          <w:p w14:paraId="362E5EAE" w14:textId="77777777" w:rsidR="000E36CD" w:rsidRPr="003A2BAE" w:rsidRDefault="000E36CD" w:rsidP="00B303C5">
            <w:pPr>
              <w:jc w:val="center"/>
            </w:pPr>
            <w:r w:rsidRPr="003A2BAE">
              <w:rPr>
                <w:rFonts w:ascii="Aptos Narrow" w:hAnsi="Aptos Narrow"/>
                <w:color w:val="000000"/>
              </w:rPr>
              <w:t>10%</w:t>
            </w:r>
          </w:p>
        </w:tc>
      </w:tr>
      <w:tr w:rsidR="000E36CD" w:rsidRPr="003A2BAE" w14:paraId="254F0EFC" w14:textId="77777777" w:rsidTr="00B303C5">
        <w:tc>
          <w:tcPr>
            <w:tcW w:w="7225" w:type="dxa"/>
            <w:vAlign w:val="bottom"/>
          </w:tcPr>
          <w:p w14:paraId="2614F812" w14:textId="77777777" w:rsidR="000E36CD" w:rsidRPr="003A2BAE" w:rsidRDefault="000E36CD" w:rsidP="00B303C5">
            <w:r w:rsidRPr="003A2BAE">
              <w:rPr>
                <w:rFonts w:ascii="Aptos Narrow" w:hAnsi="Aptos Narrow"/>
                <w:color w:val="000000"/>
              </w:rPr>
              <w:t>c) S'han diferenciat els tipus d'esdeveniments que es poden fer servir.</w:t>
            </w:r>
          </w:p>
        </w:tc>
        <w:tc>
          <w:tcPr>
            <w:tcW w:w="1405" w:type="dxa"/>
            <w:vAlign w:val="bottom"/>
          </w:tcPr>
          <w:p w14:paraId="0D7D91CD" w14:textId="77777777" w:rsidR="000E36CD" w:rsidRPr="003A2BAE" w:rsidRDefault="000E36CD" w:rsidP="00B303C5">
            <w:pPr>
              <w:jc w:val="center"/>
            </w:pPr>
            <w:r w:rsidRPr="003A2BAE">
              <w:rPr>
                <w:rFonts w:ascii="Aptos Narrow" w:hAnsi="Aptos Narrow"/>
                <w:color w:val="000000"/>
              </w:rPr>
              <w:t>10%</w:t>
            </w:r>
          </w:p>
        </w:tc>
      </w:tr>
      <w:tr w:rsidR="000E36CD" w:rsidRPr="003A2BAE" w14:paraId="19D9E562" w14:textId="77777777" w:rsidTr="00B303C5">
        <w:tc>
          <w:tcPr>
            <w:tcW w:w="7225" w:type="dxa"/>
            <w:vAlign w:val="bottom"/>
          </w:tcPr>
          <w:p w14:paraId="64FEA526" w14:textId="77777777" w:rsidR="000E36CD" w:rsidRPr="003A2BAE" w:rsidRDefault="000E36CD" w:rsidP="00B303C5">
            <w:r w:rsidRPr="003A2BAE">
              <w:rPr>
                <w:rFonts w:ascii="Aptos Narrow" w:hAnsi="Aptos Narrow"/>
                <w:color w:val="000000"/>
              </w:rPr>
              <w:t>d) S'ha creat un codi que capturi i utilitzi esdeveniments.</w:t>
            </w:r>
          </w:p>
        </w:tc>
        <w:tc>
          <w:tcPr>
            <w:tcW w:w="1405" w:type="dxa"/>
            <w:vAlign w:val="bottom"/>
          </w:tcPr>
          <w:p w14:paraId="18128736" w14:textId="77777777" w:rsidR="000E36CD" w:rsidRPr="003A2BAE" w:rsidRDefault="000E36CD" w:rsidP="00B303C5">
            <w:pPr>
              <w:jc w:val="center"/>
            </w:pPr>
            <w:r w:rsidRPr="003A2BAE">
              <w:rPr>
                <w:rFonts w:ascii="Aptos Narrow" w:hAnsi="Aptos Narrow"/>
                <w:color w:val="000000"/>
              </w:rPr>
              <w:t>15%</w:t>
            </w:r>
          </w:p>
        </w:tc>
      </w:tr>
      <w:tr w:rsidR="000E36CD" w:rsidRPr="003A2BAE" w14:paraId="3D49136F" w14:textId="77777777" w:rsidTr="00B303C5">
        <w:tc>
          <w:tcPr>
            <w:tcW w:w="7225" w:type="dxa"/>
            <w:vAlign w:val="bottom"/>
          </w:tcPr>
          <w:p w14:paraId="57418E02" w14:textId="77777777" w:rsidR="000E36CD" w:rsidRPr="003A2BAE" w:rsidRDefault="000E36CD" w:rsidP="00B303C5">
            <w:r w:rsidRPr="003A2BAE">
              <w:rPr>
                <w:rFonts w:ascii="Aptos Narrow" w:hAnsi="Aptos Narrow"/>
                <w:color w:val="000000"/>
              </w:rPr>
              <w:t>e) S'han reconegut les capacitats del llenguatge relatives a la gestió de formularis web.</w:t>
            </w:r>
          </w:p>
        </w:tc>
        <w:tc>
          <w:tcPr>
            <w:tcW w:w="1405" w:type="dxa"/>
            <w:vAlign w:val="bottom"/>
          </w:tcPr>
          <w:p w14:paraId="08F1BF6B" w14:textId="77777777" w:rsidR="000E36CD" w:rsidRPr="003A2BAE" w:rsidRDefault="000E36CD" w:rsidP="00B303C5">
            <w:pPr>
              <w:jc w:val="center"/>
            </w:pPr>
            <w:r w:rsidRPr="003A2BAE">
              <w:rPr>
                <w:rFonts w:ascii="Aptos Narrow" w:hAnsi="Aptos Narrow"/>
                <w:color w:val="000000"/>
              </w:rPr>
              <w:t>10%</w:t>
            </w:r>
          </w:p>
        </w:tc>
      </w:tr>
      <w:tr w:rsidR="000E36CD" w:rsidRPr="003A2BAE" w14:paraId="1F0D901A" w14:textId="77777777" w:rsidTr="00B303C5">
        <w:tc>
          <w:tcPr>
            <w:tcW w:w="7225" w:type="dxa"/>
            <w:vAlign w:val="bottom"/>
          </w:tcPr>
          <w:p w14:paraId="377B5F91" w14:textId="77777777" w:rsidR="000E36CD" w:rsidRPr="003A2BAE" w:rsidRDefault="000E36CD" w:rsidP="00B303C5">
            <w:r w:rsidRPr="003A2BAE">
              <w:rPr>
                <w:rFonts w:ascii="Aptos Narrow" w:hAnsi="Aptos Narrow"/>
                <w:color w:val="000000"/>
              </w:rPr>
              <w:t>f) S'han validat formularis web utilitzant esdeveniments.</w:t>
            </w:r>
          </w:p>
        </w:tc>
        <w:tc>
          <w:tcPr>
            <w:tcW w:w="1405" w:type="dxa"/>
            <w:vAlign w:val="bottom"/>
          </w:tcPr>
          <w:p w14:paraId="130E1A24" w14:textId="77777777" w:rsidR="000E36CD" w:rsidRPr="003A2BAE" w:rsidRDefault="000E36CD" w:rsidP="00B303C5">
            <w:pPr>
              <w:jc w:val="center"/>
            </w:pPr>
            <w:r w:rsidRPr="003A2BAE">
              <w:rPr>
                <w:rFonts w:ascii="Aptos Narrow" w:hAnsi="Aptos Narrow"/>
                <w:color w:val="000000"/>
              </w:rPr>
              <w:t>15%</w:t>
            </w:r>
          </w:p>
        </w:tc>
      </w:tr>
      <w:tr w:rsidR="000E36CD" w:rsidRPr="003A2BAE" w14:paraId="54C90F61" w14:textId="77777777" w:rsidTr="00B303C5">
        <w:tc>
          <w:tcPr>
            <w:tcW w:w="7225" w:type="dxa"/>
            <w:vAlign w:val="bottom"/>
          </w:tcPr>
          <w:p w14:paraId="665DF1B0" w14:textId="77777777" w:rsidR="000E36CD" w:rsidRPr="003A2BAE" w:rsidRDefault="000E36CD" w:rsidP="00B303C5">
            <w:r w:rsidRPr="003A2BAE">
              <w:rPr>
                <w:rFonts w:ascii="Aptos Narrow" w:hAnsi="Aptos Narrow"/>
                <w:color w:val="000000"/>
              </w:rPr>
              <w:t>g) S'han utilitzat expressions regulars per facilitar els procediments de validació.</w:t>
            </w:r>
          </w:p>
        </w:tc>
        <w:tc>
          <w:tcPr>
            <w:tcW w:w="1405" w:type="dxa"/>
            <w:vAlign w:val="bottom"/>
          </w:tcPr>
          <w:p w14:paraId="3D0DC847" w14:textId="77777777" w:rsidR="000E36CD" w:rsidRPr="003A2BAE" w:rsidRDefault="000E36CD" w:rsidP="00B303C5">
            <w:pPr>
              <w:jc w:val="center"/>
            </w:pPr>
            <w:r w:rsidRPr="003A2BAE">
              <w:rPr>
                <w:rFonts w:ascii="Aptos Narrow" w:hAnsi="Aptos Narrow"/>
                <w:color w:val="000000"/>
              </w:rPr>
              <w:t>15%</w:t>
            </w:r>
          </w:p>
        </w:tc>
      </w:tr>
      <w:tr w:rsidR="000E36CD" w:rsidRPr="003A2BAE" w14:paraId="6C7E7B8A" w14:textId="77777777" w:rsidTr="00B303C5">
        <w:tc>
          <w:tcPr>
            <w:tcW w:w="7225" w:type="dxa"/>
            <w:vAlign w:val="bottom"/>
          </w:tcPr>
          <w:p w14:paraId="405FCFEF" w14:textId="77777777" w:rsidR="000E36CD" w:rsidRPr="003A2BAE" w:rsidRDefault="000E36CD" w:rsidP="00B303C5">
            <w:r w:rsidRPr="003A2BAE">
              <w:rPr>
                <w:rFonts w:ascii="Aptos Narrow" w:hAnsi="Aptos Narrow"/>
                <w:color w:val="000000"/>
              </w:rPr>
              <w:t>h) S'ha provat i documentat el codi.</w:t>
            </w:r>
          </w:p>
        </w:tc>
        <w:tc>
          <w:tcPr>
            <w:tcW w:w="1405" w:type="dxa"/>
            <w:vAlign w:val="bottom"/>
          </w:tcPr>
          <w:p w14:paraId="36B8D98B" w14:textId="77777777" w:rsidR="000E36CD" w:rsidRPr="003A2BAE" w:rsidRDefault="000E36CD" w:rsidP="00B303C5">
            <w:pPr>
              <w:jc w:val="center"/>
            </w:pPr>
            <w:r w:rsidRPr="003A2BAE">
              <w:rPr>
                <w:rFonts w:ascii="Aptos Narrow" w:hAnsi="Aptos Narrow"/>
                <w:color w:val="000000"/>
              </w:rPr>
              <w:t>10%</w:t>
            </w:r>
          </w:p>
        </w:tc>
      </w:tr>
    </w:tbl>
    <w:p w14:paraId="4B56595D" w14:textId="77777777" w:rsidR="000E36CD" w:rsidRPr="003A2BAE" w:rsidRDefault="000E36CD" w:rsidP="000E36CD"/>
    <w:tbl>
      <w:tblPr>
        <w:tblStyle w:val="TableGrid"/>
        <w:tblW w:w="0" w:type="auto"/>
        <w:tblLook w:val="04A0" w:firstRow="1" w:lastRow="0" w:firstColumn="1" w:lastColumn="0" w:noHBand="0" w:noVBand="1"/>
      </w:tblPr>
      <w:tblGrid>
        <w:gridCol w:w="7225"/>
        <w:gridCol w:w="1405"/>
      </w:tblGrid>
      <w:tr w:rsidR="000E36CD" w:rsidRPr="003A2BAE" w14:paraId="6B6A7750" w14:textId="77777777" w:rsidTr="00B303C5">
        <w:tc>
          <w:tcPr>
            <w:tcW w:w="7225" w:type="dxa"/>
            <w:shd w:val="clear" w:color="auto" w:fill="C6D9F1" w:themeFill="text2" w:themeFillTint="33"/>
            <w:vAlign w:val="bottom"/>
          </w:tcPr>
          <w:p w14:paraId="4AAF24EB" w14:textId="77777777" w:rsidR="000E36CD" w:rsidRPr="003A2BAE" w:rsidRDefault="000E36CD" w:rsidP="00B303C5">
            <w:pPr>
              <w:jc w:val="center"/>
            </w:pPr>
            <w:r w:rsidRPr="003A2BAE">
              <w:rPr>
                <w:rFonts w:ascii="Aptos Narrow" w:hAnsi="Aptos Narrow"/>
                <w:b/>
              </w:rPr>
              <w:t>Resultat d’aprenentatge</w:t>
            </w:r>
          </w:p>
        </w:tc>
        <w:tc>
          <w:tcPr>
            <w:tcW w:w="1405" w:type="dxa"/>
            <w:shd w:val="clear" w:color="auto" w:fill="C6D9F1" w:themeFill="text2" w:themeFillTint="33"/>
            <w:vAlign w:val="bottom"/>
          </w:tcPr>
          <w:p w14:paraId="3C2826EF" w14:textId="77777777" w:rsidR="000E36CD" w:rsidRPr="003A2BAE" w:rsidRDefault="000E36CD" w:rsidP="00B303C5">
            <w:pPr>
              <w:jc w:val="center"/>
            </w:pPr>
            <w:r w:rsidRPr="003A2BAE">
              <w:rPr>
                <w:rFonts w:ascii="Aptos Narrow" w:hAnsi="Aptos Narrow"/>
                <w:b/>
              </w:rPr>
              <w:t>Ponderació</w:t>
            </w:r>
          </w:p>
        </w:tc>
      </w:tr>
      <w:tr w:rsidR="000E36CD" w:rsidRPr="003A2BAE" w14:paraId="4E46C358" w14:textId="77777777" w:rsidTr="00B303C5">
        <w:tc>
          <w:tcPr>
            <w:tcW w:w="7225" w:type="dxa"/>
            <w:vAlign w:val="bottom"/>
          </w:tcPr>
          <w:p w14:paraId="6E7025C1" w14:textId="77777777" w:rsidR="000E36CD" w:rsidRPr="003A2BAE" w:rsidRDefault="000E36CD" w:rsidP="00B303C5">
            <w:r w:rsidRPr="003A2BAE">
              <w:rPr>
                <w:rFonts w:ascii="Aptos Narrow" w:hAnsi="Aptos Narrow"/>
                <w:color w:val="000000"/>
              </w:rPr>
              <w:t>RA6. Desenvolupa aplicacions web analitzant i aplicant les característiques del model d'objectes del document.</w:t>
            </w:r>
          </w:p>
        </w:tc>
        <w:tc>
          <w:tcPr>
            <w:tcW w:w="1405" w:type="dxa"/>
            <w:vAlign w:val="bottom"/>
          </w:tcPr>
          <w:p w14:paraId="5F655A51" w14:textId="77777777" w:rsidR="000E36CD" w:rsidRPr="003A2BAE" w:rsidRDefault="000E36CD" w:rsidP="00B303C5">
            <w:pPr>
              <w:jc w:val="center"/>
            </w:pPr>
            <w:r w:rsidRPr="003A2BAE">
              <w:rPr>
                <w:rFonts w:ascii="Aptos Narrow" w:hAnsi="Aptos Narrow"/>
                <w:color w:val="000000"/>
              </w:rPr>
              <w:t>5%</w:t>
            </w:r>
          </w:p>
        </w:tc>
      </w:tr>
      <w:tr w:rsidR="000E36CD" w:rsidRPr="003A2BAE" w14:paraId="2F6BBE45" w14:textId="77777777" w:rsidTr="00B303C5">
        <w:tc>
          <w:tcPr>
            <w:tcW w:w="7225" w:type="dxa"/>
            <w:shd w:val="clear" w:color="auto" w:fill="D9D9D9" w:themeFill="background1" w:themeFillShade="D9"/>
            <w:vAlign w:val="bottom"/>
          </w:tcPr>
          <w:p w14:paraId="0BC0F2B8"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042C37F7"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572E8F48" w14:textId="77777777" w:rsidTr="00B303C5">
        <w:tc>
          <w:tcPr>
            <w:tcW w:w="7225" w:type="dxa"/>
            <w:vAlign w:val="bottom"/>
          </w:tcPr>
          <w:p w14:paraId="536F381A" w14:textId="77777777" w:rsidR="000E36CD" w:rsidRPr="003A2BAE" w:rsidRDefault="000E36CD" w:rsidP="00B303C5">
            <w:r w:rsidRPr="003A2BAE">
              <w:rPr>
                <w:rFonts w:ascii="Aptos Narrow" w:hAnsi="Aptos Narrow"/>
                <w:color w:val="000000"/>
              </w:rPr>
              <w:t>a) S'ha reconegut el model d'objectes del document de pàgina web.</w:t>
            </w:r>
          </w:p>
        </w:tc>
        <w:tc>
          <w:tcPr>
            <w:tcW w:w="1405" w:type="dxa"/>
            <w:vAlign w:val="bottom"/>
          </w:tcPr>
          <w:p w14:paraId="6CC831E2" w14:textId="77777777" w:rsidR="000E36CD" w:rsidRPr="003A2BAE" w:rsidRDefault="000E36CD" w:rsidP="00B303C5">
            <w:pPr>
              <w:jc w:val="center"/>
            </w:pPr>
            <w:r w:rsidRPr="003A2BAE">
              <w:rPr>
                <w:rFonts w:ascii="Aptos Narrow" w:hAnsi="Aptos Narrow"/>
                <w:color w:val="000000"/>
              </w:rPr>
              <w:t>15%</w:t>
            </w:r>
          </w:p>
        </w:tc>
      </w:tr>
      <w:tr w:rsidR="000E36CD" w:rsidRPr="003A2BAE" w14:paraId="75FEC22D" w14:textId="77777777" w:rsidTr="00B303C5">
        <w:tc>
          <w:tcPr>
            <w:tcW w:w="7225" w:type="dxa"/>
            <w:vAlign w:val="bottom"/>
          </w:tcPr>
          <w:p w14:paraId="303B9174" w14:textId="77777777" w:rsidR="000E36CD" w:rsidRPr="003A2BAE" w:rsidRDefault="000E36CD" w:rsidP="00B303C5">
            <w:r w:rsidRPr="003A2BAE">
              <w:rPr>
                <w:rFonts w:ascii="Aptos Narrow" w:hAnsi="Aptos Narrow"/>
                <w:color w:val="000000"/>
              </w:rPr>
              <w:t>b) S'han identificat els objectes del model, les propietats i els mètodes.</w:t>
            </w:r>
          </w:p>
        </w:tc>
        <w:tc>
          <w:tcPr>
            <w:tcW w:w="1405" w:type="dxa"/>
            <w:vAlign w:val="bottom"/>
          </w:tcPr>
          <w:p w14:paraId="7847CFE0" w14:textId="77777777" w:rsidR="000E36CD" w:rsidRPr="003A2BAE" w:rsidRDefault="000E36CD" w:rsidP="00B303C5">
            <w:pPr>
              <w:jc w:val="center"/>
            </w:pPr>
            <w:r w:rsidRPr="003A2BAE">
              <w:rPr>
                <w:rFonts w:ascii="Aptos Narrow" w:hAnsi="Aptos Narrow"/>
                <w:color w:val="000000"/>
              </w:rPr>
              <w:t>15%</w:t>
            </w:r>
          </w:p>
        </w:tc>
      </w:tr>
      <w:tr w:rsidR="000E36CD" w:rsidRPr="003A2BAE" w14:paraId="2875F5C4" w14:textId="77777777" w:rsidTr="00B303C5">
        <w:tc>
          <w:tcPr>
            <w:tcW w:w="7225" w:type="dxa"/>
            <w:vAlign w:val="bottom"/>
          </w:tcPr>
          <w:p w14:paraId="496C37A7" w14:textId="77777777" w:rsidR="000E36CD" w:rsidRPr="003A2BAE" w:rsidRDefault="000E36CD" w:rsidP="00B303C5">
            <w:r w:rsidRPr="003A2BAE">
              <w:rPr>
                <w:rFonts w:ascii="Aptos Narrow" w:hAnsi="Aptos Narrow"/>
                <w:color w:val="000000"/>
              </w:rPr>
              <w:t>c) S'ha creat i verificat un codi que accedisca a l'estructura del document.</w:t>
            </w:r>
          </w:p>
        </w:tc>
        <w:tc>
          <w:tcPr>
            <w:tcW w:w="1405" w:type="dxa"/>
            <w:vAlign w:val="bottom"/>
          </w:tcPr>
          <w:p w14:paraId="579FCC85" w14:textId="77777777" w:rsidR="000E36CD" w:rsidRPr="003A2BAE" w:rsidRDefault="000E36CD" w:rsidP="00B303C5">
            <w:pPr>
              <w:jc w:val="center"/>
            </w:pPr>
            <w:r w:rsidRPr="003A2BAE">
              <w:rPr>
                <w:rFonts w:ascii="Aptos Narrow" w:hAnsi="Aptos Narrow"/>
                <w:color w:val="000000"/>
              </w:rPr>
              <w:t>10%</w:t>
            </w:r>
          </w:p>
        </w:tc>
      </w:tr>
      <w:tr w:rsidR="000E36CD" w:rsidRPr="003A2BAE" w14:paraId="2EBF9008" w14:textId="77777777" w:rsidTr="00B303C5">
        <w:tc>
          <w:tcPr>
            <w:tcW w:w="7225" w:type="dxa"/>
            <w:vAlign w:val="bottom"/>
          </w:tcPr>
          <w:p w14:paraId="506225D0" w14:textId="77777777" w:rsidR="000E36CD" w:rsidRPr="003A2BAE" w:rsidRDefault="000E36CD" w:rsidP="00B303C5">
            <w:r w:rsidRPr="003A2BAE">
              <w:rPr>
                <w:rFonts w:ascii="Aptos Narrow" w:hAnsi="Aptos Narrow"/>
                <w:color w:val="000000"/>
              </w:rPr>
              <w:t>d) S'han creat nous elements de l'estructura i s'han modificat elements ja existents.</w:t>
            </w:r>
          </w:p>
        </w:tc>
        <w:tc>
          <w:tcPr>
            <w:tcW w:w="1405" w:type="dxa"/>
            <w:vAlign w:val="bottom"/>
          </w:tcPr>
          <w:p w14:paraId="60516C96" w14:textId="77777777" w:rsidR="000E36CD" w:rsidRPr="003A2BAE" w:rsidRDefault="000E36CD" w:rsidP="00B303C5">
            <w:pPr>
              <w:jc w:val="center"/>
            </w:pPr>
            <w:r w:rsidRPr="003A2BAE">
              <w:rPr>
                <w:rFonts w:ascii="Aptos Narrow" w:hAnsi="Aptos Narrow"/>
                <w:color w:val="000000"/>
              </w:rPr>
              <w:t>15%</w:t>
            </w:r>
          </w:p>
        </w:tc>
      </w:tr>
      <w:tr w:rsidR="000E36CD" w:rsidRPr="003A2BAE" w14:paraId="4D8B3473" w14:textId="77777777" w:rsidTr="00B303C5">
        <w:tc>
          <w:tcPr>
            <w:tcW w:w="7225" w:type="dxa"/>
            <w:vAlign w:val="bottom"/>
          </w:tcPr>
          <w:p w14:paraId="06055F12" w14:textId="77777777" w:rsidR="000E36CD" w:rsidRPr="003A2BAE" w:rsidRDefault="000E36CD" w:rsidP="00B303C5">
            <w:r w:rsidRPr="003A2BAE">
              <w:rPr>
                <w:rFonts w:ascii="Aptos Narrow" w:hAnsi="Aptos Narrow"/>
                <w:color w:val="000000"/>
              </w:rPr>
              <w:t>e) S'han associat accions als esdeveniments del model.</w:t>
            </w:r>
          </w:p>
        </w:tc>
        <w:tc>
          <w:tcPr>
            <w:tcW w:w="1405" w:type="dxa"/>
            <w:vAlign w:val="bottom"/>
          </w:tcPr>
          <w:p w14:paraId="171CF90D" w14:textId="77777777" w:rsidR="000E36CD" w:rsidRPr="003A2BAE" w:rsidRDefault="000E36CD" w:rsidP="00B303C5">
            <w:pPr>
              <w:jc w:val="center"/>
            </w:pPr>
            <w:r w:rsidRPr="003A2BAE">
              <w:rPr>
                <w:rFonts w:ascii="Aptos Narrow" w:hAnsi="Aptos Narrow"/>
                <w:color w:val="000000"/>
              </w:rPr>
              <w:t>10%</w:t>
            </w:r>
          </w:p>
        </w:tc>
      </w:tr>
      <w:tr w:rsidR="000E36CD" w:rsidRPr="003A2BAE" w14:paraId="2DA33014" w14:textId="77777777" w:rsidTr="00B303C5">
        <w:tc>
          <w:tcPr>
            <w:tcW w:w="7225" w:type="dxa"/>
            <w:vAlign w:val="bottom"/>
          </w:tcPr>
          <w:p w14:paraId="7067F99D" w14:textId="77777777" w:rsidR="000E36CD" w:rsidRPr="003A2BAE" w:rsidRDefault="000E36CD" w:rsidP="00B303C5">
            <w:r w:rsidRPr="003A2BAE">
              <w:rPr>
                <w:rFonts w:ascii="Aptos Narrow" w:hAnsi="Aptos Narrow"/>
                <w:color w:val="000000"/>
              </w:rPr>
              <w:t>f) S'han identificat les diferències que presenta el model a diferents navegadors.</w:t>
            </w:r>
          </w:p>
        </w:tc>
        <w:tc>
          <w:tcPr>
            <w:tcW w:w="1405" w:type="dxa"/>
            <w:vAlign w:val="bottom"/>
          </w:tcPr>
          <w:p w14:paraId="5FDFF412" w14:textId="77777777" w:rsidR="000E36CD" w:rsidRPr="003A2BAE" w:rsidRDefault="000E36CD" w:rsidP="00B303C5">
            <w:pPr>
              <w:jc w:val="center"/>
            </w:pPr>
            <w:r w:rsidRPr="003A2BAE">
              <w:rPr>
                <w:rFonts w:ascii="Aptos Narrow" w:hAnsi="Aptos Narrow"/>
                <w:color w:val="000000"/>
              </w:rPr>
              <w:t>10%</w:t>
            </w:r>
          </w:p>
        </w:tc>
      </w:tr>
      <w:tr w:rsidR="000E36CD" w:rsidRPr="003A2BAE" w14:paraId="16EAB4B0" w14:textId="77777777" w:rsidTr="00B303C5">
        <w:tc>
          <w:tcPr>
            <w:tcW w:w="7225" w:type="dxa"/>
            <w:vAlign w:val="bottom"/>
          </w:tcPr>
          <w:p w14:paraId="68784B6D" w14:textId="77777777" w:rsidR="000E36CD" w:rsidRPr="003A2BAE" w:rsidRDefault="000E36CD" w:rsidP="00B303C5">
            <w:r w:rsidRPr="003A2BAE">
              <w:rPr>
                <w:rFonts w:ascii="Aptos Narrow" w:hAnsi="Aptos Narrow"/>
                <w:color w:val="000000"/>
              </w:rPr>
              <w:t>g) S'han programat aplicacions Web de manera que funcionin a navegadors amb diferents implementacions del model.</w:t>
            </w:r>
          </w:p>
        </w:tc>
        <w:tc>
          <w:tcPr>
            <w:tcW w:w="1405" w:type="dxa"/>
            <w:vAlign w:val="bottom"/>
          </w:tcPr>
          <w:p w14:paraId="69F27E78" w14:textId="77777777" w:rsidR="000E36CD" w:rsidRPr="003A2BAE" w:rsidRDefault="000E36CD" w:rsidP="00B303C5">
            <w:pPr>
              <w:jc w:val="center"/>
            </w:pPr>
            <w:r w:rsidRPr="003A2BAE">
              <w:rPr>
                <w:rFonts w:ascii="Aptos Narrow" w:hAnsi="Aptos Narrow"/>
                <w:color w:val="000000"/>
              </w:rPr>
              <w:t>15%</w:t>
            </w:r>
          </w:p>
        </w:tc>
      </w:tr>
      <w:tr w:rsidR="000E36CD" w:rsidRPr="003A2BAE" w14:paraId="3A23911A" w14:textId="77777777" w:rsidTr="00B303C5">
        <w:tc>
          <w:tcPr>
            <w:tcW w:w="7225" w:type="dxa"/>
            <w:vAlign w:val="bottom"/>
          </w:tcPr>
          <w:p w14:paraId="4522776A" w14:textId="77777777" w:rsidR="000E36CD" w:rsidRPr="003A2BAE" w:rsidRDefault="000E36CD" w:rsidP="00B303C5">
            <w:r w:rsidRPr="003A2BAE">
              <w:rPr>
                <w:rFonts w:ascii="Aptos Narrow" w:hAnsi="Aptos Narrow"/>
                <w:color w:val="000000"/>
              </w:rPr>
              <w:t>h) S'han independitzat les tres facetes (contingut, aspecte i comportament), en aplicacions web.</w:t>
            </w:r>
          </w:p>
        </w:tc>
        <w:tc>
          <w:tcPr>
            <w:tcW w:w="1405" w:type="dxa"/>
            <w:vAlign w:val="bottom"/>
          </w:tcPr>
          <w:p w14:paraId="564BEF2E" w14:textId="77777777" w:rsidR="000E36CD" w:rsidRPr="003A2BAE" w:rsidRDefault="000E36CD" w:rsidP="00B303C5">
            <w:pPr>
              <w:jc w:val="center"/>
            </w:pPr>
            <w:r w:rsidRPr="003A2BAE">
              <w:rPr>
                <w:rFonts w:ascii="Aptos Narrow" w:hAnsi="Aptos Narrow"/>
                <w:color w:val="000000"/>
              </w:rPr>
              <w:t>10%</w:t>
            </w:r>
          </w:p>
        </w:tc>
      </w:tr>
    </w:tbl>
    <w:p w14:paraId="018260AD" w14:textId="77777777" w:rsidR="000E36CD" w:rsidRPr="003A2BAE" w:rsidRDefault="000E36CD" w:rsidP="000E36CD"/>
    <w:tbl>
      <w:tblPr>
        <w:tblStyle w:val="TableGrid"/>
        <w:tblW w:w="0" w:type="auto"/>
        <w:tblLook w:val="04A0" w:firstRow="1" w:lastRow="0" w:firstColumn="1" w:lastColumn="0" w:noHBand="0" w:noVBand="1"/>
      </w:tblPr>
      <w:tblGrid>
        <w:gridCol w:w="7225"/>
        <w:gridCol w:w="1405"/>
      </w:tblGrid>
      <w:tr w:rsidR="000E36CD" w:rsidRPr="003A2BAE" w14:paraId="6F48DD18" w14:textId="77777777" w:rsidTr="00B303C5">
        <w:tc>
          <w:tcPr>
            <w:tcW w:w="7225" w:type="dxa"/>
            <w:shd w:val="clear" w:color="auto" w:fill="C6D9F1" w:themeFill="text2" w:themeFillTint="33"/>
            <w:vAlign w:val="bottom"/>
          </w:tcPr>
          <w:p w14:paraId="01C3723E" w14:textId="77777777" w:rsidR="000E36CD" w:rsidRPr="003A2BAE" w:rsidRDefault="000E36CD" w:rsidP="00B303C5">
            <w:pPr>
              <w:jc w:val="center"/>
              <w:rPr>
                <w:b/>
              </w:rPr>
            </w:pPr>
            <w:r w:rsidRPr="003A2BAE">
              <w:rPr>
                <w:rFonts w:ascii="Aptos Narrow" w:hAnsi="Aptos Narrow"/>
                <w:b/>
                <w:bCs/>
              </w:rPr>
              <w:t>Resultat d’aprenentatge</w:t>
            </w:r>
          </w:p>
        </w:tc>
        <w:tc>
          <w:tcPr>
            <w:tcW w:w="1405" w:type="dxa"/>
            <w:shd w:val="clear" w:color="auto" w:fill="C6D9F1" w:themeFill="text2" w:themeFillTint="33"/>
            <w:vAlign w:val="bottom"/>
          </w:tcPr>
          <w:p w14:paraId="42025A24" w14:textId="77777777" w:rsidR="000E36CD" w:rsidRPr="003A2BAE" w:rsidRDefault="000E36CD" w:rsidP="00B303C5">
            <w:pPr>
              <w:jc w:val="center"/>
            </w:pPr>
            <w:r w:rsidRPr="003A2BAE">
              <w:rPr>
                <w:rFonts w:ascii="Aptos Narrow" w:hAnsi="Aptos Narrow"/>
                <w:b/>
                <w:bCs/>
              </w:rPr>
              <w:t>Ponderació</w:t>
            </w:r>
          </w:p>
        </w:tc>
      </w:tr>
      <w:tr w:rsidR="000E36CD" w:rsidRPr="003A2BAE" w14:paraId="64DEC2F0" w14:textId="77777777" w:rsidTr="00B303C5">
        <w:tc>
          <w:tcPr>
            <w:tcW w:w="7225" w:type="dxa"/>
            <w:vAlign w:val="bottom"/>
          </w:tcPr>
          <w:p w14:paraId="5956D448" w14:textId="77777777" w:rsidR="000E36CD" w:rsidRPr="003A2BAE" w:rsidRDefault="000E36CD" w:rsidP="00B303C5">
            <w:r w:rsidRPr="003A2BAE">
              <w:rPr>
                <w:rFonts w:ascii="Aptos Narrow" w:hAnsi="Aptos Narrow"/>
                <w:color w:val="000000"/>
              </w:rPr>
              <w:t>RA7. Desenvolupa aplicacions Web dinàmiques, reconeixent i aplicant mecanismes de comunicació asíncrona entre client i servidor.</w:t>
            </w:r>
          </w:p>
        </w:tc>
        <w:tc>
          <w:tcPr>
            <w:tcW w:w="1405" w:type="dxa"/>
            <w:vAlign w:val="bottom"/>
          </w:tcPr>
          <w:p w14:paraId="731AC404" w14:textId="77777777" w:rsidR="000E36CD" w:rsidRPr="003A2BAE" w:rsidRDefault="000E36CD" w:rsidP="00B303C5">
            <w:pPr>
              <w:jc w:val="center"/>
            </w:pPr>
            <w:r w:rsidRPr="003A2BAE">
              <w:rPr>
                <w:rFonts w:ascii="Aptos Narrow" w:hAnsi="Aptos Narrow"/>
                <w:color w:val="000000"/>
              </w:rPr>
              <w:t>20%</w:t>
            </w:r>
          </w:p>
        </w:tc>
      </w:tr>
      <w:tr w:rsidR="000E36CD" w:rsidRPr="003A2BAE" w14:paraId="6909B2E2" w14:textId="77777777" w:rsidTr="00B303C5">
        <w:tc>
          <w:tcPr>
            <w:tcW w:w="7225" w:type="dxa"/>
            <w:shd w:val="clear" w:color="auto" w:fill="D9D9D9" w:themeFill="background1" w:themeFillShade="D9"/>
            <w:vAlign w:val="bottom"/>
          </w:tcPr>
          <w:p w14:paraId="50E96A32"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259BE76B"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045E4792" w14:textId="77777777" w:rsidTr="00B303C5">
        <w:tc>
          <w:tcPr>
            <w:tcW w:w="7225" w:type="dxa"/>
            <w:vAlign w:val="bottom"/>
          </w:tcPr>
          <w:p w14:paraId="34207F17" w14:textId="77777777" w:rsidR="000E36CD" w:rsidRPr="003A2BAE" w:rsidRDefault="000E36CD" w:rsidP="00B303C5">
            <w:r w:rsidRPr="003A2BAE">
              <w:rPr>
                <w:rFonts w:ascii="Aptos Narrow" w:hAnsi="Aptos Narrow"/>
                <w:color w:val="000000"/>
              </w:rPr>
              <w:t>a) S'han avaluat els avantatges i els inconvenients d'utilitzar mecanismes de comunicació asíncrona entre client i servidor web.</w:t>
            </w:r>
          </w:p>
        </w:tc>
        <w:tc>
          <w:tcPr>
            <w:tcW w:w="1405" w:type="dxa"/>
            <w:vAlign w:val="bottom"/>
          </w:tcPr>
          <w:p w14:paraId="5DB859EA" w14:textId="77777777" w:rsidR="000E36CD" w:rsidRPr="003A2BAE" w:rsidRDefault="000E36CD" w:rsidP="00B303C5">
            <w:pPr>
              <w:jc w:val="center"/>
            </w:pPr>
            <w:r w:rsidRPr="003A2BAE">
              <w:rPr>
                <w:rFonts w:ascii="Aptos Narrow" w:hAnsi="Aptos Narrow"/>
                <w:color w:val="000000"/>
              </w:rPr>
              <w:t>15%</w:t>
            </w:r>
          </w:p>
        </w:tc>
      </w:tr>
      <w:tr w:rsidR="000E36CD" w:rsidRPr="003A2BAE" w14:paraId="2D7547BA" w14:textId="77777777" w:rsidTr="00B303C5">
        <w:tc>
          <w:tcPr>
            <w:tcW w:w="7225" w:type="dxa"/>
            <w:vAlign w:val="bottom"/>
          </w:tcPr>
          <w:p w14:paraId="2FEC4C2F" w14:textId="77777777" w:rsidR="000E36CD" w:rsidRPr="003A2BAE" w:rsidRDefault="000E36CD" w:rsidP="00B303C5">
            <w:r w:rsidRPr="003A2BAE">
              <w:rPr>
                <w:rFonts w:ascii="Aptos Narrow" w:hAnsi="Aptos Narrow"/>
                <w:color w:val="000000"/>
              </w:rPr>
              <w:t>b) S’han analitzat els mecanismes disponibles per a l’establiment de la comunicació asíncrona.</w:t>
            </w:r>
          </w:p>
        </w:tc>
        <w:tc>
          <w:tcPr>
            <w:tcW w:w="1405" w:type="dxa"/>
            <w:vAlign w:val="bottom"/>
          </w:tcPr>
          <w:p w14:paraId="17337DFE" w14:textId="77777777" w:rsidR="000E36CD" w:rsidRPr="003A2BAE" w:rsidRDefault="000E36CD" w:rsidP="00B303C5">
            <w:pPr>
              <w:jc w:val="center"/>
            </w:pPr>
            <w:r w:rsidRPr="003A2BAE">
              <w:rPr>
                <w:rFonts w:ascii="Aptos Narrow" w:hAnsi="Aptos Narrow"/>
                <w:color w:val="000000"/>
              </w:rPr>
              <w:t>10%</w:t>
            </w:r>
          </w:p>
        </w:tc>
      </w:tr>
      <w:tr w:rsidR="000E36CD" w:rsidRPr="003A2BAE" w14:paraId="49FDE459" w14:textId="77777777" w:rsidTr="00B303C5">
        <w:tc>
          <w:tcPr>
            <w:tcW w:w="7225" w:type="dxa"/>
            <w:vAlign w:val="bottom"/>
          </w:tcPr>
          <w:p w14:paraId="074D64DE" w14:textId="77777777" w:rsidR="000E36CD" w:rsidRPr="003A2BAE" w:rsidRDefault="000E36CD" w:rsidP="00B303C5">
            <w:r w:rsidRPr="003A2BAE">
              <w:rPr>
                <w:rFonts w:ascii="Aptos Narrow" w:hAnsi="Aptos Narrow"/>
                <w:color w:val="000000"/>
              </w:rPr>
              <w:t>c) S'han fet servir els objectes relacionats.</w:t>
            </w:r>
          </w:p>
        </w:tc>
        <w:tc>
          <w:tcPr>
            <w:tcW w:w="1405" w:type="dxa"/>
            <w:vAlign w:val="bottom"/>
          </w:tcPr>
          <w:p w14:paraId="3F235843" w14:textId="77777777" w:rsidR="000E36CD" w:rsidRPr="003A2BAE" w:rsidRDefault="000E36CD" w:rsidP="00B303C5">
            <w:pPr>
              <w:jc w:val="center"/>
            </w:pPr>
            <w:r w:rsidRPr="003A2BAE">
              <w:rPr>
                <w:rFonts w:ascii="Aptos Narrow" w:hAnsi="Aptos Narrow"/>
                <w:color w:val="000000"/>
              </w:rPr>
              <w:t>10%</w:t>
            </w:r>
          </w:p>
        </w:tc>
      </w:tr>
      <w:tr w:rsidR="000E36CD" w:rsidRPr="003A2BAE" w14:paraId="258E9E9A" w14:textId="77777777" w:rsidTr="00B303C5">
        <w:tc>
          <w:tcPr>
            <w:tcW w:w="7225" w:type="dxa"/>
            <w:vAlign w:val="bottom"/>
          </w:tcPr>
          <w:p w14:paraId="2C2DF44A" w14:textId="77777777" w:rsidR="000E36CD" w:rsidRPr="003A2BAE" w:rsidRDefault="000E36CD" w:rsidP="00B303C5">
            <w:r w:rsidRPr="003A2BAE">
              <w:rPr>
                <w:rFonts w:ascii="Aptos Narrow" w:hAnsi="Aptos Narrow"/>
                <w:color w:val="000000"/>
              </w:rPr>
              <w:t>d) Se n'han identificat les propietats i els mètodes.</w:t>
            </w:r>
          </w:p>
        </w:tc>
        <w:tc>
          <w:tcPr>
            <w:tcW w:w="1405" w:type="dxa"/>
            <w:vAlign w:val="bottom"/>
          </w:tcPr>
          <w:p w14:paraId="7A017912" w14:textId="77777777" w:rsidR="000E36CD" w:rsidRPr="003A2BAE" w:rsidRDefault="000E36CD" w:rsidP="00B303C5">
            <w:pPr>
              <w:jc w:val="center"/>
            </w:pPr>
            <w:r w:rsidRPr="003A2BAE">
              <w:rPr>
                <w:rFonts w:ascii="Aptos Narrow" w:hAnsi="Aptos Narrow"/>
                <w:color w:val="000000"/>
              </w:rPr>
              <w:t>15%</w:t>
            </w:r>
          </w:p>
        </w:tc>
      </w:tr>
      <w:tr w:rsidR="000E36CD" w:rsidRPr="003A2BAE" w14:paraId="0A852378" w14:textId="77777777" w:rsidTr="00B303C5">
        <w:tc>
          <w:tcPr>
            <w:tcW w:w="7225" w:type="dxa"/>
            <w:vAlign w:val="bottom"/>
          </w:tcPr>
          <w:p w14:paraId="6B67458C" w14:textId="77777777" w:rsidR="000E36CD" w:rsidRPr="003A2BAE" w:rsidRDefault="000E36CD" w:rsidP="00B303C5">
            <w:r w:rsidRPr="003A2BAE">
              <w:rPr>
                <w:rFonts w:ascii="Aptos Narrow" w:hAnsi="Aptos Narrow"/>
                <w:color w:val="000000"/>
              </w:rPr>
              <w:t>e) S'ha utilitzat comunicació asíncrona en l'actualització dinàmica del document web.</w:t>
            </w:r>
          </w:p>
        </w:tc>
        <w:tc>
          <w:tcPr>
            <w:tcW w:w="1405" w:type="dxa"/>
            <w:vAlign w:val="bottom"/>
          </w:tcPr>
          <w:p w14:paraId="73E3F043" w14:textId="77777777" w:rsidR="000E36CD" w:rsidRPr="003A2BAE" w:rsidRDefault="000E36CD" w:rsidP="00B303C5">
            <w:pPr>
              <w:jc w:val="center"/>
            </w:pPr>
            <w:r w:rsidRPr="003A2BAE">
              <w:rPr>
                <w:rFonts w:ascii="Aptos Narrow" w:hAnsi="Aptos Narrow"/>
                <w:color w:val="000000"/>
              </w:rPr>
              <w:t>10%</w:t>
            </w:r>
          </w:p>
        </w:tc>
      </w:tr>
      <w:tr w:rsidR="000E36CD" w:rsidRPr="003A2BAE" w14:paraId="5B8AE3C1" w14:textId="77777777" w:rsidTr="00B303C5">
        <w:tc>
          <w:tcPr>
            <w:tcW w:w="7225" w:type="dxa"/>
            <w:vAlign w:val="bottom"/>
          </w:tcPr>
          <w:p w14:paraId="30AE6014" w14:textId="77777777" w:rsidR="000E36CD" w:rsidRPr="003A2BAE" w:rsidRDefault="000E36CD" w:rsidP="00B303C5">
            <w:r w:rsidRPr="003A2BAE">
              <w:rPr>
                <w:rFonts w:ascii="Aptos Narrow" w:hAnsi="Aptos Narrow"/>
                <w:color w:val="000000"/>
              </w:rPr>
              <w:t>f) S'han utilitzat diferents formats en l'enviament i la recepció d'informació.</w:t>
            </w:r>
          </w:p>
        </w:tc>
        <w:tc>
          <w:tcPr>
            <w:tcW w:w="1405" w:type="dxa"/>
            <w:vAlign w:val="bottom"/>
          </w:tcPr>
          <w:p w14:paraId="2CA89C8F" w14:textId="77777777" w:rsidR="000E36CD" w:rsidRPr="003A2BAE" w:rsidRDefault="000E36CD" w:rsidP="00B303C5">
            <w:pPr>
              <w:jc w:val="center"/>
            </w:pPr>
            <w:r w:rsidRPr="003A2BAE">
              <w:rPr>
                <w:rFonts w:ascii="Aptos Narrow" w:hAnsi="Aptos Narrow"/>
                <w:color w:val="000000"/>
              </w:rPr>
              <w:t>10%</w:t>
            </w:r>
          </w:p>
        </w:tc>
      </w:tr>
      <w:tr w:rsidR="000E36CD" w:rsidRPr="003A2BAE" w14:paraId="540CC33A" w14:textId="77777777" w:rsidTr="00B303C5">
        <w:tc>
          <w:tcPr>
            <w:tcW w:w="7225" w:type="dxa"/>
            <w:vAlign w:val="bottom"/>
          </w:tcPr>
          <w:p w14:paraId="7A5039BA" w14:textId="77777777" w:rsidR="000E36CD" w:rsidRPr="003A2BAE" w:rsidRDefault="000E36CD" w:rsidP="00B303C5">
            <w:r w:rsidRPr="003A2BAE">
              <w:rPr>
                <w:rFonts w:ascii="Aptos Narrow" w:hAnsi="Aptos Narrow"/>
                <w:color w:val="000000"/>
              </w:rPr>
              <w:t>g) S'han programat aplicacions Web asíncrones de manera que funcionin a diferents navegadors.</w:t>
            </w:r>
          </w:p>
        </w:tc>
        <w:tc>
          <w:tcPr>
            <w:tcW w:w="1405" w:type="dxa"/>
            <w:vAlign w:val="bottom"/>
          </w:tcPr>
          <w:p w14:paraId="72C393DF" w14:textId="77777777" w:rsidR="000E36CD" w:rsidRPr="003A2BAE" w:rsidRDefault="000E36CD" w:rsidP="00B303C5">
            <w:pPr>
              <w:jc w:val="center"/>
            </w:pPr>
            <w:r w:rsidRPr="003A2BAE">
              <w:rPr>
                <w:rFonts w:ascii="Aptos Narrow" w:hAnsi="Aptos Narrow"/>
                <w:color w:val="000000"/>
              </w:rPr>
              <w:t>10%</w:t>
            </w:r>
          </w:p>
        </w:tc>
      </w:tr>
      <w:tr w:rsidR="000E36CD" w:rsidRPr="003A2BAE" w14:paraId="30A51003" w14:textId="77777777" w:rsidTr="00B303C5">
        <w:tc>
          <w:tcPr>
            <w:tcW w:w="7225" w:type="dxa"/>
            <w:vAlign w:val="bottom"/>
          </w:tcPr>
          <w:p w14:paraId="08AA7399" w14:textId="77777777" w:rsidR="000E36CD" w:rsidRPr="003A2BAE" w:rsidRDefault="000E36CD" w:rsidP="00B303C5">
            <w:r w:rsidRPr="003A2BAE">
              <w:rPr>
                <w:rFonts w:ascii="Aptos Narrow" w:hAnsi="Aptos Narrow"/>
                <w:color w:val="000000"/>
              </w:rPr>
              <w:t>h) S'han classificat i analitzat llibreries que facilitin la incorporació de les tecnologies d'actualització dinàmica a la programació de pàgines web.</w:t>
            </w:r>
          </w:p>
        </w:tc>
        <w:tc>
          <w:tcPr>
            <w:tcW w:w="1405" w:type="dxa"/>
            <w:vAlign w:val="bottom"/>
          </w:tcPr>
          <w:p w14:paraId="0E215ACD" w14:textId="77777777" w:rsidR="000E36CD" w:rsidRPr="003A2BAE" w:rsidRDefault="000E36CD" w:rsidP="00B303C5">
            <w:pPr>
              <w:jc w:val="center"/>
            </w:pPr>
            <w:r w:rsidRPr="003A2BAE">
              <w:rPr>
                <w:rFonts w:ascii="Aptos Narrow" w:hAnsi="Aptos Narrow"/>
                <w:color w:val="000000"/>
              </w:rPr>
              <w:t>10%</w:t>
            </w:r>
          </w:p>
        </w:tc>
      </w:tr>
      <w:tr w:rsidR="000E36CD" w:rsidRPr="003A2BAE" w14:paraId="76A363A1" w14:textId="77777777" w:rsidTr="00B303C5">
        <w:tc>
          <w:tcPr>
            <w:tcW w:w="7225" w:type="dxa"/>
            <w:vAlign w:val="bottom"/>
          </w:tcPr>
          <w:p w14:paraId="47641D01" w14:textId="77777777" w:rsidR="000E36CD" w:rsidRPr="003A2BAE" w:rsidRDefault="000E36CD" w:rsidP="00B303C5">
            <w:r w:rsidRPr="003A2BAE">
              <w:rPr>
                <w:rFonts w:ascii="Aptos Narrow" w:hAnsi="Aptos Narrow"/>
                <w:color w:val="000000"/>
              </w:rPr>
              <w:t>i) S'han creat i depurat programes que utilitzin aquestes llibreries.</w:t>
            </w:r>
          </w:p>
        </w:tc>
        <w:tc>
          <w:tcPr>
            <w:tcW w:w="1405" w:type="dxa"/>
            <w:vAlign w:val="bottom"/>
          </w:tcPr>
          <w:p w14:paraId="66B98800" w14:textId="77777777" w:rsidR="000E36CD" w:rsidRPr="003A2BAE" w:rsidRDefault="000E36CD" w:rsidP="00B303C5">
            <w:pPr>
              <w:jc w:val="center"/>
            </w:pPr>
            <w:r w:rsidRPr="003A2BAE">
              <w:rPr>
                <w:rFonts w:ascii="Aptos Narrow" w:hAnsi="Aptos Narrow"/>
                <w:color w:val="000000"/>
              </w:rPr>
              <w:t>10%</w:t>
            </w:r>
          </w:p>
        </w:tc>
      </w:tr>
    </w:tbl>
    <w:p w14:paraId="261CE4F9" w14:textId="77777777" w:rsidR="000E36CD" w:rsidRPr="000417EF" w:rsidRDefault="000E36CD" w:rsidP="000417EF"/>
    <w:p w14:paraId="29D46700" w14:textId="4D907A9F" w:rsidR="00BC58FD" w:rsidRDefault="00E16E71" w:rsidP="00B303C5">
      <w:pPr>
        <w:pStyle w:val="Heading2"/>
        <w:numPr>
          <w:ilvl w:val="1"/>
          <w:numId w:val="16"/>
        </w:numPr>
        <w:ind w:left="426" w:hanging="437"/>
      </w:pPr>
      <w:bookmarkStart w:id="52" w:name="_Toc199065287"/>
      <w:r w:rsidRPr="003A2BAE">
        <w:t>Criteris d</w:t>
      </w:r>
      <w:r w:rsidR="00B84174" w:rsidRPr="003A2BAE">
        <w:t>e qualificació</w:t>
      </w:r>
      <w:bookmarkEnd w:id="52"/>
    </w:p>
    <w:p w14:paraId="7E78B631" w14:textId="5DB16A89" w:rsidR="002C1ED6" w:rsidRPr="002C1ED6" w:rsidRDefault="002C1ED6" w:rsidP="002C1ED6">
      <w:r>
        <w:t xml:space="preserve">En cada avaluació </w:t>
      </w:r>
      <w:r w:rsidR="000B32BA">
        <w:t>es calcularà la nota de l’alumne</w:t>
      </w:r>
      <w:r w:rsidR="00FD33C4">
        <w:t xml:space="preserve"> mitjançant la nota </w:t>
      </w:r>
      <w:r w:rsidR="00991BA8">
        <w:t>assignada en les rúbriques dels sprints de l’aval</w:t>
      </w:r>
      <w:r w:rsidR="00CC2DF4">
        <w:t>u</w:t>
      </w:r>
      <w:r w:rsidR="00991BA8">
        <w:t>ac</w:t>
      </w:r>
      <w:r w:rsidR="00CC2DF4">
        <w:t xml:space="preserve">ió. Els sprints i les rúbriques han estat dissenyats per a que tots els criteris d’avaluació dels resultats d’aprenentatge es </w:t>
      </w:r>
      <w:r w:rsidR="00E44BA8">
        <w:t>tracten</w:t>
      </w:r>
      <w:r w:rsidR="000B4404">
        <w:t xml:space="preserve"> durant el curs.</w:t>
      </w:r>
    </w:p>
    <w:p w14:paraId="0EDE6C35" w14:textId="3A894FFC" w:rsidR="006426B7" w:rsidRDefault="000B4404" w:rsidP="006426B7">
      <w:r>
        <w:t xml:space="preserve">No es deixaran criteris d’avaluació </w:t>
      </w:r>
      <w:r w:rsidR="00756E17">
        <w:t>específicament a tractar en empresa, perquè mai podem assegurar que tots els alumnes aconseguisquen trobar una empresa on es desenvolupe el</w:t>
      </w:r>
      <w:r w:rsidR="00BF1C94">
        <w:t>s</w:t>
      </w:r>
      <w:r w:rsidR="00756E17">
        <w:t xml:space="preserve"> mateix</w:t>
      </w:r>
      <w:r w:rsidR="00BF1C94">
        <w:t>os</w:t>
      </w:r>
      <w:r w:rsidR="00756E17">
        <w:t xml:space="preserve"> resultat</w:t>
      </w:r>
      <w:r w:rsidR="00BF1C94">
        <w:t>s</w:t>
      </w:r>
      <w:r w:rsidR="00756E17">
        <w:t xml:space="preserve"> d’aprenentatge. </w:t>
      </w:r>
    </w:p>
    <w:p w14:paraId="6A21AF8F" w14:textId="4AD692C7" w:rsidR="00756E17" w:rsidRPr="006426B7" w:rsidRDefault="00756E17" w:rsidP="006426B7">
      <w:r>
        <w:t xml:space="preserve">En classe </w:t>
      </w:r>
      <w:r w:rsidR="00CD46A3">
        <w:t>els v</w:t>
      </w:r>
      <w:r w:rsidR="00B303C5">
        <w:t>eu</w:t>
      </w:r>
      <w:r w:rsidR="00CD46A3">
        <w:t xml:space="preserve">ran tots </w:t>
      </w:r>
      <w:r>
        <w:t xml:space="preserve"> i si després en l’empresa també es </w:t>
      </w:r>
      <w:r w:rsidR="00656D5E">
        <w:t>tracten</w:t>
      </w:r>
      <w:r>
        <w:t xml:space="preserve">, </w:t>
      </w:r>
      <w:r w:rsidR="00F240FC">
        <w:t>doncs es canviarà la ponderació de</w:t>
      </w:r>
      <w:r w:rsidR="00B303C5">
        <w:t>ls resultats d’aprenentatge descrits en l’aparat anterior.</w:t>
      </w:r>
    </w:p>
    <w:p w14:paraId="5331A16E" w14:textId="3A5D2672" w:rsidR="00B84174" w:rsidRPr="003A2BAE" w:rsidRDefault="00B84174" w:rsidP="001E3610">
      <w:pPr>
        <w:pStyle w:val="Heading2"/>
        <w:numPr>
          <w:ilvl w:val="1"/>
          <w:numId w:val="16"/>
        </w:numPr>
        <w:ind w:left="426" w:hanging="437"/>
      </w:pPr>
      <w:bookmarkStart w:id="53" w:name="_Toc199065288"/>
      <w:r w:rsidRPr="003A2BAE">
        <w:t>Evidències a qualificar</w:t>
      </w:r>
      <w:bookmarkEnd w:id="53"/>
    </w:p>
    <w:p w14:paraId="10FBCEC5" w14:textId="126C073E" w:rsidR="0057144D" w:rsidRPr="0057144D" w:rsidRDefault="0057144D" w:rsidP="007F0B8F">
      <w:r w:rsidRPr="0057144D">
        <w:t>Les evidències</w:t>
      </w:r>
      <w:r>
        <w:t xml:space="preserve"> que utilitzarem durant </w:t>
      </w:r>
      <w:r w:rsidR="00C9280E">
        <w:t xml:space="preserve">tot </w:t>
      </w:r>
      <w:r>
        <w:t xml:space="preserve">el </w:t>
      </w:r>
      <w:r w:rsidR="00C9280E">
        <w:t xml:space="preserve">curs </w:t>
      </w:r>
      <w:r w:rsidR="00DC1FD4">
        <w:t>seran</w:t>
      </w:r>
      <w:r w:rsidR="00C9280E">
        <w:t xml:space="preserve"> </w:t>
      </w:r>
      <w:r w:rsidR="004F6534">
        <w:t>comunes a tots els sprints</w:t>
      </w:r>
      <w:r w:rsidR="00251BAA">
        <w:t>, encara que en cada sprint</w:t>
      </w:r>
      <w:r w:rsidR="00B16821">
        <w:t xml:space="preserve"> </w:t>
      </w:r>
      <w:r w:rsidR="0004523F">
        <w:t xml:space="preserve">els </w:t>
      </w:r>
      <w:r w:rsidR="0003105B">
        <w:t xml:space="preserve">criteris d’avaluació </w:t>
      </w:r>
      <w:r w:rsidR="003C4678">
        <w:t>que s’han de avaluar s</w:t>
      </w:r>
      <w:r w:rsidR="002903FF">
        <w:t>iguen</w:t>
      </w:r>
      <w:r w:rsidR="003C4678">
        <w:t xml:space="preserve"> diferents</w:t>
      </w:r>
      <w:r w:rsidR="000C75B5">
        <w:t>.</w:t>
      </w:r>
      <w:r w:rsidR="00517142">
        <w:t xml:space="preserve"> </w:t>
      </w:r>
    </w:p>
    <w:p w14:paraId="13ABA419" w14:textId="24C9C186" w:rsidR="00F27DA8" w:rsidRDefault="00923486" w:rsidP="007F0B8F">
      <w:r>
        <w:t>L’alumnat generarà com a evidències el codi font del projecte Karm</w:t>
      </w:r>
      <w:r w:rsidR="001B2B26">
        <w:t>a</w:t>
      </w:r>
      <w:r w:rsidR="00043CC9">
        <w:t xml:space="preserve">, que entregarà en un repositori de </w:t>
      </w:r>
      <w:proofErr w:type="spellStart"/>
      <w:r w:rsidR="00043CC9">
        <w:t>github</w:t>
      </w:r>
      <w:proofErr w:type="spellEnd"/>
      <w:r w:rsidR="001B2B26">
        <w:t xml:space="preserve"> en una branca diferent per a cada sprint, per a que puga continuar </w:t>
      </w:r>
      <w:r w:rsidR="004A05C3">
        <w:t>treballant en la branca següent mentre se li avalua el sprint anterior.</w:t>
      </w:r>
      <w:r w:rsidR="00B44B7C">
        <w:t xml:space="preserve"> </w:t>
      </w:r>
      <w:r w:rsidR="0005177E">
        <w:t xml:space="preserve">Aquestes evidències permetran verificar l’assoliment dels resultats d’aprenentatge i seran avaluades mitjançant les rúbriques detallades en el punt </w:t>
      </w:r>
      <w:r w:rsidR="00CC4DCF">
        <w:t>7.1.1.</w:t>
      </w:r>
    </w:p>
    <w:p w14:paraId="6F185820" w14:textId="14118526" w:rsidR="008A56E7" w:rsidRDefault="00B76BE3" w:rsidP="00B76BE3">
      <w:r>
        <w:t xml:space="preserve">En el punt 6 s’ha detallat </w:t>
      </w:r>
      <w:r w:rsidR="005B6CC2">
        <w:t xml:space="preserve">el producte final de l’sprint, </w:t>
      </w:r>
      <w:r w:rsidR="009C3303">
        <w:t xml:space="preserve">que serà </w:t>
      </w:r>
      <w:r w:rsidR="000C2904">
        <w:t xml:space="preserve">l’evidència </w:t>
      </w:r>
      <w:r w:rsidR="006C041E">
        <w:t>per avaluar cadascú dels sprints</w:t>
      </w:r>
      <w:r w:rsidR="000C2904">
        <w:t>.</w:t>
      </w:r>
    </w:p>
    <w:sectPr w:rsidR="008A56E7" w:rsidSect="005D435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91619" w14:textId="77777777" w:rsidR="00D32496" w:rsidRDefault="00D32496" w:rsidP="00D32496">
      <w:pPr>
        <w:spacing w:after="0" w:line="240" w:lineRule="auto"/>
      </w:pPr>
      <w:r>
        <w:separator/>
      </w:r>
    </w:p>
  </w:endnote>
  <w:endnote w:type="continuationSeparator" w:id="0">
    <w:p w14:paraId="31F55011" w14:textId="77777777" w:rsidR="00D32496" w:rsidRDefault="00D32496" w:rsidP="00D3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966DD" w14:textId="77777777" w:rsidR="00D32496" w:rsidRDefault="00D32496" w:rsidP="00D32496">
      <w:pPr>
        <w:spacing w:after="0" w:line="240" w:lineRule="auto"/>
      </w:pPr>
      <w:r>
        <w:separator/>
      </w:r>
    </w:p>
  </w:footnote>
  <w:footnote w:type="continuationSeparator" w:id="0">
    <w:p w14:paraId="4AFDF6C0" w14:textId="77777777" w:rsidR="00D32496" w:rsidRDefault="00D32496" w:rsidP="00D32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792D31"/>
    <w:multiLevelType w:val="hybridMultilevel"/>
    <w:tmpl w:val="55F02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3ED4AC1"/>
    <w:multiLevelType w:val="hybridMultilevel"/>
    <w:tmpl w:val="2062977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8" w15:restartNumberingAfterBreak="0">
    <w:nsid w:val="048C1EC4"/>
    <w:multiLevelType w:val="multilevel"/>
    <w:tmpl w:val="E22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9F541B"/>
    <w:multiLevelType w:val="multilevel"/>
    <w:tmpl w:val="9C4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AA1974"/>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8017A"/>
    <w:multiLevelType w:val="multilevel"/>
    <w:tmpl w:val="B89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4475FE"/>
    <w:multiLevelType w:val="multilevel"/>
    <w:tmpl w:val="EACAF9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A71A1"/>
    <w:multiLevelType w:val="multilevel"/>
    <w:tmpl w:val="40F8F5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14D831A"/>
    <w:multiLevelType w:val="hybridMultilevel"/>
    <w:tmpl w:val="FFFFFFFF"/>
    <w:lvl w:ilvl="0" w:tplc="554A74BE">
      <w:start w:val="1"/>
      <w:numFmt w:val="decimal"/>
      <w:lvlText w:val="%1."/>
      <w:lvlJc w:val="left"/>
      <w:pPr>
        <w:ind w:left="720" w:hanging="360"/>
      </w:pPr>
    </w:lvl>
    <w:lvl w:ilvl="1" w:tplc="2870DB7C">
      <w:start w:val="1"/>
      <w:numFmt w:val="lowerLetter"/>
      <w:lvlText w:val="%2."/>
      <w:lvlJc w:val="left"/>
      <w:pPr>
        <w:ind w:left="1440" w:hanging="360"/>
      </w:pPr>
    </w:lvl>
    <w:lvl w:ilvl="2" w:tplc="B740BBAA">
      <w:start w:val="1"/>
      <w:numFmt w:val="lowerRoman"/>
      <w:lvlText w:val="%3."/>
      <w:lvlJc w:val="right"/>
      <w:pPr>
        <w:ind w:left="2160" w:hanging="180"/>
      </w:pPr>
    </w:lvl>
    <w:lvl w:ilvl="3" w:tplc="0EBA4AC6">
      <w:start w:val="1"/>
      <w:numFmt w:val="decimal"/>
      <w:lvlText w:val="%4."/>
      <w:lvlJc w:val="left"/>
      <w:pPr>
        <w:ind w:left="2880" w:hanging="360"/>
      </w:pPr>
    </w:lvl>
    <w:lvl w:ilvl="4" w:tplc="119CE4C8">
      <w:start w:val="1"/>
      <w:numFmt w:val="lowerLetter"/>
      <w:lvlText w:val="%5."/>
      <w:lvlJc w:val="left"/>
      <w:pPr>
        <w:ind w:left="3600" w:hanging="360"/>
      </w:pPr>
    </w:lvl>
    <w:lvl w:ilvl="5" w:tplc="580C3CBE">
      <w:start w:val="1"/>
      <w:numFmt w:val="lowerRoman"/>
      <w:lvlText w:val="%6."/>
      <w:lvlJc w:val="right"/>
      <w:pPr>
        <w:ind w:left="4320" w:hanging="180"/>
      </w:pPr>
    </w:lvl>
    <w:lvl w:ilvl="6" w:tplc="A5D0B706">
      <w:start w:val="1"/>
      <w:numFmt w:val="decimal"/>
      <w:lvlText w:val="%7."/>
      <w:lvlJc w:val="left"/>
      <w:pPr>
        <w:ind w:left="5040" w:hanging="360"/>
      </w:pPr>
    </w:lvl>
    <w:lvl w:ilvl="7" w:tplc="EEDE5128">
      <w:start w:val="1"/>
      <w:numFmt w:val="lowerLetter"/>
      <w:lvlText w:val="%8."/>
      <w:lvlJc w:val="left"/>
      <w:pPr>
        <w:ind w:left="5760" w:hanging="360"/>
      </w:pPr>
    </w:lvl>
    <w:lvl w:ilvl="8" w:tplc="D63AFD38">
      <w:start w:val="1"/>
      <w:numFmt w:val="lowerRoman"/>
      <w:lvlText w:val="%9."/>
      <w:lvlJc w:val="right"/>
      <w:pPr>
        <w:ind w:left="6480" w:hanging="180"/>
      </w:pPr>
    </w:lvl>
  </w:abstractNum>
  <w:abstractNum w:abstractNumId="15" w15:restartNumberingAfterBreak="0">
    <w:nsid w:val="225376D8"/>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BA4F03"/>
    <w:multiLevelType w:val="hybridMultilevel"/>
    <w:tmpl w:val="F0DCB2B6"/>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7" w15:restartNumberingAfterBreak="0">
    <w:nsid w:val="28E9368D"/>
    <w:multiLevelType w:val="hybridMultilevel"/>
    <w:tmpl w:val="151AD02A"/>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8" w15:restartNumberingAfterBreak="0">
    <w:nsid w:val="28F20C5C"/>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BD2A5A"/>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F516D7"/>
    <w:multiLevelType w:val="hybridMultilevel"/>
    <w:tmpl w:val="DE8C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617B57"/>
    <w:multiLevelType w:val="multilevel"/>
    <w:tmpl w:val="0D1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1B2350"/>
    <w:multiLevelType w:val="multilevel"/>
    <w:tmpl w:val="DB4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2453A4"/>
    <w:multiLevelType w:val="hybridMultilevel"/>
    <w:tmpl w:val="E09C7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C4329B7"/>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325A9D"/>
    <w:multiLevelType w:val="multilevel"/>
    <w:tmpl w:val="FE8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987EBF"/>
    <w:multiLevelType w:val="hybridMultilevel"/>
    <w:tmpl w:val="5FAA8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2DA620D"/>
    <w:multiLevelType w:val="hybridMultilevel"/>
    <w:tmpl w:val="A08C9FC2"/>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8" w15:restartNumberingAfterBreak="0">
    <w:nsid w:val="43E20107"/>
    <w:multiLevelType w:val="hybridMultilevel"/>
    <w:tmpl w:val="271E1F1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9" w15:restartNumberingAfterBreak="0">
    <w:nsid w:val="48203827"/>
    <w:multiLevelType w:val="multilevel"/>
    <w:tmpl w:val="C4A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4E21E8"/>
    <w:multiLevelType w:val="multilevel"/>
    <w:tmpl w:val="17B4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DE1404"/>
    <w:multiLevelType w:val="hybridMultilevel"/>
    <w:tmpl w:val="98E88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A1131AA"/>
    <w:multiLevelType w:val="multilevel"/>
    <w:tmpl w:val="FFE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85C6BE"/>
    <w:multiLevelType w:val="hybridMultilevel"/>
    <w:tmpl w:val="FFFFFFFF"/>
    <w:lvl w:ilvl="0" w:tplc="0CF44072">
      <w:start w:val="1"/>
      <w:numFmt w:val="decimal"/>
      <w:lvlText w:val="%1."/>
      <w:lvlJc w:val="left"/>
      <w:pPr>
        <w:ind w:left="720" w:hanging="360"/>
      </w:pPr>
    </w:lvl>
    <w:lvl w:ilvl="1" w:tplc="C8AE6496">
      <w:start w:val="1"/>
      <w:numFmt w:val="lowerLetter"/>
      <w:lvlText w:val="%2."/>
      <w:lvlJc w:val="left"/>
      <w:pPr>
        <w:ind w:left="1440" w:hanging="360"/>
      </w:pPr>
    </w:lvl>
    <w:lvl w:ilvl="2" w:tplc="6A6C0E8E">
      <w:start w:val="1"/>
      <w:numFmt w:val="lowerRoman"/>
      <w:lvlText w:val="%3."/>
      <w:lvlJc w:val="right"/>
      <w:pPr>
        <w:ind w:left="2160" w:hanging="180"/>
      </w:pPr>
    </w:lvl>
    <w:lvl w:ilvl="3" w:tplc="DF100BE8">
      <w:start w:val="1"/>
      <w:numFmt w:val="decimal"/>
      <w:lvlText w:val="%4."/>
      <w:lvlJc w:val="left"/>
      <w:pPr>
        <w:ind w:left="2880" w:hanging="360"/>
      </w:pPr>
    </w:lvl>
    <w:lvl w:ilvl="4" w:tplc="16C846EE">
      <w:start w:val="1"/>
      <w:numFmt w:val="lowerLetter"/>
      <w:lvlText w:val="%5."/>
      <w:lvlJc w:val="left"/>
      <w:pPr>
        <w:ind w:left="3600" w:hanging="360"/>
      </w:pPr>
    </w:lvl>
    <w:lvl w:ilvl="5" w:tplc="69B2449C">
      <w:start w:val="1"/>
      <w:numFmt w:val="lowerRoman"/>
      <w:lvlText w:val="%6."/>
      <w:lvlJc w:val="right"/>
      <w:pPr>
        <w:ind w:left="4320" w:hanging="180"/>
      </w:pPr>
    </w:lvl>
    <w:lvl w:ilvl="6" w:tplc="8CEEF21C">
      <w:start w:val="1"/>
      <w:numFmt w:val="decimal"/>
      <w:lvlText w:val="%7."/>
      <w:lvlJc w:val="left"/>
      <w:pPr>
        <w:ind w:left="5040" w:hanging="360"/>
      </w:pPr>
    </w:lvl>
    <w:lvl w:ilvl="7" w:tplc="BFF6ED40">
      <w:start w:val="1"/>
      <w:numFmt w:val="lowerLetter"/>
      <w:lvlText w:val="%8."/>
      <w:lvlJc w:val="left"/>
      <w:pPr>
        <w:ind w:left="5760" w:hanging="360"/>
      </w:pPr>
    </w:lvl>
    <w:lvl w:ilvl="8" w:tplc="56E055EE">
      <w:start w:val="1"/>
      <w:numFmt w:val="lowerRoman"/>
      <w:lvlText w:val="%9."/>
      <w:lvlJc w:val="right"/>
      <w:pPr>
        <w:ind w:left="6480" w:hanging="180"/>
      </w:pPr>
    </w:lvl>
  </w:abstractNum>
  <w:abstractNum w:abstractNumId="34" w15:restartNumberingAfterBreak="0">
    <w:nsid w:val="4E170450"/>
    <w:multiLevelType w:val="multilevel"/>
    <w:tmpl w:val="2FA09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B6039"/>
    <w:multiLevelType w:val="multilevel"/>
    <w:tmpl w:val="51BA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C01325"/>
    <w:multiLevelType w:val="multilevel"/>
    <w:tmpl w:val="4CE8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B24410"/>
    <w:multiLevelType w:val="multilevel"/>
    <w:tmpl w:val="A62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2C0350"/>
    <w:multiLevelType w:val="multilevel"/>
    <w:tmpl w:val="E9C81B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Calibri" w:eastAsiaTheme="minorEastAsia" w:hAnsi="Calibri" w:cs="Calibri"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DA2CB9"/>
    <w:multiLevelType w:val="multilevel"/>
    <w:tmpl w:val="D488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E17EE8"/>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B553DD"/>
    <w:multiLevelType w:val="multilevel"/>
    <w:tmpl w:val="0B446BD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6C3741"/>
    <w:multiLevelType w:val="hybridMultilevel"/>
    <w:tmpl w:val="CE46E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FE81C32"/>
    <w:multiLevelType w:val="multilevel"/>
    <w:tmpl w:val="DFEE4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695EFF"/>
    <w:multiLevelType w:val="multilevel"/>
    <w:tmpl w:val="5B0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D608B6"/>
    <w:multiLevelType w:val="multilevel"/>
    <w:tmpl w:val="9E5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3E6F4F"/>
    <w:multiLevelType w:val="multilevel"/>
    <w:tmpl w:val="14CC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9C0031"/>
    <w:multiLevelType w:val="hybridMultilevel"/>
    <w:tmpl w:val="E7E60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CAE2340"/>
    <w:multiLevelType w:val="hybridMultilevel"/>
    <w:tmpl w:val="E16C8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FEB47F8"/>
    <w:multiLevelType w:val="multilevel"/>
    <w:tmpl w:val="5C5C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4AC44F4"/>
    <w:multiLevelType w:val="multilevel"/>
    <w:tmpl w:val="054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F63D94"/>
    <w:multiLevelType w:val="multilevel"/>
    <w:tmpl w:val="3F6E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25230A"/>
    <w:multiLevelType w:val="hybridMultilevel"/>
    <w:tmpl w:val="DE76C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ADF18FA"/>
    <w:multiLevelType w:val="hybridMultilevel"/>
    <w:tmpl w:val="BCFCC9A0"/>
    <w:lvl w:ilvl="0" w:tplc="08030001">
      <w:start w:val="1"/>
      <w:numFmt w:val="bullet"/>
      <w:lvlText w:val=""/>
      <w:lvlJc w:val="left"/>
      <w:pPr>
        <w:ind w:left="720" w:hanging="360"/>
      </w:pPr>
      <w:rPr>
        <w:rFonts w:ascii="Symbol" w:hAnsi="Symbol" w:hint="default"/>
      </w:rPr>
    </w:lvl>
    <w:lvl w:ilvl="1" w:tplc="08030003">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num w:numId="1" w16cid:durableId="2132477311">
    <w:abstractNumId w:val="5"/>
  </w:num>
  <w:num w:numId="2" w16cid:durableId="574248182">
    <w:abstractNumId w:val="3"/>
  </w:num>
  <w:num w:numId="3" w16cid:durableId="288896627">
    <w:abstractNumId w:val="2"/>
  </w:num>
  <w:num w:numId="4" w16cid:durableId="1342855765">
    <w:abstractNumId w:val="4"/>
  </w:num>
  <w:num w:numId="5" w16cid:durableId="791897212">
    <w:abstractNumId w:val="1"/>
  </w:num>
  <w:num w:numId="6" w16cid:durableId="36393805">
    <w:abstractNumId w:val="0"/>
  </w:num>
  <w:num w:numId="7" w16cid:durableId="2130053474">
    <w:abstractNumId w:val="16"/>
  </w:num>
  <w:num w:numId="8" w16cid:durableId="769085004">
    <w:abstractNumId w:val="7"/>
  </w:num>
  <w:num w:numId="9" w16cid:durableId="639457583">
    <w:abstractNumId w:val="17"/>
  </w:num>
  <w:num w:numId="10" w16cid:durableId="1402288239">
    <w:abstractNumId w:val="38"/>
  </w:num>
  <w:num w:numId="11" w16cid:durableId="1471242928">
    <w:abstractNumId w:val="27"/>
  </w:num>
  <w:num w:numId="12" w16cid:durableId="1446846416">
    <w:abstractNumId w:val="33"/>
  </w:num>
  <w:num w:numId="13" w16cid:durableId="824932677">
    <w:abstractNumId w:val="14"/>
  </w:num>
  <w:num w:numId="14" w16cid:durableId="1615289077">
    <w:abstractNumId w:val="28"/>
  </w:num>
  <w:num w:numId="15" w16cid:durableId="2109158576">
    <w:abstractNumId w:val="53"/>
  </w:num>
  <w:num w:numId="16" w16cid:durableId="456262389">
    <w:abstractNumId w:val="13"/>
  </w:num>
  <w:num w:numId="17" w16cid:durableId="1848255001">
    <w:abstractNumId w:val="50"/>
  </w:num>
  <w:num w:numId="18" w16cid:durableId="545993938">
    <w:abstractNumId w:val="29"/>
  </w:num>
  <w:num w:numId="19" w16cid:durableId="1334214389">
    <w:abstractNumId w:val="11"/>
  </w:num>
  <w:num w:numId="20" w16cid:durableId="1168594690">
    <w:abstractNumId w:val="32"/>
  </w:num>
  <w:num w:numId="21" w16cid:durableId="1724135642">
    <w:abstractNumId w:val="20"/>
  </w:num>
  <w:num w:numId="22" w16cid:durableId="1665664315">
    <w:abstractNumId w:val="30"/>
  </w:num>
  <w:num w:numId="23" w16cid:durableId="204487794">
    <w:abstractNumId w:val="34"/>
  </w:num>
  <w:num w:numId="24" w16cid:durableId="67196612">
    <w:abstractNumId w:val="12"/>
  </w:num>
  <w:num w:numId="25" w16cid:durableId="2126924030">
    <w:abstractNumId w:val="41"/>
  </w:num>
  <w:num w:numId="26" w16cid:durableId="1334452955">
    <w:abstractNumId w:val="9"/>
  </w:num>
  <w:num w:numId="27" w16cid:durableId="1975678516">
    <w:abstractNumId w:val="49"/>
  </w:num>
  <w:num w:numId="28" w16cid:durableId="1288856617">
    <w:abstractNumId w:val="8"/>
  </w:num>
  <w:num w:numId="29" w16cid:durableId="399136049">
    <w:abstractNumId w:val="21"/>
  </w:num>
  <w:num w:numId="30" w16cid:durableId="1967464062">
    <w:abstractNumId w:val="45"/>
  </w:num>
  <w:num w:numId="31" w16cid:durableId="1350569973">
    <w:abstractNumId w:val="31"/>
  </w:num>
  <w:num w:numId="32" w16cid:durableId="1052074209">
    <w:abstractNumId w:val="48"/>
  </w:num>
  <w:num w:numId="33" w16cid:durableId="1844515924">
    <w:abstractNumId w:val="6"/>
  </w:num>
  <w:num w:numId="34" w16cid:durableId="227347843">
    <w:abstractNumId w:val="52"/>
  </w:num>
  <w:num w:numId="35" w16cid:durableId="1464957718">
    <w:abstractNumId w:val="42"/>
  </w:num>
  <w:num w:numId="36" w16cid:durableId="1353535639">
    <w:abstractNumId w:val="47"/>
  </w:num>
  <w:num w:numId="37" w16cid:durableId="1129930119">
    <w:abstractNumId w:val="43"/>
  </w:num>
  <w:num w:numId="38" w16cid:durableId="1824153541">
    <w:abstractNumId w:val="35"/>
  </w:num>
  <w:num w:numId="39" w16cid:durableId="895094540">
    <w:abstractNumId w:val="39"/>
  </w:num>
  <w:num w:numId="40" w16cid:durableId="1949043113">
    <w:abstractNumId w:val="51"/>
  </w:num>
  <w:num w:numId="41" w16cid:durableId="394546916">
    <w:abstractNumId w:val="36"/>
  </w:num>
  <w:num w:numId="42" w16cid:durableId="1243635453">
    <w:abstractNumId w:val="25"/>
  </w:num>
  <w:num w:numId="43" w16cid:durableId="1601831874">
    <w:abstractNumId w:val="44"/>
  </w:num>
  <w:num w:numId="44" w16cid:durableId="657927278">
    <w:abstractNumId w:val="37"/>
  </w:num>
  <w:num w:numId="45" w16cid:durableId="109250037">
    <w:abstractNumId w:val="22"/>
  </w:num>
  <w:num w:numId="46" w16cid:durableId="1296371690">
    <w:abstractNumId w:val="24"/>
  </w:num>
  <w:num w:numId="47" w16cid:durableId="1793357330">
    <w:abstractNumId w:val="19"/>
  </w:num>
  <w:num w:numId="48" w16cid:durableId="1120343953">
    <w:abstractNumId w:val="46"/>
  </w:num>
  <w:num w:numId="49" w16cid:durableId="1499923443">
    <w:abstractNumId w:val="40"/>
  </w:num>
  <w:num w:numId="50" w16cid:durableId="1461653672">
    <w:abstractNumId w:val="18"/>
  </w:num>
  <w:num w:numId="51" w16cid:durableId="211774597">
    <w:abstractNumId w:val="15"/>
  </w:num>
  <w:num w:numId="52" w16cid:durableId="618489996">
    <w:abstractNumId w:val="10"/>
  </w:num>
  <w:num w:numId="53" w16cid:durableId="253172064">
    <w:abstractNumId w:val="26"/>
  </w:num>
  <w:num w:numId="54" w16cid:durableId="1475223334">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4A4"/>
    <w:rsid w:val="000012BD"/>
    <w:rsid w:val="00002351"/>
    <w:rsid w:val="00003518"/>
    <w:rsid w:val="00004848"/>
    <w:rsid w:val="000052A1"/>
    <w:rsid w:val="000066B8"/>
    <w:rsid w:val="0001080C"/>
    <w:rsid w:val="00013A0A"/>
    <w:rsid w:val="00014791"/>
    <w:rsid w:val="000151B2"/>
    <w:rsid w:val="000204CA"/>
    <w:rsid w:val="000207E1"/>
    <w:rsid w:val="00021CE8"/>
    <w:rsid w:val="00022701"/>
    <w:rsid w:val="00023A36"/>
    <w:rsid w:val="00023BC9"/>
    <w:rsid w:val="000249E6"/>
    <w:rsid w:val="00025C17"/>
    <w:rsid w:val="00027B8F"/>
    <w:rsid w:val="00030957"/>
    <w:rsid w:val="00030C95"/>
    <w:rsid w:val="0003105B"/>
    <w:rsid w:val="000311AA"/>
    <w:rsid w:val="000331AF"/>
    <w:rsid w:val="000334EC"/>
    <w:rsid w:val="000336B0"/>
    <w:rsid w:val="00033DD2"/>
    <w:rsid w:val="00034616"/>
    <w:rsid w:val="00035334"/>
    <w:rsid w:val="00036A64"/>
    <w:rsid w:val="000374F0"/>
    <w:rsid w:val="000417EF"/>
    <w:rsid w:val="00042F4D"/>
    <w:rsid w:val="0004332F"/>
    <w:rsid w:val="00043CC9"/>
    <w:rsid w:val="00044375"/>
    <w:rsid w:val="0004523F"/>
    <w:rsid w:val="00045915"/>
    <w:rsid w:val="0004715A"/>
    <w:rsid w:val="000478A2"/>
    <w:rsid w:val="000503B0"/>
    <w:rsid w:val="00050A81"/>
    <w:rsid w:val="00051483"/>
    <w:rsid w:val="0005177E"/>
    <w:rsid w:val="000519C9"/>
    <w:rsid w:val="00051F8B"/>
    <w:rsid w:val="0005210E"/>
    <w:rsid w:val="000533E5"/>
    <w:rsid w:val="00056BFB"/>
    <w:rsid w:val="0006063C"/>
    <w:rsid w:val="0006300A"/>
    <w:rsid w:val="0006348C"/>
    <w:rsid w:val="0006377F"/>
    <w:rsid w:val="00063B50"/>
    <w:rsid w:val="000643AB"/>
    <w:rsid w:val="000649BE"/>
    <w:rsid w:val="00067FC1"/>
    <w:rsid w:val="00070618"/>
    <w:rsid w:val="000710C9"/>
    <w:rsid w:val="0007231E"/>
    <w:rsid w:val="00072537"/>
    <w:rsid w:val="000728F4"/>
    <w:rsid w:val="0007381A"/>
    <w:rsid w:val="0007599F"/>
    <w:rsid w:val="00076591"/>
    <w:rsid w:val="00076803"/>
    <w:rsid w:val="00076B9C"/>
    <w:rsid w:val="00076BE5"/>
    <w:rsid w:val="0007713B"/>
    <w:rsid w:val="00080B9B"/>
    <w:rsid w:val="00084EC9"/>
    <w:rsid w:val="00086B07"/>
    <w:rsid w:val="00086E9E"/>
    <w:rsid w:val="00087E04"/>
    <w:rsid w:val="00094574"/>
    <w:rsid w:val="00096364"/>
    <w:rsid w:val="00097C88"/>
    <w:rsid w:val="000A2042"/>
    <w:rsid w:val="000A2BE7"/>
    <w:rsid w:val="000A3294"/>
    <w:rsid w:val="000A5940"/>
    <w:rsid w:val="000A6DDD"/>
    <w:rsid w:val="000A73F0"/>
    <w:rsid w:val="000A7DA5"/>
    <w:rsid w:val="000B0606"/>
    <w:rsid w:val="000B2229"/>
    <w:rsid w:val="000B2361"/>
    <w:rsid w:val="000B2363"/>
    <w:rsid w:val="000B32BA"/>
    <w:rsid w:val="000B4013"/>
    <w:rsid w:val="000B4404"/>
    <w:rsid w:val="000B5CDE"/>
    <w:rsid w:val="000B63A2"/>
    <w:rsid w:val="000B729C"/>
    <w:rsid w:val="000C1D72"/>
    <w:rsid w:val="000C27AF"/>
    <w:rsid w:val="000C2904"/>
    <w:rsid w:val="000C3BF8"/>
    <w:rsid w:val="000C69B5"/>
    <w:rsid w:val="000C6D07"/>
    <w:rsid w:val="000C6F9E"/>
    <w:rsid w:val="000C75B5"/>
    <w:rsid w:val="000D0292"/>
    <w:rsid w:val="000D0592"/>
    <w:rsid w:val="000D07AE"/>
    <w:rsid w:val="000D45BD"/>
    <w:rsid w:val="000D79E5"/>
    <w:rsid w:val="000D7C1C"/>
    <w:rsid w:val="000D7C8C"/>
    <w:rsid w:val="000E1814"/>
    <w:rsid w:val="000E1DC8"/>
    <w:rsid w:val="000E2286"/>
    <w:rsid w:val="000E36CD"/>
    <w:rsid w:val="000E37B1"/>
    <w:rsid w:val="000E4463"/>
    <w:rsid w:val="000E6629"/>
    <w:rsid w:val="000E68D7"/>
    <w:rsid w:val="000E6EA5"/>
    <w:rsid w:val="000E6F30"/>
    <w:rsid w:val="000E6F61"/>
    <w:rsid w:val="000E73EE"/>
    <w:rsid w:val="000E788D"/>
    <w:rsid w:val="000F094C"/>
    <w:rsid w:val="000F1D80"/>
    <w:rsid w:val="000F1E6D"/>
    <w:rsid w:val="000F1FB0"/>
    <w:rsid w:val="000F44CE"/>
    <w:rsid w:val="000F502A"/>
    <w:rsid w:val="000F58CD"/>
    <w:rsid w:val="000F6DF6"/>
    <w:rsid w:val="000F6FB9"/>
    <w:rsid w:val="000F78A8"/>
    <w:rsid w:val="000F7B6F"/>
    <w:rsid w:val="001011D7"/>
    <w:rsid w:val="001019B0"/>
    <w:rsid w:val="001019DD"/>
    <w:rsid w:val="00102193"/>
    <w:rsid w:val="00102E94"/>
    <w:rsid w:val="0010337E"/>
    <w:rsid w:val="00103C68"/>
    <w:rsid w:val="00106471"/>
    <w:rsid w:val="00106713"/>
    <w:rsid w:val="00106B28"/>
    <w:rsid w:val="001071A5"/>
    <w:rsid w:val="00107CF2"/>
    <w:rsid w:val="00110081"/>
    <w:rsid w:val="00110CB7"/>
    <w:rsid w:val="00111EE9"/>
    <w:rsid w:val="00112222"/>
    <w:rsid w:val="0011314F"/>
    <w:rsid w:val="00116364"/>
    <w:rsid w:val="00121125"/>
    <w:rsid w:val="0012213F"/>
    <w:rsid w:val="00122507"/>
    <w:rsid w:val="00123E24"/>
    <w:rsid w:val="00125733"/>
    <w:rsid w:val="00125AC3"/>
    <w:rsid w:val="00131797"/>
    <w:rsid w:val="00131C2D"/>
    <w:rsid w:val="00131FA4"/>
    <w:rsid w:val="00133478"/>
    <w:rsid w:val="00133AB5"/>
    <w:rsid w:val="001344A6"/>
    <w:rsid w:val="001350BC"/>
    <w:rsid w:val="0013534F"/>
    <w:rsid w:val="00135518"/>
    <w:rsid w:val="001414A4"/>
    <w:rsid w:val="001421B1"/>
    <w:rsid w:val="00142432"/>
    <w:rsid w:val="0014309B"/>
    <w:rsid w:val="00146092"/>
    <w:rsid w:val="001460C6"/>
    <w:rsid w:val="001467CF"/>
    <w:rsid w:val="001471B7"/>
    <w:rsid w:val="00147D84"/>
    <w:rsid w:val="0015074B"/>
    <w:rsid w:val="001512D0"/>
    <w:rsid w:val="00154062"/>
    <w:rsid w:val="00154848"/>
    <w:rsid w:val="00154FE3"/>
    <w:rsid w:val="00157077"/>
    <w:rsid w:val="00157200"/>
    <w:rsid w:val="001577C8"/>
    <w:rsid w:val="00160492"/>
    <w:rsid w:val="001623B4"/>
    <w:rsid w:val="001638F2"/>
    <w:rsid w:val="00164F07"/>
    <w:rsid w:val="00164FB1"/>
    <w:rsid w:val="001656D2"/>
    <w:rsid w:val="00166960"/>
    <w:rsid w:val="001677F4"/>
    <w:rsid w:val="00170B0A"/>
    <w:rsid w:val="00171994"/>
    <w:rsid w:val="00172213"/>
    <w:rsid w:val="0017230B"/>
    <w:rsid w:val="00173068"/>
    <w:rsid w:val="00173386"/>
    <w:rsid w:val="00174BF0"/>
    <w:rsid w:val="00175968"/>
    <w:rsid w:val="001772BC"/>
    <w:rsid w:val="00177309"/>
    <w:rsid w:val="00181A8D"/>
    <w:rsid w:val="0018297A"/>
    <w:rsid w:val="00182B1A"/>
    <w:rsid w:val="00182DAB"/>
    <w:rsid w:val="00183461"/>
    <w:rsid w:val="001835C4"/>
    <w:rsid w:val="001838B5"/>
    <w:rsid w:val="0018416B"/>
    <w:rsid w:val="001854E9"/>
    <w:rsid w:val="00187748"/>
    <w:rsid w:val="001924C6"/>
    <w:rsid w:val="001938CD"/>
    <w:rsid w:val="00193988"/>
    <w:rsid w:val="00193D55"/>
    <w:rsid w:val="001A00EB"/>
    <w:rsid w:val="001A133D"/>
    <w:rsid w:val="001A26A5"/>
    <w:rsid w:val="001A49C9"/>
    <w:rsid w:val="001A6A77"/>
    <w:rsid w:val="001B01B6"/>
    <w:rsid w:val="001B1A7D"/>
    <w:rsid w:val="001B1AB4"/>
    <w:rsid w:val="001B2B26"/>
    <w:rsid w:val="001B3B13"/>
    <w:rsid w:val="001B3D33"/>
    <w:rsid w:val="001B3F81"/>
    <w:rsid w:val="001B40BA"/>
    <w:rsid w:val="001B55E0"/>
    <w:rsid w:val="001B5EEC"/>
    <w:rsid w:val="001C0516"/>
    <w:rsid w:val="001C203A"/>
    <w:rsid w:val="001C2CF8"/>
    <w:rsid w:val="001C2D19"/>
    <w:rsid w:val="001C2F58"/>
    <w:rsid w:val="001C436B"/>
    <w:rsid w:val="001C4F0A"/>
    <w:rsid w:val="001C4F1D"/>
    <w:rsid w:val="001C5719"/>
    <w:rsid w:val="001D01D9"/>
    <w:rsid w:val="001D0378"/>
    <w:rsid w:val="001D14C4"/>
    <w:rsid w:val="001D35DA"/>
    <w:rsid w:val="001D35FA"/>
    <w:rsid w:val="001D5857"/>
    <w:rsid w:val="001D62EF"/>
    <w:rsid w:val="001D6FCD"/>
    <w:rsid w:val="001E19F2"/>
    <w:rsid w:val="001E30FA"/>
    <w:rsid w:val="001E3454"/>
    <w:rsid w:val="001E349F"/>
    <w:rsid w:val="001E3610"/>
    <w:rsid w:val="001E4689"/>
    <w:rsid w:val="001E59B8"/>
    <w:rsid w:val="001E758A"/>
    <w:rsid w:val="001E7E1E"/>
    <w:rsid w:val="001F0201"/>
    <w:rsid w:val="001F05FE"/>
    <w:rsid w:val="001F3774"/>
    <w:rsid w:val="001F4AF2"/>
    <w:rsid w:val="001F5ECF"/>
    <w:rsid w:val="001F6362"/>
    <w:rsid w:val="00200E86"/>
    <w:rsid w:val="00201E83"/>
    <w:rsid w:val="00204061"/>
    <w:rsid w:val="00204322"/>
    <w:rsid w:val="002054A1"/>
    <w:rsid w:val="00205E1D"/>
    <w:rsid w:val="00207AE9"/>
    <w:rsid w:val="00210A7F"/>
    <w:rsid w:val="00211EBE"/>
    <w:rsid w:val="00211F48"/>
    <w:rsid w:val="002122B1"/>
    <w:rsid w:val="002138AA"/>
    <w:rsid w:val="00214B29"/>
    <w:rsid w:val="00215C57"/>
    <w:rsid w:val="00216069"/>
    <w:rsid w:val="0021706E"/>
    <w:rsid w:val="00221C05"/>
    <w:rsid w:val="00222E38"/>
    <w:rsid w:val="0022314B"/>
    <w:rsid w:val="00223A7C"/>
    <w:rsid w:val="00223CA4"/>
    <w:rsid w:val="00225344"/>
    <w:rsid w:val="002335B0"/>
    <w:rsid w:val="00233B4D"/>
    <w:rsid w:val="00233F14"/>
    <w:rsid w:val="00234F18"/>
    <w:rsid w:val="002361B5"/>
    <w:rsid w:val="002362F4"/>
    <w:rsid w:val="0023777B"/>
    <w:rsid w:val="00237C24"/>
    <w:rsid w:val="00242ADA"/>
    <w:rsid w:val="00242FDD"/>
    <w:rsid w:val="002439E7"/>
    <w:rsid w:val="002453F0"/>
    <w:rsid w:val="00247CDB"/>
    <w:rsid w:val="002500B0"/>
    <w:rsid w:val="00251BAA"/>
    <w:rsid w:val="00251ED6"/>
    <w:rsid w:val="00253727"/>
    <w:rsid w:val="00254EFE"/>
    <w:rsid w:val="00255085"/>
    <w:rsid w:val="002556F0"/>
    <w:rsid w:val="00257759"/>
    <w:rsid w:val="00257E8E"/>
    <w:rsid w:val="00260A0B"/>
    <w:rsid w:val="00263CFA"/>
    <w:rsid w:val="00263F1A"/>
    <w:rsid w:val="00264452"/>
    <w:rsid w:val="00265145"/>
    <w:rsid w:val="0026628C"/>
    <w:rsid w:val="0027230D"/>
    <w:rsid w:val="00272EF3"/>
    <w:rsid w:val="00273638"/>
    <w:rsid w:val="002743E7"/>
    <w:rsid w:val="00276871"/>
    <w:rsid w:val="0027718A"/>
    <w:rsid w:val="00277D20"/>
    <w:rsid w:val="00280B62"/>
    <w:rsid w:val="00281A54"/>
    <w:rsid w:val="00281EEF"/>
    <w:rsid w:val="002841B0"/>
    <w:rsid w:val="002864F1"/>
    <w:rsid w:val="002868CC"/>
    <w:rsid w:val="00287170"/>
    <w:rsid w:val="002903FF"/>
    <w:rsid w:val="0029242F"/>
    <w:rsid w:val="002929D5"/>
    <w:rsid w:val="00292C87"/>
    <w:rsid w:val="0029367D"/>
    <w:rsid w:val="0029460C"/>
    <w:rsid w:val="0029639D"/>
    <w:rsid w:val="002964D2"/>
    <w:rsid w:val="00297078"/>
    <w:rsid w:val="002A03E1"/>
    <w:rsid w:val="002A0441"/>
    <w:rsid w:val="002A596E"/>
    <w:rsid w:val="002A5E1D"/>
    <w:rsid w:val="002A6450"/>
    <w:rsid w:val="002A724B"/>
    <w:rsid w:val="002A72AB"/>
    <w:rsid w:val="002A733C"/>
    <w:rsid w:val="002A7EC0"/>
    <w:rsid w:val="002B1E77"/>
    <w:rsid w:val="002B3670"/>
    <w:rsid w:val="002B3B12"/>
    <w:rsid w:val="002B5000"/>
    <w:rsid w:val="002B6469"/>
    <w:rsid w:val="002B673D"/>
    <w:rsid w:val="002C0CF4"/>
    <w:rsid w:val="002C109C"/>
    <w:rsid w:val="002C1B60"/>
    <w:rsid w:val="002C1ED6"/>
    <w:rsid w:val="002C4B2A"/>
    <w:rsid w:val="002C5951"/>
    <w:rsid w:val="002C754B"/>
    <w:rsid w:val="002C7BD9"/>
    <w:rsid w:val="002D0C1C"/>
    <w:rsid w:val="002D47FA"/>
    <w:rsid w:val="002D4B8D"/>
    <w:rsid w:val="002D4BAA"/>
    <w:rsid w:val="002D6590"/>
    <w:rsid w:val="002D6639"/>
    <w:rsid w:val="002E03A5"/>
    <w:rsid w:val="002E13F3"/>
    <w:rsid w:val="002E29B8"/>
    <w:rsid w:val="002E2E20"/>
    <w:rsid w:val="002E33DF"/>
    <w:rsid w:val="002E69D1"/>
    <w:rsid w:val="002F13C9"/>
    <w:rsid w:val="002F3405"/>
    <w:rsid w:val="002F4217"/>
    <w:rsid w:val="002F56F4"/>
    <w:rsid w:val="002F699B"/>
    <w:rsid w:val="002F7922"/>
    <w:rsid w:val="002F7B42"/>
    <w:rsid w:val="00300589"/>
    <w:rsid w:val="003037D1"/>
    <w:rsid w:val="003046EE"/>
    <w:rsid w:val="00304815"/>
    <w:rsid w:val="00305D8C"/>
    <w:rsid w:val="00310B65"/>
    <w:rsid w:val="003113F7"/>
    <w:rsid w:val="00311FCF"/>
    <w:rsid w:val="00312089"/>
    <w:rsid w:val="00312F08"/>
    <w:rsid w:val="00314CE2"/>
    <w:rsid w:val="0031563D"/>
    <w:rsid w:val="00316202"/>
    <w:rsid w:val="00317AAC"/>
    <w:rsid w:val="0032029C"/>
    <w:rsid w:val="003209EA"/>
    <w:rsid w:val="00320E32"/>
    <w:rsid w:val="00320FCC"/>
    <w:rsid w:val="00321321"/>
    <w:rsid w:val="00322C6D"/>
    <w:rsid w:val="00322ECE"/>
    <w:rsid w:val="00322F97"/>
    <w:rsid w:val="00326698"/>
    <w:rsid w:val="00326963"/>
    <w:rsid w:val="00326CF8"/>
    <w:rsid w:val="00326F90"/>
    <w:rsid w:val="003304EF"/>
    <w:rsid w:val="003311CF"/>
    <w:rsid w:val="00332CB5"/>
    <w:rsid w:val="003336B3"/>
    <w:rsid w:val="00333AFE"/>
    <w:rsid w:val="00333EC5"/>
    <w:rsid w:val="00334123"/>
    <w:rsid w:val="0033533D"/>
    <w:rsid w:val="00337C00"/>
    <w:rsid w:val="00340527"/>
    <w:rsid w:val="003405FF"/>
    <w:rsid w:val="0034286A"/>
    <w:rsid w:val="00342BDE"/>
    <w:rsid w:val="00343266"/>
    <w:rsid w:val="00344A5C"/>
    <w:rsid w:val="00344F1F"/>
    <w:rsid w:val="003458F9"/>
    <w:rsid w:val="003467C1"/>
    <w:rsid w:val="00347624"/>
    <w:rsid w:val="003476C9"/>
    <w:rsid w:val="00347B3B"/>
    <w:rsid w:val="003500B8"/>
    <w:rsid w:val="003525C6"/>
    <w:rsid w:val="00352948"/>
    <w:rsid w:val="00352D87"/>
    <w:rsid w:val="003538B9"/>
    <w:rsid w:val="00357022"/>
    <w:rsid w:val="00360059"/>
    <w:rsid w:val="003601EC"/>
    <w:rsid w:val="00361336"/>
    <w:rsid w:val="00362F30"/>
    <w:rsid w:val="00363C6F"/>
    <w:rsid w:val="00364EEF"/>
    <w:rsid w:val="00365E5E"/>
    <w:rsid w:val="0036743C"/>
    <w:rsid w:val="00370876"/>
    <w:rsid w:val="00372007"/>
    <w:rsid w:val="00373EA2"/>
    <w:rsid w:val="003756AD"/>
    <w:rsid w:val="00376C44"/>
    <w:rsid w:val="0038031A"/>
    <w:rsid w:val="00381227"/>
    <w:rsid w:val="00381CBA"/>
    <w:rsid w:val="0038525B"/>
    <w:rsid w:val="00385978"/>
    <w:rsid w:val="003866F2"/>
    <w:rsid w:val="003873E0"/>
    <w:rsid w:val="00390D13"/>
    <w:rsid w:val="00390DBF"/>
    <w:rsid w:val="00391BD9"/>
    <w:rsid w:val="00391F78"/>
    <w:rsid w:val="00392E99"/>
    <w:rsid w:val="00395094"/>
    <w:rsid w:val="00395236"/>
    <w:rsid w:val="00395B84"/>
    <w:rsid w:val="00396C35"/>
    <w:rsid w:val="00396F0C"/>
    <w:rsid w:val="00397552"/>
    <w:rsid w:val="003A0C00"/>
    <w:rsid w:val="003A10F6"/>
    <w:rsid w:val="003A166A"/>
    <w:rsid w:val="003A1CD5"/>
    <w:rsid w:val="003A2BAE"/>
    <w:rsid w:val="003A4F0B"/>
    <w:rsid w:val="003A7541"/>
    <w:rsid w:val="003A7B5A"/>
    <w:rsid w:val="003B03E1"/>
    <w:rsid w:val="003B0724"/>
    <w:rsid w:val="003B085C"/>
    <w:rsid w:val="003B3824"/>
    <w:rsid w:val="003B38A4"/>
    <w:rsid w:val="003B45C4"/>
    <w:rsid w:val="003B4783"/>
    <w:rsid w:val="003B62EF"/>
    <w:rsid w:val="003B7B10"/>
    <w:rsid w:val="003B7E61"/>
    <w:rsid w:val="003C1A55"/>
    <w:rsid w:val="003C320F"/>
    <w:rsid w:val="003C4678"/>
    <w:rsid w:val="003C5B05"/>
    <w:rsid w:val="003C6D72"/>
    <w:rsid w:val="003C6E52"/>
    <w:rsid w:val="003C71BE"/>
    <w:rsid w:val="003D0CF2"/>
    <w:rsid w:val="003D0DC7"/>
    <w:rsid w:val="003D1731"/>
    <w:rsid w:val="003D266F"/>
    <w:rsid w:val="003D31DA"/>
    <w:rsid w:val="003D36C6"/>
    <w:rsid w:val="003D4EDB"/>
    <w:rsid w:val="003E00ED"/>
    <w:rsid w:val="003E04D9"/>
    <w:rsid w:val="003E0651"/>
    <w:rsid w:val="003E1AA9"/>
    <w:rsid w:val="003E2E77"/>
    <w:rsid w:val="003E3A34"/>
    <w:rsid w:val="003E4B09"/>
    <w:rsid w:val="003E6587"/>
    <w:rsid w:val="003F0F68"/>
    <w:rsid w:val="003F3418"/>
    <w:rsid w:val="003F5635"/>
    <w:rsid w:val="003F6190"/>
    <w:rsid w:val="003F62CA"/>
    <w:rsid w:val="003F74E1"/>
    <w:rsid w:val="003F7F73"/>
    <w:rsid w:val="00400701"/>
    <w:rsid w:val="0040145D"/>
    <w:rsid w:val="00401EA5"/>
    <w:rsid w:val="00403A81"/>
    <w:rsid w:val="00406955"/>
    <w:rsid w:val="004070DB"/>
    <w:rsid w:val="004076B8"/>
    <w:rsid w:val="004077D8"/>
    <w:rsid w:val="00410A2D"/>
    <w:rsid w:val="00411335"/>
    <w:rsid w:val="00412EF0"/>
    <w:rsid w:val="004153F0"/>
    <w:rsid w:val="00415CD5"/>
    <w:rsid w:val="00416B19"/>
    <w:rsid w:val="00417B03"/>
    <w:rsid w:val="004202F3"/>
    <w:rsid w:val="00421466"/>
    <w:rsid w:val="004224F8"/>
    <w:rsid w:val="00424F44"/>
    <w:rsid w:val="00427F86"/>
    <w:rsid w:val="004307A1"/>
    <w:rsid w:val="00431B03"/>
    <w:rsid w:val="004333F1"/>
    <w:rsid w:val="00433C34"/>
    <w:rsid w:val="00434505"/>
    <w:rsid w:val="00434DE4"/>
    <w:rsid w:val="00435E82"/>
    <w:rsid w:val="00436CB6"/>
    <w:rsid w:val="00436CCB"/>
    <w:rsid w:val="004370F5"/>
    <w:rsid w:val="0043792B"/>
    <w:rsid w:val="0044097B"/>
    <w:rsid w:val="004411E8"/>
    <w:rsid w:val="0044121B"/>
    <w:rsid w:val="00441452"/>
    <w:rsid w:val="0044517D"/>
    <w:rsid w:val="00445717"/>
    <w:rsid w:val="004526AE"/>
    <w:rsid w:val="00452A02"/>
    <w:rsid w:val="004560FC"/>
    <w:rsid w:val="00456701"/>
    <w:rsid w:val="00456C71"/>
    <w:rsid w:val="00461C0E"/>
    <w:rsid w:val="00461E41"/>
    <w:rsid w:val="00464C98"/>
    <w:rsid w:val="00464CA1"/>
    <w:rsid w:val="0046557B"/>
    <w:rsid w:val="004730DD"/>
    <w:rsid w:val="00474B1E"/>
    <w:rsid w:val="004763AC"/>
    <w:rsid w:val="00476BD3"/>
    <w:rsid w:val="004779FB"/>
    <w:rsid w:val="00477DBF"/>
    <w:rsid w:val="00480E3B"/>
    <w:rsid w:val="00481778"/>
    <w:rsid w:val="004822E9"/>
    <w:rsid w:val="00482FA1"/>
    <w:rsid w:val="00483B5B"/>
    <w:rsid w:val="00484C8F"/>
    <w:rsid w:val="00486D9D"/>
    <w:rsid w:val="004872D1"/>
    <w:rsid w:val="00490655"/>
    <w:rsid w:val="00492C67"/>
    <w:rsid w:val="0049317F"/>
    <w:rsid w:val="004931B6"/>
    <w:rsid w:val="00493360"/>
    <w:rsid w:val="00493700"/>
    <w:rsid w:val="00493E6E"/>
    <w:rsid w:val="00494B9F"/>
    <w:rsid w:val="00494D61"/>
    <w:rsid w:val="00495B2B"/>
    <w:rsid w:val="00495B51"/>
    <w:rsid w:val="00495B9A"/>
    <w:rsid w:val="00495D71"/>
    <w:rsid w:val="004A05C3"/>
    <w:rsid w:val="004A1859"/>
    <w:rsid w:val="004A1873"/>
    <w:rsid w:val="004A2746"/>
    <w:rsid w:val="004A3901"/>
    <w:rsid w:val="004A734D"/>
    <w:rsid w:val="004A79A2"/>
    <w:rsid w:val="004A7F32"/>
    <w:rsid w:val="004B0458"/>
    <w:rsid w:val="004B1B49"/>
    <w:rsid w:val="004B276E"/>
    <w:rsid w:val="004B3B20"/>
    <w:rsid w:val="004B3D3C"/>
    <w:rsid w:val="004B44B2"/>
    <w:rsid w:val="004B61C5"/>
    <w:rsid w:val="004B6FD1"/>
    <w:rsid w:val="004C2097"/>
    <w:rsid w:val="004C20C4"/>
    <w:rsid w:val="004C4694"/>
    <w:rsid w:val="004C67E0"/>
    <w:rsid w:val="004C7239"/>
    <w:rsid w:val="004C7331"/>
    <w:rsid w:val="004C7E2F"/>
    <w:rsid w:val="004D20C2"/>
    <w:rsid w:val="004D28DE"/>
    <w:rsid w:val="004D30AA"/>
    <w:rsid w:val="004D47E1"/>
    <w:rsid w:val="004D5675"/>
    <w:rsid w:val="004D5DF9"/>
    <w:rsid w:val="004D5E79"/>
    <w:rsid w:val="004D7445"/>
    <w:rsid w:val="004E03FB"/>
    <w:rsid w:val="004E092D"/>
    <w:rsid w:val="004E2CAA"/>
    <w:rsid w:val="004E33C9"/>
    <w:rsid w:val="004E36E2"/>
    <w:rsid w:val="004E3ADA"/>
    <w:rsid w:val="004E43DF"/>
    <w:rsid w:val="004E535F"/>
    <w:rsid w:val="004E545F"/>
    <w:rsid w:val="004F04FD"/>
    <w:rsid w:val="004F0E9F"/>
    <w:rsid w:val="004F1E3E"/>
    <w:rsid w:val="004F439F"/>
    <w:rsid w:val="004F5313"/>
    <w:rsid w:val="004F568C"/>
    <w:rsid w:val="004F5FFA"/>
    <w:rsid w:val="004F6534"/>
    <w:rsid w:val="004F7656"/>
    <w:rsid w:val="004F7BC3"/>
    <w:rsid w:val="00500481"/>
    <w:rsid w:val="00500DB3"/>
    <w:rsid w:val="00501308"/>
    <w:rsid w:val="005032B6"/>
    <w:rsid w:val="005043ED"/>
    <w:rsid w:val="005052AB"/>
    <w:rsid w:val="00505E28"/>
    <w:rsid w:val="00505FA5"/>
    <w:rsid w:val="00506DD8"/>
    <w:rsid w:val="00506F0D"/>
    <w:rsid w:val="005074FD"/>
    <w:rsid w:val="00507594"/>
    <w:rsid w:val="00507D9D"/>
    <w:rsid w:val="0051285F"/>
    <w:rsid w:val="0051455D"/>
    <w:rsid w:val="00514583"/>
    <w:rsid w:val="00517142"/>
    <w:rsid w:val="00517A93"/>
    <w:rsid w:val="00517EFB"/>
    <w:rsid w:val="00521130"/>
    <w:rsid w:val="00521478"/>
    <w:rsid w:val="005235E1"/>
    <w:rsid w:val="00525DEC"/>
    <w:rsid w:val="00527914"/>
    <w:rsid w:val="0053012B"/>
    <w:rsid w:val="00531844"/>
    <w:rsid w:val="00532035"/>
    <w:rsid w:val="00532C43"/>
    <w:rsid w:val="005332BC"/>
    <w:rsid w:val="005336AB"/>
    <w:rsid w:val="005429D1"/>
    <w:rsid w:val="00543A97"/>
    <w:rsid w:val="00544043"/>
    <w:rsid w:val="005442D1"/>
    <w:rsid w:val="00544D3B"/>
    <w:rsid w:val="00544F60"/>
    <w:rsid w:val="005458D6"/>
    <w:rsid w:val="00551765"/>
    <w:rsid w:val="00551921"/>
    <w:rsid w:val="00553724"/>
    <w:rsid w:val="0055425A"/>
    <w:rsid w:val="005542F5"/>
    <w:rsid w:val="00556913"/>
    <w:rsid w:val="005570CA"/>
    <w:rsid w:val="005608DC"/>
    <w:rsid w:val="00561F8C"/>
    <w:rsid w:val="00562D5E"/>
    <w:rsid w:val="00563AC9"/>
    <w:rsid w:val="00563C95"/>
    <w:rsid w:val="00565A42"/>
    <w:rsid w:val="0057144D"/>
    <w:rsid w:val="005717AF"/>
    <w:rsid w:val="005752FA"/>
    <w:rsid w:val="00576EDF"/>
    <w:rsid w:val="00577CD8"/>
    <w:rsid w:val="005805C9"/>
    <w:rsid w:val="00581303"/>
    <w:rsid w:val="00581B4B"/>
    <w:rsid w:val="00582051"/>
    <w:rsid w:val="00582ACB"/>
    <w:rsid w:val="00582ECA"/>
    <w:rsid w:val="0058310D"/>
    <w:rsid w:val="005835DF"/>
    <w:rsid w:val="0058564B"/>
    <w:rsid w:val="00585F22"/>
    <w:rsid w:val="00585FDF"/>
    <w:rsid w:val="005869C5"/>
    <w:rsid w:val="00590F3C"/>
    <w:rsid w:val="0059120C"/>
    <w:rsid w:val="00591638"/>
    <w:rsid w:val="0059223C"/>
    <w:rsid w:val="0059238A"/>
    <w:rsid w:val="0059358F"/>
    <w:rsid w:val="00593AF7"/>
    <w:rsid w:val="00594C90"/>
    <w:rsid w:val="00595EE6"/>
    <w:rsid w:val="00596274"/>
    <w:rsid w:val="005972C1"/>
    <w:rsid w:val="005A069E"/>
    <w:rsid w:val="005A2B8A"/>
    <w:rsid w:val="005A3285"/>
    <w:rsid w:val="005A4B08"/>
    <w:rsid w:val="005A6A32"/>
    <w:rsid w:val="005A7E03"/>
    <w:rsid w:val="005A7FA6"/>
    <w:rsid w:val="005B0413"/>
    <w:rsid w:val="005B11B1"/>
    <w:rsid w:val="005B17EB"/>
    <w:rsid w:val="005B25F4"/>
    <w:rsid w:val="005B32D2"/>
    <w:rsid w:val="005B3FDE"/>
    <w:rsid w:val="005B6BC9"/>
    <w:rsid w:val="005B6CC2"/>
    <w:rsid w:val="005B6D60"/>
    <w:rsid w:val="005B7586"/>
    <w:rsid w:val="005C02B3"/>
    <w:rsid w:val="005C16F8"/>
    <w:rsid w:val="005C4670"/>
    <w:rsid w:val="005C4DAC"/>
    <w:rsid w:val="005C59B6"/>
    <w:rsid w:val="005C6570"/>
    <w:rsid w:val="005C768D"/>
    <w:rsid w:val="005D0579"/>
    <w:rsid w:val="005D0C51"/>
    <w:rsid w:val="005D1E87"/>
    <w:rsid w:val="005D234A"/>
    <w:rsid w:val="005D3832"/>
    <w:rsid w:val="005D3B52"/>
    <w:rsid w:val="005D3BCA"/>
    <w:rsid w:val="005D4357"/>
    <w:rsid w:val="005D4EA8"/>
    <w:rsid w:val="005D58E4"/>
    <w:rsid w:val="005E00E0"/>
    <w:rsid w:val="005E07F6"/>
    <w:rsid w:val="005E10A2"/>
    <w:rsid w:val="005E345F"/>
    <w:rsid w:val="005E58FB"/>
    <w:rsid w:val="005E7535"/>
    <w:rsid w:val="005E7669"/>
    <w:rsid w:val="005E7EDA"/>
    <w:rsid w:val="005F23DB"/>
    <w:rsid w:val="005F3F72"/>
    <w:rsid w:val="005F643A"/>
    <w:rsid w:val="005F7D13"/>
    <w:rsid w:val="00600098"/>
    <w:rsid w:val="006006DE"/>
    <w:rsid w:val="006008B3"/>
    <w:rsid w:val="00600D18"/>
    <w:rsid w:val="00601395"/>
    <w:rsid w:val="00606C21"/>
    <w:rsid w:val="00607553"/>
    <w:rsid w:val="0060777B"/>
    <w:rsid w:val="006104F4"/>
    <w:rsid w:val="00610BC2"/>
    <w:rsid w:val="0061384B"/>
    <w:rsid w:val="00616CB4"/>
    <w:rsid w:val="00620121"/>
    <w:rsid w:val="006248D4"/>
    <w:rsid w:val="00627187"/>
    <w:rsid w:val="00627716"/>
    <w:rsid w:val="00627D7A"/>
    <w:rsid w:val="006305F5"/>
    <w:rsid w:val="006306B6"/>
    <w:rsid w:val="00631A7C"/>
    <w:rsid w:val="00633968"/>
    <w:rsid w:val="0063445C"/>
    <w:rsid w:val="00634A19"/>
    <w:rsid w:val="006354FC"/>
    <w:rsid w:val="00635871"/>
    <w:rsid w:val="006426B7"/>
    <w:rsid w:val="00642A2C"/>
    <w:rsid w:val="00642FF7"/>
    <w:rsid w:val="00643CC1"/>
    <w:rsid w:val="00644029"/>
    <w:rsid w:val="0064577A"/>
    <w:rsid w:val="0064663B"/>
    <w:rsid w:val="00647B1A"/>
    <w:rsid w:val="006522AB"/>
    <w:rsid w:val="006546D6"/>
    <w:rsid w:val="00654EE1"/>
    <w:rsid w:val="00654FA2"/>
    <w:rsid w:val="00656D5E"/>
    <w:rsid w:val="006570A7"/>
    <w:rsid w:val="00657854"/>
    <w:rsid w:val="00657E50"/>
    <w:rsid w:val="00660B83"/>
    <w:rsid w:val="00660F19"/>
    <w:rsid w:val="00662CC4"/>
    <w:rsid w:val="00664DF7"/>
    <w:rsid w:val="0066521D"/>
    <w:rsid w:val="00666DBF"/>
    <w:rsid w:val="00670DEB"/>
    <w:rsid w:val="00671887"/>
    <w:rsid w:val="006718EF"/>
    <w:rsid w:val="00675394"/>
    <w:rsid w:val="00675E00"/>
    <w:rsid w:val="0067606A"/>
    <w:rsid w:val="00681244"/>
    <w:rsid w:val="00681862"/>
    <w:rsid w:val="00681D52"/>
    <w:rsid w:val="00681E51"/>
    <w:rsid w:val="00681FCB"/>
    <w:rsid w:val="00682587"/>
    <w:rsid w:val="00684983"/>
    <w:rsid w:val="00685CB8"/>
    <w:rsid w:val="006868DE"/>
    <w:rsid w:val="00687DB1"/>
    <w:rsid w:val="00691DE0"/>
    <w:rsid w:val="006924F2"/>
    <w:rsid w:val="00692E4F"/>
    <w:rsid w:val="0069312E"/>
    <w:rsid w:val="00694D63"/>
    <w:rsid w:val="006967D0"/>
    <w:rsid w:val="006968DB"/>
    <w:rsid w:val="00696DD1"/>
    <w:rsid w:val="00696DF2"/>
    <w:rsid w:val="00697AC5"/>
    <w:rsid w:val="006A0261"/>
    <w:rsid w:val="006A141E"/>
    <w:rsid w:val="006A1561"/>
    <w:rsid w:val="006A2391"/>
    <w:rsid w:val="006A35A1"/>
    <w:rsid w:val="006A3A55"/>
    <w:rsid w:val="006A6F78"/>
    <w:rsid w:val="006A794D"/>
    <w:rsid w:val="006A7C4F"/>
    <w:rsid w:val="006B0312"/>
    <w:rsid w:val="006B1EFA"/>
    <w:rsid w:val="006B3618"/>
    <w:rsid w:val="006B4C05"/>
    <w:rsid w:val="006B5084"/>
    <w:rsid w:val="006B50EC"/>
    <w:rsid w:val="006B6760"/>
    <w:rsid w:val="006B687D"/>
    <w:rsid w:val="006C041E"/>
    <w:rsid w:val="006C29F0"/>
    <w:rsid w:val="006C2FCE"/>
    <w:rsid w:val="006C32CA"/>
    <w:rsid w:val="006C48E9"/>
    <w:rsid w:val="006C4A32"/>
    <w:rsid w:val="006C5F83"/>
    <w:rsid w:val="006C6109"/>
    <w:rsid w:val="006C6619"/>
    <w:rsid w:val="006D0E95"/>
    <w:rsid w:val="006D12B6"/>
    <w:rsid w:val="006D2071"/>
    <w:rsid w:val="006D2908"/>
    <w:rsid w:val="006D2DBB"/>
    <w:rsid w:val="006D4CBB"/>
    <w:rsid w:val="006D6898"/>
    <w:rsid w:val="006D70E4"/>
    <w:rsid w:val="006D7873"/>
    <w:rsid w:val="006E0B79"/>
    <w:rsid w:val="006E1268"/>
    <w:rsid w:val="006E177F"/>
    <w:rsid w:val="006E25B0"/>
    <w:rsid w:val="006E2C90"/>
    <w:rsid w:val="006E3CC3"/>
    <w:rsid w:val="006E4049"/>
    <w:rsid w:val="006E5955"/>
    <w:rsid w:val="006E61C0"/>
    <w:rsid w:val="006E6F57"/>
    <w:rsid w:val="006E78FA"/>
    <w:rsid w:val="006F1C9A"/>
    <w:rsid w:val="006F2990"/>
    <w:rsid w:val="006F46BD"/>
    <w:rsid w:val="006F4AF0"/>
    <w:rsid w:val="006F5B37"/>
    <w:rsid w:val="006F6B80"/>
    <w:rsid w:val="006F7EB7"/>
    <w:rsid w:val="00700E67"/>
    <w:rsid w:val="00701189"/>
    <w:rsid w:val="007016BC"/>
    <w:rsid w:val="00702B82"/>
    <w:rsid w:val="00704BC7"/>
    <w:rsid w:val="00704C34"/>
    <w:rsid w:val="00705BFE"/>
    <w:rsid w:val="00705CF4"/>
    <w:rsid w:val="00710D41"/>
    <w:rsid w:val="007115DE"/>
    <w:rsid w:val="007131FA"/>
    <w:rsid w:val="00713CFE"/>
    <w:rsid w:val="007145E3"/>
    <w:rsid w:val="00716359"/>
    <w:rsid w:val="0071642D"/>
    <w:rsid w:val="00717AE3"/>
    <w:rsid w:val="00720350"/>
    <w:rsid w:val="00721CCC"/>
    <w:rsid w:val="007223CA"/>
    <w:rsid w:val="007228C6"/>
    <w:rsid w:val="00724F65"/>
    <w:rsid w:val="0072646D"/>
    <w:rsid w:val="00731F7E"/>
    <w:rsid w:val="007331B3"/>
    <w:rsid w:val="00733E8C"/>
    <w:rsid w:val="007343D2"/>
    <w:rsid w:val="00735A7A"/>
    <w:rsid w:val="0073616E"/>
    <w:rsid w:val="007409B6"/>
    <w:rsid w:val="007415F8"/>
    <w:rsid w:val="00741626"/>
    <w:rsid w:val="007421B2"/>
    <w:rsid w:val="00744418"/>
    <w:rsid w:val="00744BF3"/>
    <w:rsid w:val="007474CB"/>
    <w:rsid w:val="00747FD0"/>
    <w:rsid w:val="0075209A"/>
    <w:rsid w:val="00752E69"/>
    <w:rsid w:val="007536F5"/>
    <w:rsid w:val="00754F5E"/>
    <w:rsid w:val="00755189"/>
    <w:rsid w:val="00755627"/>
    <w:rsid w:val="00756E17"/>
    <w:rsid w:val="00757053"/>
    <w:rsid w:val="00760B34"/>
    <w:rsid w:val="00760CE6"/>
    <w:rsid w:val="00760E7F"/>
    <w:rsid w:val="00762E63"/>
    <w:rsid w:val="00763391"/>
    <w:rsid w:val="0076340B"/>
    <w:rsid w:val="00763D16"/>
    <w:rsid w:val="00764F72"/>
    <w:rsid w:val="00765574"/>
    <w:rsid w:val="00766BDD"/>
    <w:rsid w:val="00766EB2"/>
    <w:rsid w:val="00774E87"/>
    <w:rsid w:val="007763B6"/>
    <w:rsid w:val="00776671"/>
    <w:rsid w:val="00780253"/>
    <w:rsid w:val="00780507"/>
    <w:rsid w:val="007812C5"/>
    <w:rsid w:val="007821BC"/>
    <w:rsid w:val="00782686"/>
    <w:rsid w:val="00783777"/>
    <w:rsid w:val="007837B1"/>
    <w:rsid w:val="007837EC"/>
    <w:rsid w:val="00783CA5"/>
    <w:rsid w:val="00784F0C"/>
    <w:rsid w:val="0078513E"/>
    <w:rsid w:val="007857EF"/>
    <w:rsid w:val="00786DF2"/>
    <w:rsid w:val="007870B5"/>
    <w:rsid w:val="007870C2"/>
    <w:rsid w:val="00787181"/>
    <w:rsid w:val="00791A92"/>
    <w:rsid w:val="00792BB3"/>
    <w:rsid w:val="0079322A"/>
    <w:rsid w:val="007960E7"/>
    <w:rsid w:val="007975FC"/>
    <w:rsid w:val="007A0388"/>
    <w:rsid w:val="007A0CDB"/>
    <w:rsid w:val="007A0F8D"/>
    <w:rsid w:val="007A1454"/>
    <w:rsid w:val="007A158B"/>
    <w:rsid w:val="007A2EB3"/>
    <w:rsid w:val="007A4EAA"/>
    <w:rsid w:val="007B0FA0"/>
    <w:rsid w:val="007B1399"/>
    <w:rsid w:val="007B1A31"/>
    <w:rsid w:val="007B1E49"/>
    <w:rsid w:val="007B1E74"/>
    <w:rsid w:val="007B22CD"/>
    <w:rsid w:val="007B2485"/>
    <w:rsid w:val="007B3739"/>
    <w:rsid w:val="007B3AAD"/>
    <w:rsid w:val="007B3C7E"/>
    <w:rsid w:val="007B4E8C"/>
    <w:rsid w:val="007B5A82"/>
    <w:rsid w:val="007B7C10"/>
    <w:rsid w:val="007C181C"/>
    <w:rsid w:val="007C1CD5"/>
    <w:rsid w:val="007C20EB"/>
    <w:rsid w:val="007C2795"/>
    <w:rsid w:val="007C2D42"/>
    <w:rsid w:val="007C40FB"/>
    <w:rsid w:val="007C5AF6"/>
    <w:rsid w:val="007C636B"/>
    <w:rsid w:val="007C764E"/>
    <w:rsid w:val="007D08CA"/>
    <w:rsid w:val="007D12E2"/>
    <w:rsid w:val="007D1D20"/>
    <w:rsid w:val="007D2445"/>
    <w:rsid w:val="007E0B4C"/>
    <w:rsid w:val="007E1718"/>
    <w:rsid w:val="007E4146"/>
    <w:rsid w:val="007E436F"/>
    <w:rsid w:val="007E4A69"/>
    <w:rsid w:val="007E5EDF"/>
    <w:rsid w:val="007E68AC"/>
    <w:rsid w:val="007E7A19"/>
    <w:rsid w:val="007F0B8F"/>
    <w:rsid w:val="007F1300"/>
    <w:rsid w:val="007F508E"/>
    <w:rsid w:val="007F52D4"/>
    <w:rsid w:val="00803513"/>
    <w:rsid w:val="008039C3"/>
    <w:rsid w:val="00803C29"/>
    <w:rsid w:val="0080486F"/>
    <w:rsid w:val="00804EC5"/>
    <w:rsid w:val="00805A7F"/>
    <w:rsid w:val="00806607"/>
    <w:rsid w:val="008106D6"/>
    <w:rsid w:val="00810DAC"/>
    <w:rsid w:val="00812DD6"/>
    <w:rsid w:val="00812E5F"/>
    <w:rsid w:val="0081343E"/>
    <w:rsid w:val="00815237"/>
    <w:rsid w:val="008157D2"/>
    <w:rsid w:val="008169E2"/>
    <w:rsid w:val="008240FE"/>
    <w:rsid w:val="0082454F"/>
    <w:rsid w:val="00824ED1"/>
    <w:rsid w:val="00825755"/>
    <w:rsid w:val="0082614D"/>
    <w:rsid w:val="008311A4"/>
    <w:rsid w:val="00834087"/>
    <w:rsid w:val="0083481F"/>
    <w:rsid w:val="00835A5C"/>
    <w:rsid w:val="00835FA1"/>
    <w:rsid w:val="00836CBF"/>
    <w:rsid w:val="00841C99"/>
    <w:rsid w:val="00843996"/>
    <w:rsid w:val="0084532D"/>
    <w:rsid w:val="00845B9C"/>
    <w:rsid w:val="00847416"/>
    <w:rsid w:val="00847CC1"/>
    <w:rsid w:val="00847F23"/>
    <w:rsid w:val="00850B8B"/>
    <w:rsid w:val="008531BE"/>
    <w:rsid w:val="00854B28"/>
    <w:rsid w:val="00854F5E"/>
    <w:rsid w:val="00855E50"/>
    <w:rsid w:val="00856B13"/>
    <w:rsid w:val="00856FC6"/>
    <w:rsid w:val="008571DD"/>
    <w:rsid w:val="00860098"/>
    <w:rsid w:val="00863E91"/>
    <w:rsid w:val="00864804"/>
    <w:rsid w:val="0086499C"/>
    <w:rsid w:val="00864B5B"/>
    <w:rsid w:val="00865CE9"/>
    <w:rsid w:val="0086794F"/>
    <w:rsid w:val="008700E2"/>
    <w:rsid w:val="00872D8E"/>
    <w:rsid w:val="008745D2"/>
    <w:rsid w:val="00874C09"/>
    <w:rsid w:val="0087651E"/>
    <w:rsid w:val="00877BF5"/>
    <w:rsid w:val="00883807"/>
    <w:rsid w:val="00884357"/>
    <w:rsid w:val="00886304"/>
    <w:rsid w:val="00887EE2"/>
    <w:rsid w:val="00890D23"/>
    <w:rsid w:val="00891005"/>
    <w:rsid w:val="008919B1"/>
    <w:rsid w:val="00891FA0"/>
    <w:rsid w:val="00894986"/>
    <w:rsid w:val="00895459"/>
    <w:rsid w:val="0089686F"/>
    <w:rsid w:val="008A300A"/>
    <w:rsid w:val="008A3A73"/>
    <w:rsid w:val="008A402C"/>
    <w:rsid w:val="008A41DB"/>
    <w:rsid w:val="008A430A"/>
    <w:rsid w:val="008A56E7"/>
    <w:rsid w:val="008A57F7"/>
    <w:rsid w:val="008A58A9"/>
    <w:rsid w:val="008A65DD"/>
    <w:rsid w:val="008A6787"/>
    <w:rsid w:val="008A6E48"/>
    <w:rsid w:val="008A757F"/>
    <w:rsid w:val="008B10DD"/>
    <w:rsid w:val="008B1A02"/>
    <w:rsid w:val="008B1C1B"/>
    <w:rsid w:val="008B3725"/>
    <w:rsid w:val="008B3BE4"/>
    <w:rsid w:val="008B43CE"/>
    <w:rsid w:val="008B7C50"/>
    <w:rsid w:val="008B7DC0"/>
    <w:rsid w:val="008C03FF"/>
    <w:rsid w:val="008C1228"/>
    <w:rsid w:val="008C2B90"/>
    <w:rsid w:val="008C4020"/>
    <w:rsid w:val="008C45DB"/>
    <w:rsid w:val="008D0F68"/>
    <w:rsid w:val="008D36B2"/>
    <w:rsid w:val="008D3700"/>
    <w:rsid w:val="008D3CEF"/>
    <w:rsid w:val="008D450F"/>
    <w:rsid w:val="008D5F4D"/>
    <w:rsid w:val="008D6C27"/>
    <w:rsid w:val="008D70FF"/>
    <w:rsid w:val="008E024C"/>
    <w:rsid w:val="008E0326"/>
    <w:rsid w:val="008E0534"/>
    <w:rsid w:val="008E0A4B"/>
    <w:rsid w:val="008E0B68"/>
    <w:rsid w:val="008E0BE3"/>
    <w:rsid w:val="008E1F2D"/>
    <w:rsid w:val="008E241E"/>
    <w:rsid w:val="008E3450"/>
    <w:rsid w:val="008E624B"/>
    <w:rsid w:val="008E7C12"/>
    <w:rsid w:val="008F2A4C"/>
    <w:rsid w:val="008F376A"/>
    <w:rsid w:val="008F44F4"/>
    <w:rsid w:val="008F6CC8"/>
    <w:rsid w:val="009008D1"/>
    <w:rsid w:val="009009B5"/>
    <w:rsid w:val="00901E71"/>
    <w:rsid w:val="00902B65"/>
    <w:rsid w:val="00903C36"/>
    <w:rsid w:val="009048B5"/>
    <w:rsid w:val="0090521C"/>
    <w:rsid w:val="00907EB7"/>
    <w:rsid w:val="00912380"/>
    <w:rsid w:val="00914D37"/>
    <w:rsid w:val="009178D8"/>
    <w:rsid w:val="00920B13"/>
    <w:rsid w:val="00920F51"/>
    <w:rsid w:val="009219B2"/>
    <w:rsid w:val="0092236F"/>
    <w:rsid w:val="00923486"/>
    <w:rsid w:val="00924ABE"/>
    <w:rsid w:val="00924F08"/>
    <w:rsid w:val="0092561B"/>
    <w:rsid w:val="00925B6C"/>
    <w:rsid w:val="009302D0"/>
    <w:rsid w:val="009317AC"/>
    <w:rsid w:val="0093333A"/>
    <w:rsid w:val="00934859"/>
    <w:rsid w:val="00940CD3"/>
    <w:rsid w:val="00942498"/>
    <w:rsid w:val="00942979"/>
    <w:rsid w:val="0094427A"/>
    <w:rsid w:val="00944BA3"/>
    <w:rsid w:val="0094770A"/>
    <w:rsid w:val="009536BF"/>
    <w:rsid w:val="0095452D"/>
    <w:rsid w:val="009545C1"/>
    <w:rsid w:val="009556B6"/>
    <w:rsid w:val="00955B4E"/>
    <w:rsid w:val="00955DC2"/>
    <w:rsid w:val="0095721E"/>
    <w:rsid w:val="009630BC"/>
    <w:rsid w:val="00964265"/>
    <w:rsid w:val="00965245"/>
    <w:rsid w:val="00965345"/>
    <w:rsid w:val="00967661"/>
    <w:rsid w:val="0097640E"/>
    <w:rsid w:val="009770B7"/>
    <w:rsid w:val="00977F67"/>
    <w:rsid w:val="00977FD4"/>
    <w:rsid w:val="009800D5"/>
    <w:rsid w:val="009805D5"/>
    <w:rsid w:val="00980A30"/>
    <w:rsid w:val="00981230"/>
    <w:rsid w:val="00981587"/>
    <w:rsid w:val="00981872"/>
    <w:rsid w:val="00982505"/>
    <w:rsid w:val="009827D1"/>
    <w:rsid w:val="009831EC"/>
    <w:rsid w:val="009853EA"/>
    <w:rsid w:val="00985607"/>
    <w:rsid w:val="00985837"/>
    <w:rsid w:val="009861E0"/>
    <w:rsid w:val="0098717C"/>
    <w:rsid w:val="009903B9"/>
    <w:rsid w:val="009918C2"/>
    <w:rsid w:val="00991BA8"/>
    <w:rsid w:val="00994C26"/>
    <w:rsid w:val="00994EF4"/>
    <w:rsid w:val="0099553C"/>
    <w:rsid w:val="0099555C"/>
    <w:rsid w:val="009964C4"/>
    <w:rsid w:val="009A064F"/>
    <w:rsid w:val="009A26E8"/>
    <w:rsid w:val="009A2A99"/>
    <w:rsid w:val="009A32D1"/>
    <w:rsid w:val="009A4607"/>
    <w:rsid w:val="009A4FC9"/>
    <w:rsid w:val="009B0C25"/>
    <w:rsid w:val="009B1B2E"/>
    <w:rsid w:val="009B2643"/>
    <w:rsid w:val="009B2E99"/>
    <w:rsid w:val="009B3287"/>
    <w:rsid w:val="009B373B"/>
    <w:rsid w:val="009B4335"/>
    <w:rsid w:val="009B43DF"/>
    <w:rsid w:val="009B6CFD"/>
    <w:rsid w:val="009C0D82"/>
    <w:rsid w:val="009C1C73"/>
    <w:rsid w:val="009C3303"/>
    <w:rsid w:val="009C455C"/>
    <w:rsid w:val="009C4FFC"/>
    <w:rsid w:val="009C50B1"/>
    <w:rsid w:val="009C5B52"/>
    <w:rsid w:val="009C7C9D"/>
    <w:rsid w:val="009D1BBD"/>
    <w:rsid w:val="009D28A6"/>
    <w:rsid w:val="009D4430"/>
    <w:rsid w:val="009D69CD"/>
    <w:rsid w:val="009E0E4C"/>
    <w:rsid w:val="009E11B9"/>
    <w:rsid w:val="009E130A"/>
    <w:rsid w:val="009E1965"/>
    <w:rsid w:val="009E22F2"/>
    <w:rsid w:val="009E36A4"/>
    <w:rsid w:val="009E398A"/>
    <w:rsid w:val="009E3BB6"/>
    <w:rsid w:val="009E407B"/>
    <w:rsid w:val="009E4C1D"/>
    <w:rsid w:val="009E4F8C"/>
    <w:rsid w:val="009E5554"/>
    <w:rsid w:val="009E61DB"/>
    <w:rsid w:val="009F02B5"/>
    <w:rsid w:val="009F0AA6"/>
    <w:rsid w:val="009F1A39"/>
    <w:rsid w:val="009F33EA"/>
    <w:rsid w:val="009F491E"/>
    <w:rsid w:val="009F50CE"/>
    <w:rsid w:val="009F6840"/>
    <w:rsid w:val="00A00282"/>
    <w:rsid w:val="00A00364"/>
    <w:rsid w:val="00A00402"/>
    <w:rsid w:val="00A00D4F"/>
    <w:rsid w:val="00A0322D"/>
    <w:rsid w:val="00A03C18"/>
    <w:rsid w:val="00A050C9"/>
    <w:rsid w:val="00A05B82"/>
    <w:rsid w:val="00A0664D"/>
    <w:rsid w:val="00A06E9E"/>
    <w:rsid w:val="00A07712"/>
    <w:rsid w:val="00A100CB"/>
    <w:rsid w:val="00A11326"/>
    <w:rsid w:val="00A113F0"/>
    <w:rsid w:val="00A12584"/>
    <w:rsid w:val="00A1376E"/>
    <w:rsid w:val="00A1594F"/>
    <w:rsid w:val="00A1702D"/>
    <w:rsid w:val="00A17940"/>
    <w:rsid w:val="00A201BE"/>
    <w:rsid w:val="00A21FB2"/>
    <w:rsid w:val="00A224BB"/>
    <w:rsid w:val="00A254D3"/>
    <w:rsid w:val="00A25784"/>
    <w:rsid w:val="00A27AF4"/>
    <w:rsid w:val="00A32EB3"/>
    <w:rsid w:val="00A331C7"/>
    <w:rsid w:val="00A36088"/>
    <w:rsid w:val="00A3626B"/>
    <w:rsid w:val="00A365CB"/>
    <w:rsid w:val="00A36BF8"/>
    <w:rsid w:val="00A4257A"/>
    <w:rsid w:val="00A4281F"/>
    <w:rsid w:val="00A42BCD"/>
    <w:rsid w:val="00A43F87"/>
    <w:rsid w:val="00A4444A"/>
    <w:rsid w:val="00A447FE"/>
    <w:rsid w:val="00A44C82"/>
    <w:rsid w:val="00A45126"/>
    <w:rsid w:val="00A47F84"/>
    <w:rsid w:val="00A520A2"/>
    <w:rsid w:val="00A52E76"/>
    <w:rsid w:val="00A52EF3"/>
    <w:rsid w:val="00A53EC5"/>
    <w:rsid w:val="00A56F64"/>
    <w:rsid w:val="00A60C3C"/>
    <w:rsid w:val="00A66D93"/>
    <w:rsid w:val="00A67646"/>
    <w:rsid w:val="00A67CB6"/>
    <w:rsid w:val="00A711D9"/>
    <w:rsid w:val="00A711F7"/>
    <w:rsid w:val="00A73BAA"/>
    <w:rsid w:val="00A73C2D"/>
    <w:rsid w:val="00A74DC5"/>
    <w:rsid w:val="00A74E2A"/>
    <w:rsid w:val="00A7601D"/>
    <w:rsid w:val="00A7688C"/>
    <w:rsid w:val="00A8160A"/>
    <w:rsid w:val="00A81A7C"/>
    <w:rsid w:val="00A82895"/>
    <w:rsid w:val="00A834E6"/>
    <w:rsid w:val="00A8521B"/>
    <w:rsid w:val="00A8532D"/>
    <w:rsid w:val="00A86AE3"/>
    <w:rsid w:val="00A87CA8"/>
    <w:rsid w:val="00A91765"/>
    <w:rsid w:val="00A91D46"/>
    <w:rsid w:val="00A91E22"/>
    <w:rsid w:val="00A923C8"/>
    <w:rsid w:val="00A92E04"/>
    <w:rsid w:val="00A94174"/>
    <w:rsid w:val="00A9572E"/>
    <w:rsid w:val="00A95C43"/>
    <w:rsid w:val="00A96B34"/>
    <w:rsid w:val="00A96E93"/>
    <w:rsid w:val="00A97523"/>
    <w:rsid w:val="00A97CC7"/>
    <w:rsid w:val="00AA053C"/>
    <w:rsid w:val="00AA05FC"/>
    <w:rsid w:val="00AA0955"/>
    <w:rsid w:val="00AA1D8D"/>
    <w:rsid w:val="00AA2EB6"/>
    <w:rsid w:val="00AA3253"/>
    <w:rsid w:val="00AA4D9F"/>
    <w:rsid w:val="00AA58DD"/>
    <w:rsid w:val="00AA623D"/>
    <w:rsid w:val="00AA6D0B"/>
    <w:rsid w:val="00AB0CB4"/>
    <w:rsid w:val="00AB2DDC"/>
    <w:rsid w:val="00AB3D0B"/>
    <w:rsid w:val="00AB47CD"/>
    <w:rsid w:val="00AB7021"/>
    <w:rsid w:val="00AB72EA"/>
    <w:rsid w:val="00AB776C"/>
    <w:rsid w:val="00AC0BC9"/>
    <w:rsid w:val="00AC0C76"/>
    <w:rsid w:val="00AC1679"/>
    <w:rsid w:val="00AC1B2C"/>
    <w:rsid w:val="00AC3BBA"/>
    <w:rsid w:val="00AC3FC8"/>
    <w:rsid w:val="00AC4E44"/>
    <w:rsid w:val="00AC7EBE"/>
    <w:rsid w:val="00AD0267"/>
    <w:rsid w:val="00AD3C88"/>
    <w:rsid w:val="00AD49FC"/>
    <w:rsid w:val="00AD50D0"/>
    <w:rsid w:val="00AE0CE3"/>
    <w:rsid w:val="00AE268C"/>
    <w:rsid w:val="00AE4ED6"/>
    <w:rsid w:val="00AE6BA1"/>
    <w:rsid w:val="00AE7FE0"/>
    <w:rsid w:val="00AF1D8E"/>
    <w:rsid w:val="00AF2193"/>
    <w:rsid w:val="00AF24EE"/>
    <w:rsid w:val="00AF481A"/>
    <w:rsid w:val="00AF54E7"/>
    <w:rsid w:val="00AF57C6"/>
    <w:rsid w:val="00AF7777"/>
    <w:rsid w:val="00B00272"/>
    <w:rsid w:val="00B01398"/>
    <w:rsid w:val="00B021AC"/>
    <w:rsid w:val="00B021B0"/>
    <w:rsid w:val="00B03117"/>
    <w:rsid w:val="00B05F6F"/>
    <w:rsid w:val="00B0614B"/>
    <w:rsid w:val="00B061D0"/>
    <w:rsid w:val="00B062E7"/>
    <w:rsid w:val="00B065D9"/>
    <w:rsid w:val="00B0764A"/>
    <w:rsid w:val="00B11619"/>
    <w:rsid w:val="00B1207F"/>
    <w:rsid w:val="00B12C83"/>
    <w:rsid w:val="00B134E1"/>
    <w:rsid w:val="00B13F71"/>
    <w:rsid w:val="00B1431F"/>
    <w:rsid w:val="00B147AD"/>
    <w:rsid w:val="00B14DC4"/>
    <w:rsid w:val="00B1565F"/>
    <w:rsid w:val="00B15F81"/>
    <w:rsid w:val="00B16821"/>
    <w:rsid w:val="00B16EBB"/>
    <w:rsid w:val="00B172F7"/>
    <w:rsid w:val="00B206E6"/>
    <w:rsid w:val="00B21725"/>
    <w:rsid w:val="00B21727"/>
    <w:rsid w:val="00B21D7B"/>
    <w:rsid w:val="00B22C25"/>
    <w:rsid w:val="00B23EA0"/>
    <w:rsid w:val="00B2620E"/>
    <w:rsid w:val="00B26D78"/>
    <w:rsid w:val="00B303C5"/>
    <w:rsid w:val="00B30475"/>
    <w:rsid w:val="00B309C3"/>
    <w:rsid w:val="00B31D8E"/>
    <w:rsid w:val="00B32232"/>
    <w:rsid w:val="00B352AB"/>
    <w:rsid w:val="00B35403"/>
    <w:rsid w:val="00B37198"/>
    <w:rsid w:val="00B408E5"/>
    <w:rsid w:val="00B42A43"/>
    <w:rsid w:val="00B436ED"/>
    <w:rsid w:val="00B44396"/>
    <w:rsid w:val="00B44B7C"/>
    <w:rsid w:val="00B45471"/>
    <w:rsid w:val="00B45545"/>
    <w:rsid w:val="00B46401"/>
    <w:rsid w:val="00B47730"/>
    <w:rsid w:val="00B47D60"/>
    <w:rsid w:val="00B52A79"/>
    <w:rsid w:val="00B53EA7"/>
    <w:rsid w:val="00B5452B"/>
    <w:rsid w:val="00B54A77"/>
    <w:rsid w:val="00B555D8"/>
    <w:rsid w:val="00B577E8"/>
    <w:rsid w:val="00B60875"/>
    <w:rsid w:val="00B60F20"/>
    <w:rsid w:val="00B635F0"/>
    <w:rsid w:val="00B64105"/>
    <w:rsid w:val="00B65C9F"/>
    <w:rsid w:val="00B66115"/>
    <w:rsid w:val="00B66877"/>
    <w:rsid w:val="00B676D6"/>
    <w:rsid w:val="00B7065C"/>
    <w:rsid w:val="00B73462"/>
    <w:rsid w:val="00B73550"/>
    <w:rsid w:val="00B740D4"/>
    <w:rsid w:val="00B76BE3"/>
    <w:rsid w:val="00B81492"/>
    <w:rsid w:val="00B818B0"/>
    <w:rsid w:val="00B84174"/>
    <w:rsid w:val="00B847A4"/>
    <w:rsid w:val="00B8695F"/>
    <w:rsid w:val="00B87018"/>
    <w:rsid w:val="00B910F5"/>
    <w:rsid w:val="00B92353"/>
    <w:rsid w:val="00B93BAE"/>
    <w:rsid w:val="00B9478F"/>
    <w:rsid w:val="00B94B9A"/>
    <w:rsid w:val="00B95B92"/>
    <w:rsid w:val="00B96630"/>
    <w:rsid w:val="00B97A62"/>
    <w:rsid w:val="00BA0D59"/>
    <w:rsid w:val="00BA1578"/>
    <w:rsid w:val="00BA1CA2"/>
    <w:rsid w:val="00BA58EA"/>
    <w:rsid w:val="00BA6E23"/>
    <w:rsid w:val="00BA74DE"/>
    <w:rsid w:val="00BB11BA"/>
    <w:rsid w:val="00BB27E2"/>
    <w:rsid w:val="00BB437F"/>
    <w:rsid w:val="00BB4EE6"/>
    <w:rsid w:val="00BB5C82"/>
    <w:rsid w:val="00BB6510"/>
    <w:rsid w:val="00BB6B3C"/>
    <w:rsid w:val="00BB75EB"/>
    <w:rsid w:val="00BB7662"/>
    <w:rsid w:val="00BC03BC"/>
    <w:rsid w:val="00BC03DF"/>
    <w:rsid w:val="00BC0FA9"/>
    <w:rsid w:val="00BC1A9E"/>
    <w:rsid w:val="00BC1F0D"/>
    <w:rsid w:val="00BC2FCA"/>
    <w:rsid w:val="00BC363E"/>
    <w:rsid w:val="00BC3FC5"/>
    <w:rsid w:val="00BC46DE"/>
    <w:rsid w:val="00BC4ADF"/>
    <w:rsid w:val="00BC58FD"/>
    <w:rsid w:val="00BD1FCD"/>
    <w:rsid w:val="00BD246F"/>
    <w:rsid w:val="00BD307F"/>
    <w:rsid w:val="00BD58F8"/>
    <w:rsid w:val="00BD6AF3"/>
    <w:rsid w:val="00BE0998"/>
    <w:rsid w:val="00BE1030"/>
    <w:rsid w:val="00BE1272"/>
    <w:rsid w:val="00BE1541"/>
    <w:rsid w:val="00BE1D19"/>
    <w:rsid w:val="00BE6628"/>
    <w:rsid w:val="00BE6647"/>
    <w:rsid w:val="00BF1C94"/>
    <w:rsid w:val="00BF2B06"/>
    <w:rsid w:val="00BF3306"/>
    <w:rsid w:val="00BF4753"/>
    <w:rsid w:val="00BF4C63"/>
    <w:rsid w:val="00BF5826"/>
    <w:rsid w:val="00BF7CEB"/>
    <w:rsid w:val="00C006BC"/>
    <w:rsid w:val="00C006E1"/>
    <w:rsid w:val="00C007AB"/>
    <w:rsid w:val="00C01CE2"/>
    <w:rsid w:val="00C02BB6"/>
    <w:rsid w:val="00C04028"/>
    <w:rsid w:val="00C04197"/>
    <w:rsid w:val="00C063B9"/>
    <w:rsid w:val="00C07723"/>
    <w:rsid w:val="00C07870"/>
    <w:rsid w:val="00C107D1"/>
    <w:rsid w:val="00C153D4"/>
    <w:rsid w:val="00C162B9"/>
    <w:rsid w:val="00C16946"/>
    <w:rsid w:val="00C169DE"/>
    <w:rsid w:val="00C2032D"/>
    <w:rsid w:val="00C21B35"/>
    <w:rsid w:val="00C224DD"/>
    <w:rsid w:val="00C257F6"/>
    <w:rsid w:val="00C264BD"/>
    <w:rsid w:val="00C3139F"/>
    <w:rsid w:val="00C32220"/>
    <w:rsid w:val="00C32CFC"/>
    <w:rsid w:val="00C35378"/>
    <w:rsid w:val="00C36B60"/>
    <w:rsid w:val="00C373C3"/>
    <w:rsid w:val="00C379E6"/>
    <w:rsid w:val="00C37BEF"/>
    <w:rsid w:val="00C41516"/>
    <w:rsid w:val="00C42515"/>
    <w:rsid w:val="00C42D23"/>
    <w:rsid w:val="00C43D00"/>
    <w:rsid w:val="00C440D0"/>
    <w:rsid w:val="00C44CD7"/>
    <w:rsid w:val="00C47172"/>
    <w:rsid w:val="00C473A1"/>
    <w:rsid w:val="00C475C9"/>
    <w:rsid w:val="00C47682"/>
    <w:rsid w:val="00C52472"/>
    <w:rsid w:val="00C55AD3"/>
    <w:rsid w:val="00C57A17"/>
    <w:rsid w:val="00C57BFB"/>
    <w:rsid w:val="00C61A52"/>
    <w:rsid w:val="00C65242"/>
    <w:rsid w:val="00C667C2"/>
    <w:rsid w:val="00C67498"/>
    <w:rsid w:val="00C71CFE"/>
    <w:rsid w:val="00C720E5"/>
    <w:rsid w:val="00C7249E"/>
    <w:rsid w:val="00C72B88"/>
    <w:rsid w:val="00C75E0F"/>
    <w:rsid w:val="00C77F1B"/>
    <w:rsid w:val="00C80AFD"/>
    <w:rsid w:val="00C81630"/>
    <w:rsid w:val="00C84628"/>
    <w:rsid w:val="00C86DC2"/>
    <w:rsid w:val="00C8756A"/>
    <w:rsid w:val="00C87795"/>
    <w:rsid w:val="00C9103A"/>
    <w:rsid w:val="00C9280E"/>
    <w:rsid w:val="00C950D6"/>
    <w:rsid w:val="00C963F0"/>
    <w:rsid w:val="00C96E7B"/>
    <w:rsid w:val="00C9759D"/>
    <w:rsid w:val="00C97C09"/>
    <w:rsid w:val="00CA0BF8"/>
    <w:rsid w:val="00CA2631"/>
    <w:rsid w:val="00CA2BFB"/>
    <w:rsid w:val="00CA5473"/>
    <w:rsid w:val="00CA652A"/>
    <w:rsid w:val="00CA739E"/>
    <w:rsid w:val="00CB0664"/>
    <w:rsid w:val="00CB13E4"/>
    <w:rsid w:val="00CB3478"/>
    <w:rsid w:val="00CB58AE"/>
    <w:rsid w:val="00CB62FB"/>
    <w:rsid w:val="00CB73FF"/>
    <w:rsid w:val="00CB7493"/>
    <w:rsid w:val="00CC025B"/>
    <w:rsid w:val="00CC0434"/>
    <w:rsid w:val="00CC06E6"/>
    <w:rsid w:val="00CC16B2"/>
    <w:rsid w:val="00CC2DEA"/>
    <w:rsid w:val="00CC2DF4"/>
    <w:rsid w:val="00CC37EA"/>
    <w:rsid w:val="00CC4634"/>
    <w:rsid w:val="00CC4DCF"/>
    <w:rsid w:val="00CC5491"/>
    <w:rsid w:val="00CC5DE5"/>
    <w:rsid w:val="00CC611A"/>
    <w:rsid w:val="00CC6443"/>
    <w:rsid w:val="00CD0CB1"/>
    <w:rsid w:val="00CD0EF8"/>
    <w:rsid w:val="00CD241D"/>
    <w:rsid w:val="00CD40CD"/>
    <w:rsid w:val="00CD46A3"/>
    <w:rsid w:val="00CD639C"/>
    <w:rsid w:val="00CD6772"/>
    <w:rsid w:val="00CD681C"/>
    <w:rsid w:val="00CD7FB8"/>
    <w:rsid w:val="00CE18C8"/>
    <w:rsid w:val="00CE41C4"/>
    <w:rsid w:val="00CE5C7A"/>
    <w:rsid w:val="00CE63B0"/>
    <w:rsid w:val="00CF3BE0"/>
    <w:rsid w:val="00CF476B"/>
    <w:rsid w:val="00CF4F54"/>
    <w:rsid w:val="00D016AA"/>
    <w:rsid w:val="00D01D88"/>
    <w:rsid w:val="00D020DC"/>
    <w:rsid w:val="00D02A82"/>
    <w:rsid w:val="00D02AF5"/>
    <w:rsid w:val="00D02C16"/>
    <w:rsid w:val="00D05389"/>
    <w:rsid w:val="00D05B46"/>
    <w:rsid w:val="00D06B01"/>
    <w:rsid w:val="00D10B60"/>
    <w:rsid w:val="00D1428A"/>
    <w:rsid w:val="00D16355"/>
    <w:rsid w:val="00D168F8"/>
    <w:rsid w:val="00D204FB"/>
    <w:rsid w:val="00D2272F"/>
    <w:rsid w:val="00D2275A"/>
    <w:rsid w:val="00D23F2B"/>
    <w:rsid w:val="00D242E1"/>
    <w:rsid w:val="00D247C0"/>
    <w:rsid w:val="00D2781D"/>
    <w:rsid w:val="00D309C7"/>
    <w:rsid w:val="00D322A9"/>
    <w:rsid w:val="00D32496"/>
    <w:rsid w:val="00D334ED"/>
    <w:rsid w:val="00D33A5A"/>
    <w:rsid w:val="00D3424B"/>
    <w:rsid w:val="00D34CD9"/>
    <w:rsid w:val="00D34D59"/>
    <w:rsid w:val="00D35B47"/>
    <w:rsid w:val="00D36669"/>
    <w:rsid w:val="00D36C62"/>
    <w:rsid w:val="00D4074F"/>
    <w:rsid w:val="00D408CE"/>
    <w:rsid w:val="00D40FBC"/>
    <w:rsid w:val="00D436A2"/>
    <w:rsid w:val="00D453F6"/>
    <w:rsid w:val="00D45DF3"/>
    <w:rsid w:val="00D47492"/>
    <w:rsid w:val="00D50A6C"/>
    <w:rsid w:val="00D52696"/>
    <w:rsid w:val="00D52B99"/>
    <w:rsid w:val="00D52D13"/>
    <w:rsid w:val="00D546B3"/>
    <w:rsid w:val="00D55700"/>
    <w:rsid w:val="00D563E6"/>
    <w:rsid w:val="00D56CEB"/>
    <w:rsid w:val="00D5789F"/>
    <w:rsid w:val="00D624AB"/>
    <w:rsid w:val="00D633D1"/>
    <w:rsid w:val="00D67C80"/>
    <w:rsid w:val="00D67D6F"/>
    <w:rsid w:val="00D701A0"/>
    <w:rsid w:val="00D7176D"/>
    <w:rsid w:val="00D71B72"/>
    <w:rsid w:val="00D720A8"/>
    <w:rsid w:val="00D73F89"/>
    <w:rsid w:val="00D742B2"/>
    <w:rsid w:val="00D75CA7"/>
    <w:rsid w:val="00D76194"/>
    <w:rsid w:val="00D80A3B"/>
    <w:rsid w:val="00D80B31"/>
    <w:rsid w:val="00D80DA2"/>
    <w:rsid w:val="00D810AE"/>
    <w:rsid w:val="00D82D2F"/>
    <w:rsid w:val="00D8566A"/>
    <w:rsid w:val="00D8692F"/>
    <w:rsid w:val="00D876DB"/>
    <w:rsid w:val="00D90275"/>
    <w:rsid w:val="00D927AC"/>
    <w:rsid w:val="00D92DEE"/>
    <w:rsid w:val="00D93174"/>
    <w:rsid w:val="00D947AD"/>
    <w:rsid w:val="00D94FB6"/>
    <w:rsid w:val="00D95D6E"/>
    <w:rsid w:val="00D97B17"/>
    <w:rsid w:val="00DA01F7"/>
    <w:rsid w:val="00DA1711"/>
    <w:rsid w:val="00DA1842"/>
    <w:rsid w:val="00DA214F"/>
    <w:rsid w:val="00DA34BB"/>
    <w:rsid w:val="00DA3DFC"/>
    <w:rsid w:val="00DA4484"/>
    <w:rsid w:val="00DA5465"/>
    <w:rsid w:val="00DB0334"/>
    <w:rsid w:val="00DB0416"/>
    <w:rsid w:val="00DB0F84"/>
    <w:rsid w:val="00DB16FB"/>
    <w:rsid w:val="00DB1D29"/>
    <w:rsid w:val="00DB337F"/>
    <w:rsid w:val="00DB3F3E"/>
    <w:rsid w:val="00DB5CB4"/>
    <w:rsid w:val="00DB76AD"/>
    <w:rsid w:val="00DB7847"/>
    <w:rsid w:val="00DC083C"/>
    <w:rsid w:val="00DC1FD4"/>
    <w:rsid w:val="00DC205A"/>
    <w:rsid w:val="00DC2631"/>
    <w:rsid w:val="00DC2D8F"/>
    <w:rsid w:val="00DC3068"/>
    <w:rsid w:val="00DC483E"/>
    <w:rsid w:val="00DC5565"/>
    <w:rsid w:val="00DC7981"/>
    <w:rsid w:val="00DC7A41"/>
    <w:rsid w:val="00DD0051"/>
    <w:rsid w:val="00DD1A1C"/>
    <w:rsid w:val="00DD31E5"/>
    <w:rsid w:val="00DD3E04"/>
    <w:rsid w:val="00DD54D1"/>
    <w:rsid w:val="00DD61B8"/>
    <w:rsid w:val="00DD77CC"/>
    <w:rsid w:val="00DE0278"/>
    <w:rsid w:val="00DE1334"/>
    <w:rsid w:val="00DE215D"/>
    <w:rsid w:val="00DE295A"/>
    <w:rsid w:val="00DE388A"/>
    <w:rsid w:val="00DE41BF"/>
    <w:rsid w:val="00DE7217"/>
    <w:rsid w:val="00DF0A20"/>
    <w:rsid w:val="00DF166B"/>
    <w:rsid w:val="00DF61C8"/>
    <w:rsid w:val="00DF6B8F"/>
    <w:rsid w:val="00E00529"/>
    <w:rsid w:val="00E00A26"/>
    <w:rsid w:val="00E00AC7"/>
    <w:rsid w:val="00E00DDF"/>
    <w:rsid w:val="00E01790"/>
    <w:rsid w:val="00E053AE"/>
    <w:rsid w:val="00E10D2F"/>
    <w:rsid w:val="00E11BE2"/>
    <w:rsid w:val="00E11D9B"/>
    <w:rsid w:val="00E122FB"/>
    <w:rsid w:val="00E12EF0"/>
    <w:rsid w:val="00E13040"/>
    <w:rsid w:val="00E13CA8"/>
    <w:rsid w:val="00E14363"/>
    <w:rsid w:val="00E14611"/>
    <w:rsid w:val="00E15B7A"/>
    <w:rsid w:val="00E16E71"/>
    <w:rsid w:val="00E17A6A"/>
    <w:rsid w:val="00E20E96"/>
    <w:rsid w:val="00E2143E"/>
    <w:rsid w:val="00E2302B"/>
    <w:rsid w:val="00E230BE"/>
    <w:rsid w:val="00E23CB9"/>
    <w:rsid w:val="00E24831"/>
    <w:rsid w:val="00E25421"/>
    <w:rsid w:val="00E2759D"/>
    <w:rsid w:val="00E3143C"/>
    <w:rsid w:val="00E3181E"/>
    <w:rsid w:val="00E331CD"/>
    <w:rsid w:val="00E336FA"/>
    <w:rsid w:val="00E33C44"/>
    <w:rsid w:val="00E34EFE"/>
    <w:rsid w:val="00E355C8"/>
    <w:rsid w:val="00E359BE"/>
    <w:rsid w:val="00E373A1"/>
    <w:rsid w:val="00E373D0"/>
    <w:rsid w:val="00E43DD1"/>
    <w:rsid w:val="00E441A4"/>
    <w:rsid w:val="00E447B1"/>
    <w:rsid w:val="00E44BA8"/>
    <w:rsid w:val="00E4540A"/>
    <w:rsid w:val="00E45834"/>
    <w:rsid w:val="00E45BC5"/>
    <w:rsid w:val="00E46A40"/>
    <w:rsid w:val="00E503E1"/>
    <w:rsid w:val="00E50A2D"/>
    <w:rsid w:val="00E510CC"/>
    <w:rsid w:val="00E523A9"/>
    <w:rsid w:val="00E534F4"/>
    <w:rsid w:val="00E5352F"/>
    <w:rsid w:val="00E53629"/>
    <w:rsid w:val="00E53B59"/>
    <w:rsid w:val="00E552DC"/>
    <w:rsid w:val="00E558C3"/>
    <w:rsid w:val="00E61FC1"/>
    <w:rsid w:val="00E65EE4"/>
    <w:rsid w:val="00E663FD"/>
    <w:rsid w:val="00E6692E"/>
    <w:rsid w:val="00E67360"/>
    <w:rsid w:val="00E70B30"/>
    <w:rsid w:val="00E710AB"/>
    <w:rsid w:val="00E71146"/>
    <w:rsid w:val="00E73088"/>
    <w:rsid w:val="00E73AF3"/>
    <w:rsid w:val="00E740B5"/>
    <w:rsid w:val="00E7464A"/>
    <w:rsid w:val="00E75F08"/>
    <w:rsid w:val="00E80959"/>
    <w:rsid w:val="00E80FC2"/>
    <w:rsid w:val="00E81258"/>
    <w:rsid w:val="00E8140E"/>
    <w:rsid w:val="00E829FA"/>
    <w:rsid w:val="00E837E9"/>
    <w:rsid w:val="00E83B0F"/>
    <w:rsid w:val="00E8506F"/>
    <w:rsid w:val="00E86A92"/>
    <w:rsid w:val="00E86D8F"/>
    <w:rsid w:val="00E87093"/>
    <w:rsid w:val="00E92D76"/>
    <w:rsid w:val="00E9315D"/>
    <w:rsid w:val="00E93657"/>
    <w:rsid w:val="00E942BD"/>
    <w:rsid w:val="00E9468C"/>
    <w:rsid w:val="00E947B0"/>
    <w:rsid w:val="00E95094"/>
    <w:rsid w:val="00E96EDF"/>
    <w:rsid w:val="00E9713F"/>
    <w:rsid w:val="00E9740A"/>
    <w:rsid w:val="00EA00AF"/>
    <w:rsid w:val="00EA00D3"/>
    <w:rsid w:val="00EA0C7D"/>
    <w:rsid w:val="00EA1D35"/>
    <w:rsid w:val="00EA2E4C"/>
    <w:rsid w:val="00EA31E1"/>
    <w:rsid w:val="00EA32EF"/>
    <w:rsid w:val="00EA6E60"/>
    <w:rsid w:val="00EA7CE5"/>
    <w:rsid w:val="00EB2AFA"/>
    <w:rsid w:val="00EB565D"/>
    <w:rsid w:val="00EB5B3B"/>
    <w:rsid w:val="00EB6DCA"/>
    <w:rsid w:val="00EB759E"/>
    <w:rsid w:val="00EC0385"/>
    <w:rsid w:val="00EC1D75"/>
    <w:rsid w:val="00EC215E"/>
    <w:rsid w:val="00EC3481"/>
    <w:rsid w:val="00EC4C44"/>
    <w:rsid w:val="00EC5EB9"/>
    <w:rsid w:val="00EC5F12"/>
    <w:rsid w:val="00EC6113"/>
    <w:rsid w:val="00ED18E0"/>
    <w:rsid w:val="00ED33DF"/>
    <w:rsid w:val="00ED4F2C"/>
    <w:rsid w:val="00ED6A8D"/>
    <w:rsid w:val="00ED7CAC"/>
    <w:rsid w:val="00EE0151"/>
    <w:rsid w:val="00EE06E0"/>
    <w:rsid w:val="00EE08DE"/>
    <w:rsid w:val="00EE0A45"/>
    <w:rsid w:val="00EE267C"/>
    <w:rsid w:val="00EE5B72"/>
    <w:rsid w:val="00EE5EA3"/>
    <w:rsid w:val="00EE5F69"/>
    <w:rsid w:val="00EE5FDC"/>
    <w:rsid w:val="00EE663A"/>
    <w:rsid w:val="00EE6BEC"/>
    <w:rsid w:val="00EE7358"/>
    <w:rsid w:val="00EF01F4"/>
    <w:rsid w:val="00EF27EC"/>
    <w:rsid w:val="00EF4771"/>
    <w:rsid w:val="00F00DC9"/>
    <w:rsid w:val="00F0177F"/>
    <w:rsid w:val="00F03931"/>
    <w:rsid w:val="00F03FD4"/>
    <w:rsid w:val="00F0536E"/>
    <w:rsid w:val="00F059BB"/>
    <w:rsid w:val="00F068FB"/>
    <w:rsid w:val="00F116C6"/>
    <w:rsid w:val="00F11C96"/>
    <w:rsid w:val="00F12131"/>
    <w:rsid w:val="00F129BB"/>
    <w:rsid w:val="00F13105"/>
    <w:rsid w:val="00F13503"/>
    <w:rsid w:val="00F13FD0"/>
    <w:rsid w:val="00F155A7"/>
    <w:rsid w:val="00F15F3B"/>
    <w:rsid w:val="00F17717"/>
    <w:rsid w:val="00F209E1"/>
    <w:rsid w:val="00F20BA8"/>
    <w:rsid w:val="00F20FE8"/>
    <w:rsid w:val="00F2126F"/>
    <w:rsid w:val="00F221E0"/>
    <w:rsid w:val="00F22DAB"/>
    <w:rsid w:val="00F231A3"/>
    <w:rsid w:val="00F233E0"/>
    <w:rsid w:val="00F240FC"/>
    <w:rsid w:val="00F243C6"/>
    <w:rsid w:val="00F244A8"/>
    <w:rsid w:val="00F253F1"/>
    <w:rsid w:val="00F2676C"/>
    <w:rsid w:val="00F26E56"/>
    <w:rsid w:val="00F27DA8"/>
    <w:rsid w:val="00F30090"/>
    <w:rsid w:val="00F320ED"/>
    <w:rsid w:val="00F326DA"/>
    <w:rsid w:val="00F332A8"/>
    <w:rsid w:val="00F33994"/>
    <w:rsid w:val="00F376E1"/>
    <w:rsid w:val="00F377AA"/>
    <w:rsid w:val="00F402F6"/>
    <w:rsid w:val="00F403D2"/>
    <w:rsid w:val="00F41EC4"/>
    <w:rsid w:val="00F421B6"/>
    <w:rsid w:val="00F4368E"/>
    <w:rsid w:val="00F43979"/>
    <w:rsid w:val="00F44444"/>
    <w:rsid w:val="00F44B75"/>
    <w:rsid w:val="00F457AB"/>
    <w:rsid w:val="00F45EA9"/>
    <w:rsid w:val="00F50203"/>
    <w:rsid w:val="00F5285D"/>
    <w:rsid w:val="00F528A5"/>
    <w:rsid w:val="00F52A98"/>
    <w:rsid w:val="00F54430"/>
    <w:rsid w:val="00F54433"/>
    <w:rsid w:val="00F5534B"/>
    <w:rsid w:val="00F566FC"/>
    <w:rsid w:val="00F577AB"/>
    <w:rsid w:val="00F578EF"/>
    <w:rsid w:val="00F57E8E"/>
    <w:rsid w:val="00F610E1"/>
    <w:rsid w:val="00F61D7D"/>
    <w:rsid w:val="00F62F78"/>
    <w:rsid w:val="00F65EB6"/>
    <w:rsid w:val="00F67341"/>
    <w:rsid w:val="00F675BA"/>
    <w:rsid w:val="00F6785A"/>
    <w:rsid w:val="00F70CF5"/>
    <w:rsid w:val="00F75CAE"/>
    <w:rsid w:val="00F779F7"/>
    <w:rsid w:val="00F812E9"/>
    <w:rsid w:val="00F82AC5"/>
    <w:rsid w:val="00F83C95"/>
    <w:rsid w:val="00F84695"/>
    <w:rsid w:val="00F849FC"/>
    <w:rsid w:val="00F84F77"/>
    <w:rsid w:val="00F859D1"/>
    <w:rsid w:val="00F8619A"/>
    <w:rsid w:val="00F87FB8"/>
    <w:rsid w:val="00F90321"/>
    <w:rsid w:val="00F90821"/>
    <w:rsid w:val="00F90F10"/>
    <w:rsid w:val="00F90FA5"/>
    <w:rsid w:val="00F916FC"/>
    <w:rsid w:val="00F96FBA"/>
    <w:rsid w:val="00FA09C6"/>
    <w:rsid w:val="00FA0F77"/>
    <w:rsid w:val="00FA2358"/>
    <w:rsid w:val="00FA2388"/>
    <w:rsid w:val="00FA3E8F"/>
    <w:rsid w:val="00FA414F"/>
    <w:rsid w:val="00FA4CDC"/>
    <w:rsid w:val="00FA6F69"/>
    <w:rsid w:val="00FB2009"/>
    <w:rsid w:val="00FB3662"/>
    <w:rsid w:val="00FB3A31"/>
    <w:rsid w:val="00FB4192"/>
    <w:rsid w:val="00FB57DC"/>
    <w:rsid w:val="00FB760B"/>
    <w:rsid w:val="00FB7E94"/>
    <w:rsid w:val="00FC197C"/>
    <w:rsid w:val="00FC1E71"/>
    <w:rsid w:val="00FC4427"/>
    <w:rsid w:val="00FC4882"/>
    <w:rsid w:val="00FC693F"/>
    <w:rsid w:val="00FC70DF"/>
    <w:rsid w:val="00FD24F5"/>
    <w:rsid w:val="00FD2C35"/>
    <w:rsid w:val="00FD33C4"/>
    <w:rsid w:val="00FD355E"/>
    <w:rsid w:val="00FD3BE1"/>
    <w:rsid w:val="00FD5663"/>
    <w:rsid w:val="00FD5DAC"/>
    <w:rsid w:val="00FD6436"/>
    <w:rsid w:val="00FD6BD7"/>
    <w:rsid w:val="00FE0983"/>
    <w:rsid w:val="00FE132A"/>
    <w:rsid w:val="00FE1FC9"/>
    <w:rsid w:val="00FE32B9"/>
    <w:rsid w:val="00FE366D"/>
    <w:rsid w:val="00FE627C"/>
    <w:rsid w:val="00FE62EF"/>
    <w:rsid w:val="00FF11B5"/>
    <w:rsid w:val="00FF1783"/>
    <w:rsid w:val="00FF1A9C"/>
    <w:rsid w:val="00FF2516"/>
    <w:rsid w:val="00FF2784"/>
    <w:rsid w:val="00FF340C"/>
    <w:rsid w:val="00FF35E7"/>
    <w:rsid w:val="00FF6454"/>
    <w:rsid w:val="00FF6673"/>
    <w:rsid w:val="00FF7039"/>
    <w:rsid w:val="491BB098"/>
    <w:rsid w:val="555838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B7F8"/>
  <w14:defaultImageDpi w14:val="300"/>
  <w15:docId w15:val="{31F687B5-3741-4FD5-A0BC-E7873B42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8F"/>
    <w:rPr>
      <w:rFonts w:asciiTheme="majorHAnsi" w:hAnsiTheme="majorHAnsi" w:cstheme="majorHAnsi"/>
      <w:lang w:val="ca-ES"/>
    </w:rPr>
  </w:style>
  <w:style w:type="paragraph" w:styleId="Heading1">
    <w:name w:val="heading 1"/>
    <w:basedOn w:val="Normal"/>
    <w:next w:val="Normal"/>
    <w:link w:val="Heading1Char"/>
    <w:uiPriority w:val="9"/>
    <w:qFormat/>
    <w:rsid w:val="006A0261"/>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BC5"/>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A0261"/>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5F643A"/>
    <w:pPr>
      <w:keepNext/>
      <w:keepLines/>
      <w:spacing w:before="200" w:after="0"/>
      <w:outlineLvl w:val="3"/>
    </w:pPr>
    <w:rPr>
      <w:rFonts w:eastAsiaTheme="majorEastAsia" w:cstheme="majorBidi"/>
      <w:b/>
      <w:bCs/>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lang w:val="ca-E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lang w:val="ca-ES"/>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ca-ES"/>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5F643A"/>
    <w:rPr>
      <w:rFonts w:asciiTheme="majorHAnsi" w:eastAsiaTheme="majorEastAsia" w:hAnsiTheme="majorHAnsi" w:cstheme="majorBidi"/>
      <w:b/>
      <w:bCs/>
      <w:lang w:val="ca-ES"/>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lang w:val="ca-ES"/>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lang w:val="ca-ES"/>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ca-ES"/>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ca-ES"/>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ca-ES"/>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5D4357"/>
  </w:style>
  <w:style w:type="paragraph" w:styleId="TOC1">
    <w:name w:val="toc 1"/>
    <w:basedOn w:val="Normal"/>
    <w:next w:val="Normal"/>
    <w:autoRedefine/>
    <w:uiPriority w:val="39"/>
    <w:unhideWhenUsed/>
    <w:rsid w:val="005D4357"/>
    <w:pPr>
      <w:spacing w:after="100"/>
    </w:pPr>
  </w:style>
  <w:style w:type="paragraph" w:styleId="TOC2">
    <w:name w:val="toc 2"/>
    <w:basedOn w:val="Normal"/>
    <w:next w:val="Normal"/>
    <w:autoRedefine/>
    <w:uiPriority w:val="39"/>
    <w:unhideWhenUsed/>
    <w:rsid w:val="005D4357"/>
    <w:pPr>
      <w:spacing w:after="100"/>
      <w:ind w:left="220"/>
    </w:pPr>
  </w:style>
  <w:style w:type="paragraph" w:styleId="TOC3">
    <w:name w:val="toc 3"/>
    <w:basedOn w:val="Normal"/>
    <w:next w:val="Normal"/>
    <w:autoRedefine/>
    <w:uiPriority w:val="39"/>
    <w:unhideWhenUsed/>
    <w:rsid w:val="005D4357"/>
    <w:pPr>
      <w:spacing w:after="100"/>
      <w:ind w:left="440"/>
    </w:pPr>
  </w:style>
  <w:style w:type="character" w:styleId="Hyperlink">
    <w:name w:val="Hyperlink"/>
    <w:basedOn w:val="DefaultParagraphFont"/>
    <w:uiPriority w:val="99"/>
    <w:unhideWhenUsed/>
    <w:rsid w:val="005D4357"/>
    <w:rPr>
      <w:color w:val="0000FF" w:themeColor="hyperlink"/>
      <w:u w:val="single"/>
    </w:rPr>
  </w:style>
  <w:style w:type="paragraph" w:styleId="TOC4">
    <w:name w:val="toc 4"/>
    <w:basedOn w:val="Normal"/>
    <w:next w:val="Normal"/>
    <w:autoRedefine/>
    <w:uiPriority w:val="39"/>
    <w:unhideWhenUsed/>
    <w:rsid w:val="0006300A"/>
    <w:pPr>
      <w:spacing w:after="100"/>
      <w:ind w:left="660"/>
    </w:pPr>
  </w:style>
  <w:style w:type="paragraph" w:styleId="TOC5">
    <w:name w:val="toc 5"/>
    <w:basedOn w:val="Normal"/>
    <w:next w:val="Normal"/>
    <w:autoRedefine/>
    <w:uiPriority w:val="39"/>
    <w:unhideWhenUsed/>
    <w:rsid w:val="0006300A"/>
    <w:pPr>
      <w:spacing w:after="100"/>
      <w:ind w:left="880"/>
    </w:pPr>
  </w:style>
  <w:style w:type="paragraph" w:styleId="TOC6">
    <w:name w:val="toc 6"/>
    <w:basedOn w:val="Normal"/>
    <w:next w:val="Normal"/>
    <w:autoRedefine/>
    <w:uiPriority w:val="39"/>
    <w:unhideWhenUsed/>
    <w:rsid w:val="0006300A"/>
    <w:pPr>
      <w:spacing w:after="100"/>
      <w:ind w:left="1100"/>
    </w:pPr>
  </w:style>
  <w:style w:type="character" w:styleId="UnresolvedMention">
    <w:name w:val="Unresolved Mention"/>
    <w:basedOn w:val="DefaultParagraphFont"/>
    <w:uiPriority w:val="99"/>
    <w:semiHidden/>
    <w:unhideWhenUsed/>
    <w:rsid w:val="00A67CB6"/>
    <w:rPr>
      <w:color w:val="605E5C"/>
      <w:shd w:val="clear" w:color="auto" w:fill="E1DFDD"/>
    </w:rPr>
  </w:style>
  <w:style w:type="character" w:styleId="FollowedHyperlink">
    <w:name w:val="FollowedHyperlink"/>
    <w:basedOn w:val="DefaultParagraphFont"/>
    <w:uiPriority w:val="99"/>
    <w:semiHidden/>
    <w:unhideWhenUsed/>
    <w:rsid w:val="00080B9B"/>
    <w:rPr>
      <w:color w:val="800080" w:themeColor="followedHyperlink"/>
      <w:u w:val="single"/>
    </w:rPr>
  </w:style>
  <w:style w:type="paragraph" w:styleId="NormalWeb">
    <w:name w:val="Normal (Web)"/>
    <w:basedOn w:val="Normal"/>
    <w:uiPriority w:val="99"/>
    <w:unhideWhenUsed/>
    <w:rsid w:val="00F84F7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787">
      <w:bodyDiv w:val="1"/>
      <w:marLeft w:val="0"/>
      <w:marRight w:val="0"/>
      <w:marTop w:val="0"/>
      <w:marBottom w:val="0"/>
      <w:divBdr>
        <w:top w:val="none" w:sz="0" w:space="0" w:color="auto"/>
        <w:left w:val="none" w:sz="0" w:space="0" w:color="auto"/>
        <w:bottom w:val="none" w:sz="0" w:space="0" w:color="auto"/>
        <w:right w:val="none" w:sz="0" w:space="0" w:color="auto"/>
      </w:divBdr>
    </w:div>
    <w:div w:id="36398011">
      <w:bodyDiv w:val="1"/>
      <w:marLeft w:val="0"/>
      <w:marRight w:val="0"/>
      <w:marTop w:val="0"/>
      <w:marBottom w:val="0"/>
      <w:divBdr>
        <w:top w:val="none" w:sz="0" w:space="0" w:color="auto"/>
        <w:left w:val="none" w:sz="0" w:space="0" w:color="auto"/>
        <w:bottom w:val="none" w:sz="0" w:space="0" w:color="auto"/>
        <w:right w:val="none" w:sz="0" w:space="0" w:color="auto"/>
      </w:divBdr>
    </w:div>
    <w:div w:id="40130043">
      <w:bodyDiv w:val="1"/>
      <w:marLeft w:val="0"/>
      <w:marRight w:val="0"/>
      <w:marTop w:val="0"/>
      <w:marBottom w:val="0"/>
      <w:divBdr>
        <w:top w:val="none" w:sz="0" w:space="0" w:color="auto"/>
        <w:left w:val="none" w:sz="0" w:space="0" w:color="auto"/>
        <w:bottom w:val="none" w:sz="0" w:space="0" w:color="auto"/>
        <w:right w:val="none" w:sz="0" w:space="0" w:color="auto"/>
      </w:divBdr>
    </w:div>
    <w:div w:id="139153760">
      <w:bodyDiv w:val="1"/>
      <w:marLeft w:val="0"/>
      <w:marRight w:val="0"/>
      <w:marTop w:val="0"/>
      <w:marBottom w:val="0"/>
      <w:divBdr>
        <w:top w:val="none" w:sz="0" w:space="0" w:color="auto"/>
        <w:left w:val="none" w:sz="0" w:space="0" w:color="auto"/>
        <w:bottom w:val="none" w:sz="0" w:space="0" w:color="auto"/>
        <w:right w:val="none" w:sz="0" w:space="0" w:color="auto"/>
      </w:divBdr>
    </w:div>
    <w:div w:id="145710891">
      <w:bodyDiv w:val="1"/>
      <w:marLeft w:val="0"/>
      <w:marRight w:val="0"/>
      <w:marTop w:val="0"/>
      <w:marBottom w:val="0"/>
      <w:divBdr>
        <w:top w:val="none" w:sz="0" w:space="0" w:color="auto"/>
        <w:left w:val="none" w:sz="0" w:space="0" w:color="auto"/>
        <w:bottom w:val="none" w:sz="0" w:space="0" w:color="auto"/>
        <w:right w:val="none" w:sz="0" w:space="0" w:color="auto"/>
      </w:divBdr>
    </w:div>
    <w:div w:id="156923798">
      <w:bodyDiv w:val="1"/>
      <w:marLeft w:val="0"/>
      <w:marRight w:val="0"/>
      <w:marTop w:val="0"/>
      <w:marBottom w:val="0"/>
      <w:divBdr>
        <w:top w:val="none" w:sz="0" w:space="0" w:color="auto"/>
        <w:left w:val="none" w:sz="0" w:space="0" w:color="auto"/>
        <w:bottom w:val="none" w:sz="0" w:space="0" w:color="auto"/>
        <w:right w:val="none" w:sz="0" w:space="0" w:color="auto"/>
      </w:divBdr>
    </w:div>
    <w:div w:id="181631550">
      <w:bodyDiv w:val="1"/>
      <w:marLeft w:val="0"/>
      <w:marRight w:val="0"/>
      <w:marTop w:val="0"/>
      <w:marBottom w:val="0"/>
      <w:divBdr>
        <w:top w:val="none" w:sz="0" w:space="0" w:color="auto"/>
        <w:left w:val="none" w:sz="0" w:space="0" w:color="auto"/>
        <w:bottom w:val="none" w:sz="0" w:space="0" w:color="auto"/>
        <w:right w:val="none" w:sz="0" w:space="0" w:color="auto"/>
      </w:divBdr>
    </w:div>
    <w:div w:id="230040944">
      <w:bodyDiv w:val="1"/>
      <w:marLeft w:val="0"/>
      <w:marRight w:val="0"/>
      <w:marTop w:val="0"/>
      <w:marBottom w:val="0"/>
      <w:divBdr>
        <w:top w:val="none" w:sz="0" w:space="0" w:color="auto"/>
        <w:left w:val="none" w:sz="0" w:space="0" w:color="auto"/>
        <w:bottom w:val="none" w:sz="0" w:space="0" w:color="auto"/>
        <w:right w:val="none" w:sz="0" w:space="0" w:color="auto"/>
      </w:divBdr>
    </w:div>
    <w:div w:id="321931493">
      <w:bodyDiv w:val="1"/>
      <w:marLeft w:val="0"/>
      <w:marRight w:val="0"/>
      <w:marTop w:val="0"/>
      <w:marBottom w:val="0"/>
      <w:divBdr>
        <w:top w:val="none" w:sz="0" w:space="0" w:color="auto"/>
        <w:left w:val="none" w:sz="0" w:space="0" w:color="auto"/>
        <w:bottom w:val="none" w:sz="0" w:space="0" w:color="auto"/>
        <w:right w:val="none" w:sz="0" w:space="0" w:color="auto"/>
      </w:divBdr>
    </w:div>
    <w:div w:id="331762238">
      <w:bodyDiv w:val="1"/>
      <w:marLeft w:val="0"/>
      <w:marRight w:val="0"/>
      <w:marTop w:val="0"/>
      <w:marBottom w:val="0"/>
      <w:divBdr>
        <w:top w:val="none" w:sz="0" w:space="0" w:color="auto"/>
        <w:left w:val="none" w:sz="0" w:space="0" w:color="auto"/>
        <w:bottom w:val="none" w:sz="0" w:space="0" w:color="auto"/>
        <w:right w:val="none" w:sz="0" w:space="0" w:color="auto"/>
      </w:divBdr>
    </w:div>
    <w:div w:id="347830262">
      <w:bodyDiv w:val="1"/>
      <w:marLeft w:val="0"/>
      <w:marRight w:val="0"/>
      <w:marTop w:val="0"/>
      <w:marBottom w:val="0"/>
      <w:divBdr>
        <w:top w:val="none" w:sz="0" w:space="0" w:color="auto"/>
        <w:left w:val="none" w:sz="0" w:space="0" w:color="auto"/>
        <w:bottom w:val="none" w:sz="0" w:space="0" w:color="auto"/>
        <w:right w:val="none" w:sz="0" w:space="0" w:color="auto"/>
      </w:divBdr>
    </w:div>
    <w:div w:id="374350914">
      <w:bodyDiv w:val="1"/>
      <w:marLeft w:val="0"/>
      <w:marRight w:val="0"/>
      <w:marTop w:val="0"/>
      <w:marBottom w:val="0"/>
      <w:divBdr>
        <w:top w:val="none" w:sz="0" w:space="0" w:color="auto"/>
        <w:left w:val="none" w:sz="0" w:space="0" w:color="auto"/>
        <w:bottom w:val="none" w:sz="0" w:space="0" w:color="auto"/>
        <w:right w:val="none" w:sz="0" w:space="0" w:color="auto"/>
      </w:divBdr>
    </w:div>
    <w:div w:id="405961187">
      <w:bodyDiv w:val="1"/>
      <w:marLeft w:val="0"/>
      <w:marRight w:val="0"/>
      <w:marTop w:val="0"/>
      <w:marBottom w:val="0"/>
      <w:divBdr>
        <w:top w:val="none" w:sz="0" w:space="0" w:color="auto"/>
        <w:left w:val="none" w:sz="0" w:space="0" w:color="auto"/>
        <w:bottom w:val="none" w:sz="0" w:space="0" w:color="auto"/>
        <w:right w:val="none" w:sz="0" w:space="0" w:color="auto"/>
      </w:divBdr>
    </w:div>
    <w:div w:id="460540768">
      <w:bodyDiv w:val="1"/>
      <w:marLeft w:val="0"/>
      <w:marRight w:val="0"/>
      <w:marTop w:val="0"/>
      <w:marBottom w:val="0"/>
      <w:divBdr>
        <w:top w:val="none" w:sz="0" w:space="0" w:color="auto"/>
        <w:left w:val="none" w:sz="0" w:space="0" w:color="auto"/>
        <w:bottom w:val="none" w:sz="0" w:space="0" w:color="auto"/>
        <w:right w:val="none" w:sz="0" w:space="0" w:color="auto"/>
      </w:divBdr>
    </w:div>
    <w:div w:id="478502091">
      <w:bodyDiv w:val="1"/>
      <w:marLeft w:val="0"/>
      <w:marRight w:val="0"/>
      <w:marTop w:val="0"/>
      <w:marBottom w:val="0"/>
      <w:divBdr>
        <w:top w:val="none" w:sz="0" w:space="0" w:color="auto"/>
        <w:left w:val="none" w:sz="0" w:space="0" w:color="auto"/>
        <w:bottom w:val="none" w:sz="0" w:space="0" w:color="auto"/>
        <w:right w:val="none" w:sz="0" w:space="0" w:color="auto"/>
      </w:divBdr>
    </w:div>
    <w:div w:id="529807103">
      <w:bodyDiv w:val="1"/>
      <w:marLeft w:val="0"/>
      <w:marRight w:val="0"/>
      <w:marTop w:val="0"/>
      <w:marBottom w:val="0"/>
      <w:divBdr>
        <w:top w:val="none" w:sz="0" w:space="0" w:color="auto"/>
        <w:left w:val="none" w:sz="0" w:space="0" w:color="auto"/>
        <w:bottom w:val="none" w:sz="0" w:space="0" w:color="auto"/>
        <w:right w:val="none" w:sz="0" w:space="0" w:color="auto"/>
      </w:divBdr>
    </w:div>
    <w:div w:id="558058147">
      <w:bodyDiv w:val="1"/>
      <w:marLeft w:val="0"/>
      <w:marRight w:val="0"/>
      <w:marTop w:val="0"/>
      <w:marBottom w:val="0"/>
      <w:divBdr>
        <w:top w:val="none" w:sz="0" w:space="0" w:color="auto"/>
        <w:left w:val="none" w:sz="0" w:space="0" w:color="auto"/>
        <w:bottom w:val="none" w:sz="0" w:space="0" w:color="auto"/>
        <w:right w:val="none" w:sz="0" w:space="0" w:color="auto"/>
      </w:divBdr>
    </w:div>
    <w:div w:id="567812737">
      <w:bodyDiv w:val="1"/>
      <w:marLeft w:val="0"/>
      <w:marRight w:val="0"/>
      <w:marTop w:val="0"/>
      <w:marBottom w:val="0"/>
      <w:divBdr>
        <w:top w:val="none" w:sz="0" w:space="0" w:color="auto"/>
        <w:left w:val="none" w:sz="0" w:space="0" w:color="auto"/>
        <w:bottom w:val="none" w:sz="0" w:space="0" w:color="auto"/>
        <w:right w:val="none" w:sz="0" w:space="0" w:color="auto"/>
      </w:divBdr>
    </w:div>
    <w:div w:id="599610564">
      <w:bodyDiv w:val="1"/>
      <w:marLeft w:val="0"/>
      <w:marRight w:val="0"/>
      <w:marTop w:val="0"/>
      <w:marBottom w:val="0"/>
      <w:divBdr>
        <w:top w:val="none" w:sz="0" w:space="0" w:color="auto"/>
        <w:left w:val="none" w:sz="0" w:space="0" w:color="auto"/>
        <w:bottom w:val="none" w:sz="0" w:space="0" w:color="auto"/>
        <w:right w:val="none" w:sz="0" w:space="0" w:color="auto"/>
      </w:divBdr>
    </w:div>
    <w:div w:id="609355404">
      <w:bodyDiv w:val="1"/>
      <w:marLeft w:val="0"/>
      <w:marRight w:val="0"/>
      <w:marTop w:val="0"/>
      <w:marBottom w:val="0"/>
      <w:divBdr>
        <w:top w:val="none" w:sz="0" w:space="0" w:color="auto"/>
        <w:left w:val="none" w:sz="0" w:space="0" w:color="auto"/>
        <w:bottom w:val="none" w:sz="0" w:space="0" w:color="auto"/>
        <w:right w:val="none" w:sz="0" w:space="0" w:color="auto"/>
      </w:divBdr>
    </w:div>
    <w:div w:id="654190444">
      <w:bodyDiv w:val="1"/>
      <w:marLeft w:val="0"/>
      <w:marRight w:val="0"/>
      <w:marTop w:val="0"/>
      <w:marBottom w:val="0"/>
      <w:divBdr>
        <w:top w:val="none" w:sz="0" w:space="0" w:color="auto"/>
        <w:left w:val="none" w:sz="0" w:space="0" w:color="auto"/>
        <w:bottom w:val="none" w:sz="0" w:space="0" w:color="auto"/>
        <w:right w:val="none" w:sz="0" w:space="0" w:color="auto"/>
      </w:divBdr>
      <w:divsChild>
        <w:div w:id="869882981">
          <w:marLeft w:val="0"/>
          <w:marRight w:val="0"/>
          <w:marTop w:val="0"/>
          <w:marBottom w:val="0"/>
          <w:divBdr>
            <w:top w:val="none" w:sz="0" w:space="0" w:color="auto"/>
            <w:left w:val="none" w:sz="0" w:space="0" w:color="auto"/>
            <w:bottom w:val="none" w:sz="0" w:space="0" w:color="auto"/>
            <w:right w:val="none" w:sz="0" w:space="0" w:color="auto"/>
          </w:divBdr>
        </w:div>
      </w:divsChild>
    </w:div>
    <w:div w:id="656228518">
      <w:bodyDiv w:val="1"/>
      <w:marLeft w:val="0"/>
      <w:marRight w:val="0"/>
      <w:marTop w:val="0"/>
      <w:marBottom w:val="0"/>
      <w:divBdr>
        <w:top w:val="none" w:sz="0" w:space="0" w:color="auto"/>
        <w:left w:val="none" w:sz="0" w:space="0" w:color="auto"/>
        <w:bottom w:val="none" w:sz="0" w:space="0" w:color="auto"/>
        <w:right w:val="none" w:sz="0" w:space="0" w:color="auto"/>
      </w:divBdr>
    </w:div>
    <w:div w:id="690107299">
      <w:bodyDiv w:val="1"/>
      <w:marLeft w:val="0"/>
      <w:marRight w:val="0"/>
      <w:marTop w:val="0"/>
      <w:marBottom w:val="0"/>
      <w:divBdr>
        <w:top w:val="none" w:sz="0" w:space="0" w:color="auto"/>
        <w:left w:val="none" w:sz="0" w:space="0" w:color="auto"/>
        <w:bottom w:val="none" w:sz="0" w:space="0" w:color="auto"/>
        <w:right w:val="none" w:sz="0" w:space="0" w:color="auto"/>
      </w:divBdr>
    </w:div>
    <w:div w:id="758332408">
      <w:bodyDiv w:val="1"/>
      <w:marLeft w:val="0"/>
      <w:marRight w:val="0"/>
      <w:marTop w:val="0"/>
      <w:marBottom w:val="0"/>
      <w:divBdr>
        <w:top w:val="none" w:sz="0" w:space="0" w:color="auto"/>
        <w:left w:val="none" w:sz="0" w:space="0" w:color="auto"/>
        <w:bottom w:val="none" w:sz="0" w:space="0" w:color="auto"/>
        <w:right w:val="none" w:sz="0" w:space="0" w:color="auto"/>
      </w:divBdr>
    </w:div>
    <w:div w:id="777024369">
      <w:bodyDiv w:val="1"/>
      <w:marLeft w:val="0"/>
      <w:marRight w:val="0"/>
      <w:marTop w:val="0"/>
      <w:marBottom w:val="0"/>
      <w:divBdr>
        <w:top w:val="none" w:sz="0" w:space="0" w:color="auto"/>
        <w:left w:val="none" w:sz="0" w:space="0" w:color="auto"/>
        <w:bottom w:val="none" w:sz="0" w:space="0" w:color="auto"/>
        <w:right w:val="none" w:sz="0" w:space="0" w:color="auto"/>
      </w:divBdr>
    </w:div>
    <w:div w:id="777602567">
      <w:bodyDiv w:val="1"/>
      <w:marLeft w:val="0"/>
      <w:marRight w:val="0"/>
      <w:marTop w:val="0"/>
      <w:marBottom w:val="0"/>
      <w:divBdr>
        <w:top w:val="none" w:sz="0" w:space="0" w:color="auto"/>
        <w:left w:val="none" w:sz="0" w:space="0" w:color="auto"/>
        <w:bottom w:val="none" w:sz="0" w:space="0" w:color="auto"/>
        <w:right w:val="none" w:sz="0" w:space="0" w:color="auto"/>
      </w:divBdr>
    </w:div>
    <w:div w:id="805974920">
      <w:bodyDiv w:val="1"/>
      <w:marLeft w:val="0"/>
      <w:marRight w:val="0"/>
      <w:marTop w:val="0"/>
      <w:marBottom w:val="0"/>
      <w:divBdr>
        <w:top w:val="none" w:sz="0" w:space="0" w:color="auto"/>
        <w:left w:val="none" w:sz="0" w:space="0" w:color="auto"/>
        <w:bottom w:val="none" w:sz="0" w:space="0" w:color="auto"/>
        <w:right w:val="none" w:sz="0" w:space="0" w:color="auto"/>
      </w:divBdr>
    </w:div>
    <w:div w:id="821046692">
      <w:bodyDiv w:val="1"/>
      <w:marLeft w:val="0"/>
      <w:marRight w:val="0"/>
      <w:marTop w:val="0"/>
      <w:marBottom w:val="0"/>
      <w:divBdr>
        <w:top w:val="none" w:sz="0" w:space="0" w:color="auto"/>
        <w:left w:val="none" w:sz="0" w:space="0" w:color="auto"/>
        <w:bottom w:val="none" w:sz="0" w:space="0" w:color="auto"/>
        <w:right w:val="none" w:sz="0" w:space="0" w:color="auto"/>
      </w:divBdr>
    </w:div>
    <w:div w:id="828061765">
      <w:bodyDiv w:val="1"/>
      <w:marLeft w:val="0"/>
      <w:marRight w:val="0"/>
      <w:marTop w:val="0"/>
      <w:marBottom w:val="0"/>
      <w:divBdr>
        <w:top w:val="none" w:sz="0" w:space="0" w:color="auto"/>
        <w:left w:val="none" w:sz="0" w:space="0" w:color="auto"/>
        <w:bottom w:val="none" w:sz="0" w:space="0" w:color="auto"/>
        <w:right w:val="none" w:sz="0" w:space="0" w:color="auto"/>
      </w:divBdr>
      <w:divsChild>
        <w:div w:id="895361715">
          <w:marLeft w:val="0"/>
          <w:marRight w:val="0"/>
          <w:marTop w:val="0"/>
          <w:marBottom w:val="0"/>
          <w:divBdr>
            <w:top w:val="none" w:sz="0" w:space="0" w:color="auto"/>
            <w:left w:val="none" w:sz="0" w:space="0" w:color="auto"/>
            <w:bottom w:val="none" w:sz="0" w:space="0" w:color="auto"/>
            <w:right w:val="none" w:sz="0" w:space="0" w:color="auto"/>
          </w:divBdr>
        </w:div>
      </w:divsChild>
    </w:div>
    <w:div w:id="874001764">
      <w:bodyDiv w:val="1"/>
      <w:marLeft w:val="0"/>
      <w:marRight w:val="0"/>
      <w:marTop w:val="0"/>
      <w:marBottom w:val="0"/>
      <w:divBdr>
        <w:top w:val="none" w:sz="0" w:space="0" w:color="auto"/>
        <w:left w:val="none" w:sz="0" w:space="0" w:color="auto"/>
        <w:bottom w:val="none" w:sz="0" w:space="0" w:color="auto"/>
        <w:right w:val="none" w:sz="0" w:space="0" w:color="auto"/>
      </w:divBdr>
    </w:div>
    <w:div w:id="929847831">
      <w:bodyDiv w:val="1"/>
      <w:marLeft w:val="0"/>
      <w:marRight w:val="0"/>
      <w:marTop w:val="0"/>
      <w:marBottom w:val="0"/>
      <w:divBdr>
        <w:top w:val="none" w:sz="0" w:space="0" w:color="auto"/>
        <w:left w:val="none" w:sz="0" w:space="0" w:color="auto"/>
        <w:bottom w:val="none" w:sz="0" w:space="0" w:color="auto"/>
        <w:right w:val="none" w:sz="0" w:space="0" w:color="auto"/>
      </w:divBdr>
    </w:div>
    <w:div w:id="987250379">
      <w:bodyDiv w:val="1"/>
      <w:marLeft w:val="0"/>
      <w:marRight w:val="0"/>
      <w:marTop w:val="0"/>
      <w:marBottom w:val="0"/>
      <w:divBdr>
        <w:top w:val="none" w:sz="0" w:space="0" w:color="auto"/>
        <w:left w:val="none" w:sz="0" w:space="0" w:color="auto"/>
        <w:bottom w:val="none" w:sz="0" w:space="0" w:color="auto"/>
        <w:right w:val="none" w:sz="0" w:space="0" w:color="auto"/>
      </w:divBdr>
    </w:div>
    <w:div w:id="1015838321">
      <w:bodyDiv w:val="1"/>
      <w:marLeft w:val="0"/>
      <w:marRight w:val="0"/>
      <w:marTop w:val="0"/>
      <w:marBottom w:val="0"/>
      <w:divBdr>
        <w:top w:val="none" w:sz="0" w:space="0" w:color="auto"/>
        <w:left w:val="none" w:sz="0" w:space="0" w:color="auto"/>
        <w:bottom w:val="none" w:sz="0" w:space="0" w:color="auto"/>
        <w:right w:val="none" w:sz="0" w:space="0" w:color="auto"/>
      </w:divBdr>
    </w:div>
    <w:div w:id="1044330893">
      <w:bodyDiv w:val="1"/>
      <w:marLeft w:val="0"/>
      <w:marRight w:val="0"/>
      <w:marTop w:val="0"/>
      <w:marBottom w:val="0"/>
      <w:divBdr>
        <w:top w:val="none" w:sz="0" w:space="0" w:color="auto"/>
        <w:left w:val="none" w:sz="0" w:space="0" w:color="auto"/>
        <w:bottom w:val="none" w:sz="0" w:space="0" w:color="auto"/>
        <w:right w:val="none" w:sz="0" w:space="0" w:color="auto"/>
      </w:divBdr>
    </w:div>
    <w:div w:id="1052079916">
      <w:bodyDiv w:val="1"/>
      <w:marLeft w:val="0"/>
      <w:marRight w:val="0"/>
      <w:marTop w:val="0"/>
      <w:marBottom w:val="0"/>
      <w:divBdr>
        <w:top w:val="none" w:sz="0" w:space="0" w:color="auto"/>
        <w:left w:val="none" w:sz="0" w:space="0" w:color="auto"/>
        <w:bottom w:val="none" w:sz="0" w:space="0" w:color="auto"/>
        <w:right w:val="none" w:sz="0" w:space="0" w:color="auto"/>
      </w:divBdr>
    </w:div>
    <w:div w:id="1061245068">
      <w:bodyDiv w:val="1"/>
      <w:marLeft w:val="0"/>
      <w:marRight w:val="0"/>
      <w:marTop w:val="0"/>
      <w:marBottom w:val="0"/>
      <w:divBdr>
        <w:top w:val="none" w:sz="0" w:space="0" w:color="auto"/>
        <w:left w:val="none" w:sz="0" w:space="0" w:color="auto"/>
        <w:bottom w:val="none" w:sz="0" w:space="0" w:color="auto"/>
        <w:right w:val="none" w:sz="0" w:space="0" w:color="auto"/>
      </w:divBdr>
    </w:div>
    <w:div w:id="1128163131">
      <w:bodyDiv w:val="1"/>
      <w:marLeft w:val="0"/>
      <w:marRight w:val="0"/>
      <w:marTop w:val="0"/>
      <w:marBottom w:val="0"/>
      <w:divBdr>
        <w:top w:val="none" w:sz="0" w:space="0" w:color="auto"/>
        <w:left w:val="none" w:sz="0" w:space="0" w:color="auto"/>
        <w:bottom w:val="none" w:sz="0" w:space="0" w:color="auto"/>
        <w:right w:val="none" w:sz="0" w:space="0" w:color="auto"/>
      </w:divBdr>
    </w:div>
    <w:div w:id="1136217087">
      <w:bodyDiv w:val="1"/>
      <w:marLeft w:val="0"/>
      <w:marRight w:val="0"/>
      <w:marTop w:val="0"/>
      <w:marBottom w:val="0"/>
      <w:divBdr>
        <w:top w:val="none" w:sz="0" w:space="0" w:color="auto"/>
        <w:left w:val="none" w:sz="0" w:space="0" w:color="auto"/>
        <w:bottom w:val="none" w:sz="0" w:space="0" w:color="auto"/>
        <w:right w:val="none" w:sz="0" w:space="0" w:color="auto"/>
      </w:divBdr>
    </w:div>
    <w:div w:id="1178618415">
      <w:bodyDiv w:val="1"/>
      <w:marLeft w:val="0"/>
      <w:marRight w:val="0"/>
      <w:marTop w:val="0"/>
      <w:marBottom w:val="0"/>
      <w:divBdr>
        <w:top w:val="none" w:sz="0" w:space="0" w:color="auto"/>
        <w:left w:val="none" w:sz="0" w:space="0" w:color="auto"/>
        <w:bottom w:val="none" w:sz="0" w:space="0" w:color="auto"/>
        <w:right w:val="none" w:sz="0" w:space="0" w:color="auto"/>
      </w:divBdr>
    </w:div>
    <w:div w:id="1227570223">
      <w:bodyDiv w:val="1"/>
      <w:marLeft w:val="0"/>
      <w:marRight w:val="0"/>
      <w:marTop w:val="0"/>
      <w:marBottom w:val="0"/>
      <w:divBdr>
        <w:top w:val="none" w:sz="0" w:space="0" w:color="auto"/>
        <w:left w:val="none" w:sz="0" w:space="0" w:color="auto"/>
        <w:bottom w:val="none" w:sz="0" w:space="0" w:color="auto"/>
        <w:right w:val="none" w:sz="0" w:space="0" w:color="auto"/>
      </w:divBdr>
    </w:div>
    <w:div w:id="1288313792">
      <w:bodyDiv w:val="1"/>
      <w:marLeft w:val="0"/>
      <w:marRight w:val="0"/>
      <w:marTop w:val="0"/>
      <w:marBottom w:val="0"/>
      <w:divBdr>
        <w:top w:val="none" w:sz="0" w:space="0" w:color="auto"/>
        <w:left w:val="none" w:sz="0" w:space="0" w:color="auto"/>
        <w:bottom w:val="none" w:sz="0" w:space="0" w:color="auto"/>
        <w:right w:val="none" w:sz="0" w:space="0" w:color="auto"/>
      </w:divBdr>
    </w:div>
    <w:div w:id="1314144266">
      <w:bodyDiv w:val="1"/>
      <w:marLeft w:val="0"/>
      <w:marRight w:val="0"/>
      <w:marTop w:val="0"/>
      <w:marBottom w:val="0"/>
      <w:divBdr>
        <w:top w:val="none" w:sz="0" w:space="0" w:color="auto"/>
        <w:left w:val="none" w:sz="0" w:space="0" w:color="auto"/>
        <w:bottom w:val="none" w:sz="0" w:space="0" w:color="auto"/>
        <w:right w:val="none" w:sz="0" w:space="0" w:color="auto"/>
      </w:divBdr>
    </w:div>
    <w:div w:id="1317957239">
      <w:bodyDiv w:val="1"/>
      <w:marLeft w:val="0"/>
      <w:marRight w:val="0"/>
      <w:marTop w:val="0"/>
      <w:marBottom w:val="0"/>
      <w:divBdr>
        <w:top w:val="none" w:sz="0" w:space="0" w:color="auto"/>
        <w:left w:val="none" w:sz="0" w:space="0" w:color="auto"/>
        <w:bottom w:val="none" w:sz="0" w:space="0" w:color="auto"/>
        <w:right w:val="none" w:sz="0" w:space="0" w:color="auto"/>
      </w:divBdr>
    </w:div>
    <w:div w:id="1328558822">
      <w:bodyDiv w:val="1"/>
      <w:marLeft w:val="0"/>
      <w:marRight w:val="0"/>
      <w:marTop w:val="0"/>
      <w:marBottom w:val="0"/>
      <w:divBdr>
        <w:top w:val="none" w:sz="0" w:space="0" w:color="auto"/>
        <w:left w:val="none" w:sz="0" w:space="0" w:color="auto"/>
        <w:bottom w:val="none" w:sz="0" w:space="0" w:color="auto"/>
        <w:right w:val="none" w:sz="0" w:space="0" w:color="auto"/>
      </w:divBdr>
    </w:div>
    <w:div w:id="1333608443">
      <w:bodyDiv w:val="1"/>
      <w:marLeft w:val="0"/>
      <w:marRight w:val="0"/>
      <w:marTop w:val="0"/>
      <w:marBottom w:val="0"/>
      <w:divBdr>
        <w:top w:val="none" w:sz="0" w:space="0" w:color="auto"/>
        <w:left w:val="none" w:sz="0" w:space="0" w:color="auto"/>
        <w:bottom w:val="none" w:sz="0" w:space="0" w:color="auto"/>
        <w:right w:val="none" w:sz="0" w:space="0" w:color="auto"/>
      </w:divBdr>
    </w:div>
    <w:div w:id="1346588497">
      <w:bodyDiv w:val="1"/>
      <w:marLeft w:val="0"/>
      <w:marRight w:val="0"/>
      <w:marTop w:val="0"/>
      <w:marBottom w:val="0"/>
      <w:divBdr>
        <w:top w:val="none" w:sz="0" w:space="0" w:color="auto"/>
        <w:left w:val="none" w:sz="0" w:space="0" w:color="auto"/>
        <w:bottom w:val="none" w:sz="0" w:space="0" w:color="auto"/>
        <w:right w:val="none" w:sz="0" w:space="0" w:color="auto"/>
      </w:divBdr>
    </w:div>
    <w:div w:id="1434980609">
      <w:bodyDiv w:val="1"/>
      <w:marLeft w:val="0"/>
      <w:marRight w:val="0"/>
      <w:marTop w:val="0"/>
      <w:marBottom w:val="0"/>
      <w:divBdr>
        <w:top w:val="none" w:sz="0" w:space="0" w:color="auto"/>
        <w:left w:val="none" w:sz="0" w:space="0" w:color="auto"/>
        <w:bottom w:val="none" w:sz="0" w:space="0" w:color="auto"/>
        <w:right w:val="none" w:sz="0" w:space="0" w:color="auto"/>
      </w:divBdr>
    </w:div>
    <w:div w:id="1494443239">
      <w:bodyDiv w:val="1"/>
      <w:marLeft w:val="0"/>
      <w:marRight w:val="0"/>
      <w:marTop w:val="0"/>
      <w:marBottom w:val="0"/>
      <w:divBdr>
        <w:top w:val="none" w:sz="0" w:space="0" w:color="auto"/>
        <w:left w:val="none" w:sz="0" w:space="0" w:color="auto"/>
        <w:bottom w:val="none" w:sz="0" w:space="0" w:color="auto"/>
        <w:right w:val="none" w:sz="0" w:space="0" w:color="auto"/>
      </w:divBdr>
    </w:div>
    <w:div w:id="1511528806">
      <w:bodyDiv w:val="1"/>
      <w:marLeft w:val="0"/>
      <w:marRight w:val="0"/>
      <w:marTop w:val="0"/>
      <w:marBottom w:val="0"/>
      <w:divBdr>
        <w:top w:val="none" w:sz="0" w:space="0" w:color="auto"/>
        <w:left w:val="none" w:sz="0" w:space="0" w:color="auto"/>
        <w:bottom w:val="none" w:sz="0" w:space="0" w:color="auto"/>
        <w:right w:val="none" w:sz="0" w:space="0" w:color="auto"/>
      </w:divBdr>
    </w:div>
    <w:div w:id="1585065290">
      <w:bodyDiv w:val="1"/>
      <w:marLeft w:val="0"/>
      <w:marRight w:val="0"/>
      <w:marTop w:val="0"/>
      <w:marBottom w:val="0"/>
      <w:divBdr>
        <w:top w:val="none" w:sz="0" w:space="0" w:color="auto"/>
        <w:left w:val="none" w:sz="0" w:space="0" w:color="auto"/>
        <w:bottom w:val="none" w:sz="0" w:space="0" w:color="auto"/>
        <w:right w:val="none" w:sz="0" w:space="0" w:color="auto"/>
      </w:divBdr>
    </w:div>
    <w:div w:id="1598323901">
      <w:bodyDiv w:val="1"/>
      <w:marLeft w:val="0"/>
      <w:marRight w:val="0"/>
      <w:marTop w:val="0"/>
      <w:marBottom w:val="0"/>
      <w:divBdr>
        <w:top w:val="none" w:sz="0" w:space="0" w:color="auto"/>
        <w:left w:val="none" w:sz="0" w:space="0" w:color="auto"/>
        <w:bottom w:val="none" w:sz="0" w:space="0" w:color="auto"/>
        <w:right w:val="none" w:sz="0" w:space="0" w:color="auto"/>
      </w:divBdr>
    </w:div>
    <w:div w:id="1617448766">
      <w:bodyDiv w:val="1"/>
      <w:marLeft w:val="0"/>
      <w:marRight w:val="0"/>
      <w:marTop w:val="0"/>
      <w:marBottom w:val="0"/>
      <w:divBdr>
        <w:top w:val="none" w:sz="0" w:space="0" w:color="auto"/>
        <w:left w:val="none" w:sz="0" w:space="0" w:color="auto"/>
        <w:bottom w:val="none" w:sz="0" w:space="0" w:color="auto"/>
        <w:right w:val="none" w:sz="0" w:space="0" w:color="auto"/>
      </w:divBdr>
    </w:div>
    <w:div w:id="1639989924">
      <w:bodyDiv w:val="1"/>
      <w:marLeft w:val="0"/>
      <w:marRight w:val="0"/>
      <w:marTop w:val="0"/>
      <w:marBottom w:val="0"/>
      <w:divBdr>
        <w:top w:val="none" w:sz="0" w:space="0" w:color="auto"/>
        <w:left w:val="none" w:sz="0" w:space="0" w:color="auto"/>
        <w:bottom w:val="none" w:sz="0" w:space="0" w:color="auto"/>
        <w:right w:val="none" w:sz="0" w:space="0" w:color="auto"/>
      </w:divBdr>
    </w:div>
    <w:div w:id="1643119248">
      <w:bodyDiv w:val="1"/>
      <w:marLeft w:val="0"/>
      <w:marRight w:val="0"/>
      <w:marTop w:val="0"/>
      <w:marBottom w:val="0"/>
      <w:divBdr>
        <w:top w:val="none" w:sz="0" w:space="0" w:color="auto"/>
        <w:left w:val="none" w:sz="0" w:space="0" w:color="auto"/>
        <w:bottom w:val="none" w:sz="0" w:space="0" w:color="auto"/>
        <w:right w:val="none" w:sz="0" w:space="0" w:color="auto"/>
      </w:divBdr>
    </w:div>
    <w:div w:id="1711295326">
      <w:bodyDiv w:val="1"/>
      <w:marLeft w:val="0"/>
      <w:marRight w:val="0"/>
      <w:marTop w:val="0"/>
      <w:marBottom w:val="0"/>
      <w:divBdr>
        <w:top w:val="none" w:sz="0" w:space="0" w:color="auto"/>
        <w:left w:val="none" w:sz="0" w:space="0" w:color="auto"/>
        <w:bottom w:val="none" w:sz="0" w:space="0" w:color="auto"/>
        <w:right w:val="none" w:sz="0" w:space="0" w:color="auto"/>
      </w:divBdr>
    </w:div>
    <w:div w:id="1717467462">
      <w:bodyDiv w:val="1"/>
      <w:marLeft w:val="0"/>
      <w:marRight w:val="0"/>
      <w:marTop w:val="0"/>
      <w:marBottom w:val="0"/>
      <w:divBdr>
        <w:top w:val="none" w:sz="0" w:space="0" w:color="auto"/>
        <w:left w:val="none" w:sz="0" w:space="0" w:color="auto"/>
        <w:bottom w:val="none" w:sz="0" w:space="0" w:color="auto"/>
        <w:right w:val="none" w:sz="0" w:space="0" w:color="auto"/>
      </w:divBdr>
    </w:div>
    <w:div w:id="1732850412">
      <w:bodyDiv w:val="1"/>
      <w:marLeft w:val="0"/>
      <w:marRight w:val="0"/>
      <w:marTop w:val="0"/>
      <w:marBottom w:val="0"/>
      <w:divBdr>
        <w:top w:val="none" w:sz="0" w:space="0" w:color="auto"/>
        <w:left w:val="none" w:sz="0" w:space="0" w:color="auto"/>
        <w:bottom w:val="none" w:sz="0" w:space="0" w:color="auto"/>
        <w:right w:val="none" w:sz="0" w:space="0" w:color="auto"/>
      </w:divBdr>
    </w:div>
    <w:div w:id="1777604139">
      <w:bodyDiv w:val="1"/>
      <w:marLeft w:val="0"/>
      <w:marRight w:val="0"/>
      <w:marTop w:val="0"/>
      <w:marBottom w:val="0"/>
      <w:divBdr>
        <w:top w:val="none" w:sz="0" w:space="0" w:color="auto"/>
        <w:left w:val="none" w:sz="0" w:space="0" w:color="auto"/>
        <w:bottom w:val="none" w:sz="0" w:space="0" w:color="auto"/>
        <w:right w:val="none" w:sz="0" w:space="0" w:color="auto"/>
      </w:divBdr>
    </w:div>
    <w:div w:id="1787121769">
      <w:bodyDiv w:val="1"/>
      <w:marLeft w:val="0"/>
      <w:marRight w:val="0"/>
      <w:marTop w:val="0"/>
      <w:marBottom w:val="0"/>
      <w:divBdr>
        <w:top w:val="none" w:sz="0" w:space="0" w:color="auto"/>
        <w:left w:val="none" w:sz="0" w:space="0" w:color="auto"/>
        <w:bottom w:val="none" w:sz="0" w:space="0" w:color="auto"/>
        <w:right w:val="none" w:sz="0" w:space="0" w:color="auto"/>
      </w:divBdr>
    </w:div>
    <w:div w:id="1865047720">
      <w:bodyDiv w:val="1"/>
      <w:marLeft w:val="0"/>
      <w:marRight w:val="0"/>
      <w:marTop w:val="0"/>
      <w:marBottom w:val="0"/>
      <w:divBdr>
        <w:top w:val="none" w:sz="0" w:space="0" w:color="auto"/>
        <w:left w:val="none" w:sz="0" w:space="0" w:color="auto"/>
        <w:bottom w:val="none" w:sz="0" w:space="0" w:color="auto"/>
        <w:right w:val="none" w:sz="0" w:space="0" w:color="auto"/>
      </w:divBdr>
    </w:div>
    <w:div w:id="1874802245">
      <w:bodyDiv w:val="1"/>
      <w:marLeft w:val="0"/>
      <w:marRight w:val="0"/>
      <w:marTop w:val="0"/>
      <w:marBottom w:val="0"/>
      <w:divBdr>
        <w:top w:val="none" w:sz="0" w:space="0" w:color="auto"/>
        <w:left w:val="none" w:sz="0" w:space="0" w:color="auto"/>
        <w:bottom w:val="none" w:sz="0" w:space="0" w:color="auto"/>
        <w:right w:val="none" w:sz="0" w:space="0" w:color="auto"/>
      </w:divBdr>
    </w:div>
    <w:div w:id="1878008648">
      <w:bodyDiv w:val="1"/>
      <w:marLeft w:val="0"/>
      <w:marRight w:val="0"/>
      <w:marTop w:val="0"/>
      <w:marBottom w:val="0"/>
      <w:divBdr>
        <w:top w:val="none" w:sz="0" w:space="0" w:color="auto"/>
        <w:left w:val="none" w:sz="0" w:space="0" w:color="auto"/>
        <w:bottom w:val="none" w:sz="0" w:space="0" w:color="auto"/>
        <w:right w:val="none" w:sz="0" w:space="0" w:color="auto"/>
      </w:divBdr>
    </w:div>
    <w:div w:id="1896310412">
      <w:bodyDiv w:val="1"/>
      <w:marLeft w:val="0"/>
      <w:marRight w:val="0"/>
      <w:marTop w:val="0"/>
      <w:marBottom w:val="0"/>
      <w:divBdr>
        <w:top w:val="none" w:sz="0" w:space="0" w:color="auto"/>
        <w:left w:val="none" w:sz="0" w:space="0" w:color="auto"/>
        <w:bottom w:val="none" w:sz="0" w:space="0" w:color="auto"/>
        <w:right w:val="none" w:sz="0" w:space="0" w:color="auto"/>
      </w:divBdr>
    </w:div>
    <w:div w:id="1966961492">
      <w:bodyDiv w:val="1"/>
      <w:marLeft w:val="0"/>
      <w:marRight w:val="0"/>
      <w:marTop w:val="0"/>
      <w:marBottom w:val="0"/>
      <w:divBdr>
        <w:top w:val="none" w:sz="0" w:space="0" w:color="auto"/>
        <w:left w:val="none" w:sz="0" w:space="0" w:color="auto"/>
        <w:bottom w:val="none" w:sz="0" w:space="0" w:color="auto"/>
        <w:right w:val="none" w:sz="0" w:space="0" w:color="auto"/>
      </w:divBdr>
    </w:div>
    <w:div w:id="2010668207">
      <w:bodyDiv w:val="1"/>
      <w:marLeft w:val="0"/>
      <w:marRight w:val="0"/>
      <w:marTop w:val="0"/>
      <w:marBottom w:val="0"/>
      <w:divBdr>
        <w:top w:val="none" w:sz="0" w:space="0" w:color="auto"/>
        <w:left w:val="none" w:sz="0" w:space="0" w:color="auto"/>
        <w:bottom w:val="none" w:sz="0" w:space="0" w:color="auto"/>
        <w:right w:val="none" w:sz="0" w:space="0" w:color="auto"/>
      </w:divBdr>
    </w:div>
    <w:div w:id="2031489944">
      <w:bodyDiv w:val="1"/>
      <w:marLeft w:val="0"/>
      <w:marRight w:val="0"/>
      <w:marTop w:val="0"/>
      <w:marBottom w:val="0"/>
      <w:divBdr>
        <w:top w:val="none" w:sz="0" w:space="0" w:color="auto"/>
        <w:left w:val="none" w:sz="0" w:space="0" w:color="auto"/>
        <w:bottom w:val="none" w:sz="0" w:space="0" w:color="auto"/>
        <w:right w:val="none" w:sz="0" w:space="0" w:color="auto"/>
      </w:divBdr>
    </w:div>
    <w:div w:id="2055617696">
      <w:bodyDiv w:val="1"/>
      <w:marLeft w:val="0"/>
      <w:marRight w:val="0"/>
      <w:marTop w:val="0"/>
      <w:marBottom w:val="0"/>
      <w:divBdr>
        <w:top w:val="none" w:sz="0" w:space="0" w:color="auto"/>
        <w:left w:val="none" w:sz="0" w:space="0" w:color="auto"/>
        <w:bottom w:val="none" w:sz="0" w:space="0" w:color="auto"/>
        <w:right w:val="none" w:sz="0" w:space="0" w:color="auto"/>
      </w:divBdr>
    </w:div>
    <w:div w:id="2057047882">
      <w:bodyDiv w:val="1"/>
      <w:marLeft w:val="0"/>
      <w:marRight w:val="0"/>
      <w:marTop w:val="0"/>
      <w:marBottom w:val="0"/>
      <w:divBdr>
        <w:top w:val="none" w:sz="0" w:space="0" w:color="auto"/>
        <w:left w:val="none" w:sz="0" w:space="0" w:color="auto"/>
        <w:bottom w:val="none" w:sz="0" w:space="0" w:color="auto"/>
        <w:right w:val="none" w:sz="0" w:space="0" w:color="auto"/>
      </w:divBdr>
    </w:div>
    <w:div w:id="2083063863">
      <w:bodyDiv w:val="1"/>
      <w:marLeft w:val="0"/>
      <w:marRight w:val="0"/>
      <w:marTop w:val="0"/>
      <w:marBottom w:val="0"/>
      <w:divBdr>
        <w:top w:val="none" w:sz="0" w:space="0" w:color="auto"/>
        <w:left w:val="none" w:sz="0" w:space="0" w:color="auto"/>
        <w:bottom w:val="none" w:sz="0" w:space="0" w:color="auto"/>
        <w:right w:val="none" w:sz="0" w:space="0" w:color="auto"/>
      </w:divBdr>
    </w:div>
    <w:div w:id="2103993237">
      <w:bodyDiv w:val="1"/>
      <w:marLeft w:val="0"/>
      <w:marRight w:val="0"/>
      <w:marTop w:val="0"/>
      <w:marBottom w:val="0"/>
      <w:divBdr>
        <w:top w:val="none" w:sz="0" w:space="0" w:color="auto"/>
        <w:left w:val="none" w:sz="0" w:space="0" w:color="auto"/>
        <w:bottom w:val="none" w:sz="0" w:space="0" w:color="auto"/>
        <w:right w:val="none" w:sz="0" w:space="0" w:color="auto"/>
      </w:divBdr>
    </w:div>
    <w:div w:id="2139910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e.es/diario_boe/txt.php?id=BOE-A-2023-16889" TargetMode="External"/><Relationship Id="rId18" Type="http://schemas.openxmlformats.org/officeDocument/2006/relationships/hyperlink" Target="https://www.boe.es/eli/es/lo/2020/12/29/3/dof/spa/pdf" TargetMode="External"/><Relationship Id="rId26" Type="http://schemas.openxmlformats.org/officeDocument/2006/relationships/image" Target="media/image4.png"/><Relationship Id="rId39" Type="http://schemas.openxmlformats.org/officeDocument/2006/relationships/hyperlink" Target="https://xxjcaxx.github.io/libro_dwec/intro.html" TargetMode="External"/><Relationship Id="rId21" Type="http://schemas.openxmlformats.org/officeDocument/2006/relationships/hyperlink" Target="https://dogv.gva.es/es/eli/es-vc/o/2012/09/25/60/dof/spa/html" TargetMode="External"/><Relationship Id="rId34" Type="http://schemas.openxmlformats.org/officeDocument/2006/relationships/hyperlink" Target="https://xxjcaxx.github.io/libro_dwec/intro.html" TargetMode="External"/><Relationship Id="rId42" Type="http://schemas.openxmlformats.org/officeDocument/2006/relationships/hyperlink" Target="https://xxjcaxx.github.io/libro_dwec/intro.html"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boe.es/diario_boe/txt.php?id=BOE-A-2023-16889" TargetMode="External"/><Relationship Id="rId29" Type="http://schemas.openxmlformats.org/officeDocument/2006/relationships/hyperlink" Target="https://www.tutorialesprogramacionya.com/angulardevy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www.intuix.cat/ca/blog/errors-usabilitat-web-a-evitar" TargetMode="External"/><Relationship Id="rId37" Type="http://schemas.openxmlformats.org/officeDocument/2006/relationships/hyperlink" Target="https://xxjcaxx.github.io/libro_dwec/intro.html" TargetMode="External"/><Relationship Id="rId40" Type="http://schemas.openxmlformats.org/officeDocument/2006/relationships/hyperlink" Target="https://xxjcaxx.github.io/libro_dwec/intro.html"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boe.es/diario_boe/txt.php?id=BOE-A-2023-16889" TargetMode="External"/><Relationship Id="rId23" Type="http://schemas.openxmlformats.org/officeDocument/2006/relationships/image" Target="media/image1.png"/><Relationship Id="rId28" Type="http://schemas.openxmlformats.org/officeDocument/2006/relationships/hyperlink" Target="https://xxjcaxx.github.io/libro_dwec" TargetMode="External"/><Relationship Id="rId36" Type="http://schemas.openxmlformats.org/officeDocument/2006/relationships/hyperlink" Target="https://xxjcaxx.github.io/libro_dwec/intro.html" TargetMode="External"/><Relationship Id="rId10" Type="http://schemas.openxmlformats.org/officeDocument/2006/relationships/footnotes" Target="footnotes.xml"/><Relationship Id="rId19" Type="http://schemas.openxmlformats.org/officeDocument/2006/relationships/hyperlink" Target="https://www.boe.es/diario_boe/txt.php?id=BOE-A-2023-13221" TargetMode="External"/><Relationship Id="rId31" Type="http://schemas.openxmlformats.org/officeDocument/2006/relationships/hyperlink" Target="https://www.youtube.com/watch?v=4IAgB-6oAT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oe.es/diario_boe/txt.php?id=BOE-A-2023-16889" TargetMode="External"/><Relationship Id="rId22" Type="http://schemas.openxmlformats.org/officeDocument/2006/relationships/hyperlink" Target="https://dogv.gva.es/datos/2010/09/06/pdf/2010_9553.pdf" TargetMode="External"/><Relationship Id="rId27" Type="http://schemas.openxmlformats.org/officeDocument/2006/relationships/image" Target="media/image5.png"/><Relationship Id="rId30" Type="http://schemas.openxmlformats.org/officeDocument/2006/relationships/hyperlink" Target="https://www.youtube.com/watch?v=l8oOg5CiNO8" TargetMode="External"/><Relationship Id="rId35" Type="http://schemas.openxmlformats.org/officeDocument/2006/relationships/hyperlink" Target="https://xxjcaxx.github.io/libro_dwec/intro.html" TargetMode="External"/><Relationship Id="rId43" Type="http://schemas.openxmlformats.org/officeDocument/2006/relationships/hyperlink" Target="https://xxjcaxx.github.io/libro_dwec/intro.html"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boe.es/buscar/act.php?id=BOE-A-2022-5139" TargetMode="External"/><Relationship Id="rId17" Type="http://schemas.openxmlformats.org/officeDocument/2006/relationships/hyperlink" Target="https://incual.educacion.gob.es/inicio" TargetMode="External"/><Relationship Id="rId25" Type="http://schemas.openxmlformats.org/officeDocument/2006/relationships/image" Target="media/image3.png"/><Relationship Id="rId33" Type="http://schemas.openxmlformats.org/officeDocument/2006/relationships/hyperlink" Target="https://xxjcaxx.github.io/libro_dwec/intro.html" TargetMode="External"/><Relationship Id="rId38" Type="http://schemas.openxmlformats.org/officeDocument/2006/relationships/hyperlink" Target="https://xxjcaxx.github.io/libro_dwec/intro.html" TargetMode="External"/><Relationship Id="rId20" Type="http://schemas.openxmlformats.org/officeDocument/2006/relationships/hyperlink" Target="https://ceice.gva.es/documents/162640785/162670691/2019_11616.pdf/06f8911e-0527-4e38-8c4c-1b3ce82de4be" TargetMode="External"/><Relationship Id="rId41" Type="http://schemas.openxmlformats.org/officeDocument/2006/relationships/hyperlink" Target="https://xxjcaxx.github.io/libro_dwec/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d9a2fb8-b6b8-49e0-9782-a1be223650a2">
      <Terms xmlns="http://schemas.microsoft.com/office/infopath/2007/PartnerControls"/>
    </lcf76f155ced4ddcb4097134ff3c332f>
    <TaxCatchAll xmlns="bcf2c21e-7c8c-4aa1-a238-b3a81444440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784CF8FC968FA419D7090138A1C5306" ma:contentTypeVersion="11" ma:contentTypeDescription="Crear nuevo documento." ma:contentTypeScope="" ma:versionID="39eb63ef951cee5fc2d9dfe9464e3a65">
  <xsd:schema xmlns:xsd="http://www.w3.org/2001/XMLSchema" xmlns:xs="http://www.w3.org/2001/XMLSchema" xmlns:p="http://schemas.microsoft.com/office/2006/metadata/properties" xmlns:ns2="ed9a2fb8-b6b8-49e0-9782-a1be223650a2" xmlns:ns3="bcf2c21e-7c8c-4aa1-a238-b3a814444400" targetNamespace="http://schemas.microsoft.com/office/2006/metadata/properties" ma:root="true" ma:fieldsID="0c68340d71e68bd9d23afd1fda0793da" ns2:_="" ns3:_="">
    <xsd:import namespace="ed9a2fb8-b6b8-49e0-9782-a1be223650a2"/>
    <xsd:import namespace="bcf2c21e-7c8c-4aa1-a238-b3a8144444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a2fb8-b6b8-49e0-9782-a1be223650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2575e52-3e5f-4a4c-9122-9f0195bc6a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f2c21e-7c8c-4aa1-a238-b3a81444440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e70122-f54f-411a-8cb2-c4a02f53119f}" ma:internalName="TaxCatchAll" ma:showField="CatchAllData" ma:web="bcf2c21e-7c8c-4aa1-a238-b3a8144444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38F6DA53-983E-4D01-82E6-E712BC4BE49B}">
  <ds:schemaRefs>
    <ds:schemaRef ds:uri="http://schemas.microsoft.com/office/2006/metadata/properties"/>
    <ds:schemaRef ds:uri="http://schemas.microsoft.com/office/infopath/2007/PartnerControls"/>
    <ds:schemaRef ds:uri="ed9a2fb8-b6b8-49e0-9782-a1be223650a2"/>
    <ds:schemaRef ds:uri="bcf2c21e-7c8c-4aa1-a238-b3a814444400"/>
  </ds:schemaRefs>
</ds:datastoreItem>
</file>

<file path=customXml/itemProps4.xml><?xml version="1.0" encoding="utf-8"?>
<ds:datastoreItem xmlns:ds="http://schemas.openxmlformats.org/officeDocument/2006/customXml" ds:itemID="{B7905ED0-B4DF-4877-8F65-3AC661B22F8B}">
  <ds:schemaRefs>
    <ds:schemaRef ds:uri="http://schemas.microsoft.com/sharepoint/v3/contenttype/forms"/>
  </ds:schemaRefs>
</ds:datastoreItem>
</file>

<file path=customXml/itemProps5.xml><?xml version="1.0" encoding="utf-8"?>
<ds:datastoreItem xmlns:ds="http://schemas.openxmlformats.org/officeDocument/2006/customXml" ds:itemID="{26392FE2-0E90-4E3D-81CA-F1578077C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a2fb8-b6b8-49e0-9782-a1be223650a2"/>
    <ds:schemaRef ds:uri="bcf2c21e-7c8c-4aa1-a238-b3a814444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3245</TotalTime>
  <Pages>1</Pages>
  <Words>11799</Words>
  <Characters>67259</Characters>
  <Application>Microsoft Office Word</Application>
  <DocSecurity>4</DocSecurity>
  <Lines>560</Lines>
  <Paragraphs>157</Paragraphs>
  <ScaleCrop>false</ScaleCrop>
  <Manager/>
  <Company/>
  <LinksUpToDate>false</LinksUpToDate>
  <CharactersWithSpaces>78901</CharactersWithSpaces>
  <SharedDoc>false</SharedDoc>
  <HyperlinkBase/>
  <HLinks>
    <vt:vector size="528" baseType="variant">
      <vt:variant>
        <vt:i4>5832822</vt:i4>
      </vt:variant>
      <vt:variant>
        <vt:i4>447</vt:i4>
      </vt:variant>
      <vt:variant>
        <vt:i4>0</vt:i4>
      </vt:variant>
      <vt:variant>
        <vt:i4>5</vt:i4>
      </vt:variant>
      <vt:variant>
        <vt:lpwstr>https://xxjcaxx.github.io/libro_dwec/intro.html</vt:lpwstr>
      </vt:variant>
      <vt:variant>
        <vt:lpwstr>internacionalizacion</vt:lpwstr>
      </vt:variant>
      <vt:variant>
        <vt:i4>2162699</vt:i4>
      </vt:variant>
      <vt:variant>
        <vt:i4>444</vt:i4>
      </vt:variant>
      <vt:variant>
        <vt:i4>0</vt:i4>
      </vt:variant>
      <vt:variant>
        <vt:i4>5</vt:i4>
      </vt:variant>
      <vt:variant>
        <vt:lpwstr>https://xxjcaxx.github.io/libro_dwec/intro.html</vt:lpwstr>
      </vt:variant>
      <vt:variant>
        <vt:lpwstr>testing</vt:lpwstr>
      </vt:variant>
      <vt:variant>
        <vt:i4>7340035</vt:i4>
      </vt:variant>
      <vt:variant>
        <vt:i4>441</vt:i4>
      </vt:variant>
      <vt:variant>
        <vt:i4>0</vt:i4>
      </vt:variant>
      <vt:variant>
        <vt:i4>5</vt:i4>
      </vt:variant>
      <vt:variant>
        <vt:lpwstr>https://xxjcaxx.github.io/libro_dwec/intro.html</vt:lpwstr>
      </vt:variant>
      <vt:variant>
        <vt:lpwstr>gestion-estado</vt:lpwstr>
      </vt:variant>
      <vt:variant>
        <vt:i4>3211265</vt:i4>
      </vt:variant>
      <vt:variant>
        <vt:i4>438</vt:i4>
      </vt:variant>
      <vt:variant>
        <vt:i4>0</vt:i4>
      </vt:variant>
      <vt:variant>
        <vt:i4>5</vt:i4>
      </vt:variant>
      <vt:variant>
        <vt:lpwstr>https://xxjcaxx.github.io/libro_dwec/intro.html</vt:lpwstr>
      </vt:variant>
      <vt:variant>
        <vt:lpwstr>dom</vt:lpwstr>
      </vt:variant>
      <vt:variant>
        <vt:i4>2686993</vt:i4>
      </vt:variant>
      <vt:variant>
        <vt:i4>435</vt:i4>
      </vt:variant>
      <vt:variant>
        <vt:i4>0</vt:i4>
      </vt:variant>
      <vt:variant>
        <vt:i4>5</vt:i4>
      </vt:variant>
      <vt:variant>
        <vt:lpwstr>https://xxjcaxx.github.io/libro_dwec/intro.html</vt:lpwstr>
      </vt:variant>
      <vt:variant>
        <vt:lpwstr>eventos</vt:lpwstr>
      </vt:variant>
      <vt:variant>
        <vt:i4>2949132</vt:i4>
      </vt:variant>
      <vt:variant>
        <vt:i4>432</vt:i4>
      </vt:variant>
      <vt:variant>
        <vt:i4>0</vt:i4>
      </vt:variant>
      <vt:variant>
        <vt:i4>5</vt:i4>
      </vt:variant>
      <vt:variant>
        <vt:lpwstr>https://xxjcaxx.github.io/libro_dwec/intro.html</vt:lpwstr>
      </vt:variant>
      <vt:variant>
        <vt:lpwstr>formularios</vt:lpwstr>
      </vt:variant>
      <vt:variant>
        <vt:i4>5570687</vt:i4>
      </vt:variant>
      <vt:variant>
        <vt:i4>429</vt:i4>
      </vt:variant>
      <vt:variant>
        <vt:i4>0</vt:i4>
      </vt:variant>
      <vt:variant>
        <vt:i4>5</vt:i4>
      </vt:variant>
      <vt:variant>
        <vt:lpwstr>https://xxjcaxx.github.io/libro_dwec/intro.html</vt:lpwstr>
      </vt:variant>
      <vt:variant>
        <vt:lpwstr>autenticacion</vt:lpwstr>
      </vt:variant>
      <vt:variant>
        <vt:i4>2424911</vt:i4>
      </vt:variant>
      <vt:variant>
        <vt:i4>426</vt:i4>
      </vt:variant>
      <vt:variant>
        <vt:i4>0</vt:i4>
      </vt:variant>
      <vt:variant>
        <vt:i4>5</vt:i4>
      </vt:variant>
      <vt:variant>
        <vt:lpwstr>https://xxjcaxx.github.io/libro_dwec/intro.html</vt:lpwstr>
      </vt:variant>
      <vt:variant>
        <vt:lpwstr>aplicaciones-dinamicas</vt:lpwstr>
      </vt:variant>
      <vt:variant>
        <vt:i4>3014726</vt:i4>
      </vt:variant>
      <vt:variant>
        <vt:i4>423</vt:i4>
      </vt:variant>
      <vt:variant>
        <vt:i4>0</vt:i4>
      </vt:variant>
      <vt:variant>
        <vt:i4>5</vt:i4>
      </vt:variant>
      <vt:variant>
        <vt:lpwstr>https://xxjcaxx.github.io/libro_dwec/intro.html</vt:lpwstr>
      </vt:variant>
      <vt:variant>
        <vt:lpwstr>comunicacion-asincrona</vt:lpwstr>
      </vt:variant>
      <vt:variant>
        <vt:i4>4325482</vt:i4>
      </vt:variant>
      <vt:variant>
        <vt:i4>420</vt:i4>
      </vt:variant>
      <vt:variant>
        <vt:i4>0</vt:i4>
      </vt:variant>
      <vt:variant>
        <vt:i4>5</vt:i4>
      </vt:variant>
      <vt:variant>
        <vt:lpwstr>https://xxjcaxx.github.io/libro_dwec/intro.html</vt:lpwstr>
      </vt:variant>
      <vt:variant>
        <vt:lpwstr>funciones</vt:lpwstr>
      </vt:variant>
      <vt:variant>
        <vt:i4>1179768</vt:i4>
      </vt:variant>
      <vt:variant>
        <vt:i4>417</vt:i4>
      </vt:variant>
      <vt:variant>
        <vt:i4>0</vt:i4>
      </vt:variant>
      <vt:variant>
        <vt:i4>5</vt:i4>
      </vt:variant>
      <vt:variant>
        <vt:lpwstr>https://xxjcaxx.github.io/libro_dwec/intro.html</vt:lpwstr>
      </vt:variant>
      <vt:variant>
        <vt:lpwstr>objetos-predefinidos</vt:lpwstr>
      </vt:variant>
      <vt:variant>
        <vt:i4>5701702</vt:i4>
      </vt:variant>
      <vt:variant>
        <vt:i4>414</vt:i4>
      </vt:variant>
      <vt:variant>
        <vt:i4>0</vt:i4>
      </vt:variant>
      <vt:variant>
        <vt:i4>5</vt:i4>
      </vt:variant>
      <vt:variant>
        <vt:lpwstr>https://www.intuix.cat/ca/blog/errors-usabilitat-web-a-evitar</vt:lpwstr>
      </vt:variant>
      <vt:variant>
        <vt:lpwstr/>
      </vt:variant>
      <vt:variant>
        <vt:i4>6750255</vt:i4>
      </vt:variant>
      <vt:variant>
        <vt:i4>411</vt:i4>
      </vt:variant>
      <vt:variant>
        <vt:i4>0</vt:i4>
      </vt:variant>
      <vt:variant>
        <vt:i4>5</vt:i4>
      </vt:variant>
      <vt:variant>
        <vt:lpwstr>https://www.youtube.com/watch?v=4IAgB-6oAT0</vt:lpwstr>
      </vt:variant>
      <vt:variant>
        <vt:lpwstr/>
      </vt:variant>
      <vt:variant>
        <vt:i4>3866662</vt:i4>
      </vt:variant>
      <vt:variant>
        <vt:i4>408</vt:i4>
      </vt:variant>
      <vt:variant>
        <vt:i4>0</vt:i4>
      </vt:variant>
      <vt:variant>
        <vt:i4>5</vt:i4>
      </vt:variant>
      <vt:variant>
        <vt:lpwstr>https://www.youtube.com/watch?v=l8oOg5CiNO8</vt:lpwstr>
      </vt:variant>
      <vt:variant>
        <vt:lpwstr/>
      </vt:variant>
      <vt:variant>
        <vt:i4>7471140</vt:i4>
      </vt:variant>
      <vt:variant>
        <vt:i4>405</vt:i4>
      </vt:variant>
      <vt:variant>
        <vt:i4>0</vt:i4>
      </vt:variant>
      <vt:variant>
        <vt:i4>5</vt:i4>
      </vt:variant>
      <vt:variant>
        <vt:lpwstr>https://www.tutorialesprogramacionya.com/angulardevya/</vt:lpwstr>
      </vt:variant>
      <vt:variant>
        <vt:lpwstr/>
      </vt:variant>
      <vt:variant>
        <vt:i4>2686988</vt:i4>
      </vt:variant>
      <vt:variant>
        <vt:i4>402</vt:i4>
      </vt:variant>
      <vt:variant>
        <vt:i4>0</vt:i4>
      </vt:variant>
      <vt:variant>
        <vt:i4>5</vt:i4>
      </vt:variant>
      <vt:variant>
        <vt:lpwstr>https://xxjcaxx.github.io/libro_dwec</vt:lpwstr>
      </vt:variant>
      <vt:variant>
        <vt:lpwstr/>
      </vt:variant>
      <vt:variant>
        <vt:i4>1441826</vt:i4>
      </vt:variant>
      <vt:variant>
        <vt:i4>399</vt:i4>
      </vt:variant>
      <vt:variant>
        <vt:i4>0</vt:i4>
      </vt:variant>
      <vt:variant>
        <vt:i4>5</vt:i4>
      </vt:variant>
      <vt:variant>
        <vt:lpwstr>https://dogv.gva.es/datos/2010/09/06/pdf/2010_9553.pdf</vt:lpwstr>
      </vt:variant>
      <vt:variant>
        <vt:lpwstr/>
      </vt:variant>
      <vt:variant>
        <vt:i4>5373968</vt:i4>
      </vt:variant>
      <vt:variant>
        <vt:i4>396</vt:i4>
      </vt:variant>
      <vt:variant>
        <vt:i4>0</vt:i4>
      </vt:variant>
      <vt:variant>
        <vt:i4>5</vt:i4>
      </vt:variant>
      <vt:variant>
        <vt:lpwstr>https://dogv.gva.es/es/eli/es-vc/o/2012/09/25/60/dof/spa/html</vt:lpwstr>
      </vt:variant>
      <vt:variant>
        <vt:lpwstr/>
      </vt:variant>
      <vt:variant>
        <vt:i4>6226017</vt:i4>
      </vt:variant>
      <vt:variant>
        <vt:i4>393</vt:i4>
      </vt:variant>
      <vt:variant>
        <vt:i4>0</vt:i4>
      </vt:variant>
      <vt:variant>
        <vt:i4>5</vt:i4>
      </vt:variant>
      <vt:variant>
        <vt:lpwstr>https://ceice.gva.es/documents/162640785/162670691/2019_11616.pdf/06f8911e-0527-4e38-8c4c-1b3ce82de4be</vt:lpwstr>
      </vt:variant>
      <vt:variant>
        <vt:lpwstr/>
      </vt:variant>
      <vt:variant>
        <vt:i4>2490437</vt:i4>
      </vt:variant>
      <vt:variant>
        <vt:i4>390</vt:i4>
      </vt:variant>
      <vt:variant>
        <vt:i4>0</vt:i4>
      </vt:variant>
      <vt:variant>
        <vt:i4>5</vt:i4>
      </vt:variant>
      <vt:variant>
        <vt:lpwstr>https://www.boe.es/diario_boe/txt.php?id=BOE-A-2023-13221</vt:lpwstr>
      </vt:variant>
      <vt:variant>
        <vt:lpwstr/>
      </vt:variant>
      <vt:variant>
        <vt:i4>458762</vt:i4>
      </vt:variant>
      <vt:variant>
        <vt:i4>387</vt:i4>
      </vt:variant>
      <vt:variant>
        <vt:i4>0</vt:i4>
      </vt:variant>
      <vt:variant>
        <vt:i4>5</vt:i4>
      </vt:variant>
      <vt:variant>
        <vt:lpwstr>https://www.boe.es/eli/es/lo/2020/12/29/3/dof/spa/pdf</vt:lpwstr>
      </vt:variant>
      <vt:variant>
        <vt:lpwstr/>
      </vt:variant>
      <vt:variant>
        <vt:i4>3997819</vt:i4>
      </vt:variant>
      <vt:variant>
        <vt:i4>384</vt:i4>
      </vt:variant>
      <vt:variant>
        <vt:i4>0</vt:i4>
      </vt:variant>
      <vt:variant>
        <vt:i4>5</vt:i4>
      </vt:variant>
      <vt:variant>
        <vt:lpwstr>https://incual.educacion.gob.es/inicio</vt:lpwstr>
      </vt:variant>
      <vt:variant>
        <vt:lpwstr/>
      </vt:variant>
      <vt:variant>
        <vt:i4>2687055</vt:i4>
      </vt:variant>
      <vt:variant>
        <vt:i4>381</vt:i4>
      </vt:variant>
      <vt:variant>
        <vt:i4>0</vt:i4>
      </vt:variant>
      <vt:variant>
        <vt:i4>5</vt:i4>
      </vt:variant>
      <vt:variant>
        <vt:lpwstr>https://www.boe.es/diario_boe/txt.php?id=BOE-A-2023-16889</vt:lpwstr>
      </vt:variant>
      <vt:variant>
        <vt:lpwstr/>
      </vt:variant>
      <vt:variant>
        <vt:i4>2687055</vt:i4>
      </vt:variant>
      <vt:variant>
        <vt:i4>378</vt:i4>
      </vt:variant>
      <vt:variant>
        <vt:i4>0</vt:i4>
      </vt:variant>
      <vt:variant>
        <vt:i4>5</vt:i4>
      </vt:variant>
      <vt:variant>
        <vt:lpwstr>https://www.boe.es/diario_boe/txt.php?id=BOE-A-2023-16889</vt:lpwstr>
      </vt:variant>
      <vt:variant>
        <vt:lpwstr/>
      </vt:variant>
      <vt:variant>
        <vt:i4>2687055</vt:i4>
      </vt:variant>
      <vt:variant>
        <vt:i4>375</vt:i4>
      </vt:variant>
      <vt:variant>
        <vt:i4>0</vt:i4>
      </vt:variant>
      <vt:variant>
        <vt:i4>5</vt:i4>
      </vt:variant>
      <vt:variant>
        <vt:lpwstr>https://www.boe.es/diario_boe/txt.php?id=BOE-A-2023-16889</vt:lpwstr>
      </vt:variant>
      <vt:variant>
        <vt:lpwstr/>
      </vt:variant>
      <vt:variant>
        <vt:i4>2687055</vt:i4>
      </vt:variant>
      <vt:variant>
        <vt:i4>372</vt:i4>
      </vt:variant>
      <vt:variant>
        <vt:i4>0</vt:i4>
      </vt:variant>
      <vt:variant>
        <vt:i4>5</vt:i4>
      </vt:variant>
      <vt:variant>
        <vt:lpwstr>https://www.boe.es/diario_boe/txt.php?id=BOE-A-2023-16889</vt:lpwstr>
      </vt:variant>
      <vt:variant>
        <vt:lpwstr/>
      </vt:variant>
      <vt:variant>
        <vt:i4>1572931</vt:i4>
      </vt:variant>
      <vt:variant>
        <vt:i4>369</vt:i4>
      </vt:variant>
      <vt:variant>
        <vt:i4>0</vt:i4>
      </vt:variant>
      <vt:variant>
        <vt:i4>5</vt:i4>
      </vt:variant>
      <vt:variant>
        <vt:lpwstr>https://www.boe.es/buscar/act.php?id=BOE-A-2022-5139</vt:lpwstr>
      </vt:variant>
      <vt:variant>
        <vt:lpwstr/>
      </vt:variant>
      <vt:variant>
        <vt:i4>1179708</vt:i4>
      </vt:variant>
      <vt:variant>
        <vt:i4>362</vt:i4>
      </vt:variant>
      <vt:variant>
        <vt:i4>0</vt:i4>
      </vt:variant>
      <vt:variant>
        <vt:i4>5</vt:i4>
      </vt:variant>
      <vt:variant>
        <vt:lpwstr/>
      </vt:variant>
      <vt:variant>
        <vt:lpwstr>_Toc199065294</vt:lpwstr>
      </vt:variant>
      <vt:variant>
        <vt:i4>1179708</vt:i4>
      </vt:variant>
      <vt:variant>
        <vt:i4>356</vt:i4>
      </vt:variant>
      <vt:variant>
        <vt:i4>0</vt:i4>
      </vt:variant>
      <vt:variant>
        <vt:i4>5</vt:i4>
      </vt:variant>
      <vt:variant>
        <vt:lpwstr/>
      </vt:variant>
      <vt:variant>
        <vt:lpwstr>_Toc199065293</vt:lpwstr>
      </vt:variant>
      <vt:variant>
        <vt:i4>1179708</vt:i4>
      </vt:variant>
      <vt:variant>
        <vt:i4>350</vt:i4>
      </vt:variant>
      <vt:variant>
        <vt:i4>0</vt:i4>
      </vt:variant>
      <vt:variant>
        <vt:i4>5</vt:i4>
      </vt:variant>
      <vt:variant>
        <vt:lpwstr/>
      </vt:variant>
      <vt:variant>
        <vt:lpwstr>_Toc199065292</vt:lpwstr>
      </vt:variant>
      <vt:variant>
        <vt:i4>1179708</vt:i4>
      </vt:variant>
      <vt:variant>
        <vt:i4>344</vt:i4>
      </vt:variant>
      <vt:variant>
        <vt:i4>0</vt:i4>
      </vt:variant>
      <vt:variant>
        <vt:i4>5</vt:i4>
      </vt:variant>
      <vt:variant>
        <vt:lpwstr/>
      </vt:variant>
      <vt:variant>
        <vt:lpwstr>_Toc199065291</vt:lpwstr>
      </vt:variant>
      <vt:variant>
        <vt:i4>1179708</vt:i4>
      </vt:variant>
      <vt:variant>
        <vt:i4>338</vt:i4>
      </vt:variant>
      <vt:variant>
        <vt:i4>0</vt:i4>
      </vt:variant>
      <vt:variant>
        <vt:i4>5</vt:i4>
      </vt:variant>
      <vt:variant>
        <vt:lpwstr/>
      </vt:variant>
      <vt:variant>
        <vt:lpwstr>_Toc199065290</vt:lpwstr>
      </vt:variant>
      <vt:variant>
        <vt:i4>1245244</vt:i4>
      </vt:variant>
      <vt:variant>
        <vt:i4>332</vt:i4>
      </vt:variant>
      <vt:variant>
        <vt:i4>0</vt:i4>
      </vt:variant>
      <vt:variant>
        <vt:i4>5</vt:i4>
      </vt:variant>
      <vt:variant>
        <vt:lpwstr/>
      </vt:variant>
      <vt:variant>
        <vt:lpwstr>_Toc199065289</vt:lpwstr>
      </vt:variant>
      <vt:variant>
        <vt:i4>1245244</vt:i4>
      </vt:variant>
      <vt:variant>
        <vt:i4>326</vt:i4>
      </vt:variant>
      <vt:variant>
        <vt:i4>0</vt:i4>
      </vt:variant>
      <vt:variant>
        <vt:i4>5</vt:i4>
      </vt:variant>
      <vt:variant>
        <vt:lpwstr/>
      </vt:variant>
      <vt:variant>
        <vt:lpwstr>_Toc199065288</vt:lpwstr>
      </vt:variant>
      <vt:variant>
        <vt:i4>1245244</vt:i4>
      </vt:variant>
      <vt:variant>
        <vt:i4>320</vt:i4>
      </vt:variant>
      <vt:variant>
        <vt:i4>0</vt:i4>
      </vt:variant>
      <vt:variant>
        <vt:i4>5</vt:i4>
      </vt:variant>
      <vt:variant>
        <vt:lpwstr/>
      </vt:variant>
      <vt:variant>
        <vt:lpwstr>_Toc199065287</vt:lpwstr>
      </vt:variant>
      <vt:variant>
        <vt:i4>1245244</vt:i4>
      </vt:variant>
      <vt:variant>
        <vt:i4>314</vt:i4>
      </vt:variant>
      <vt:variant>
        <vt:i4>0</vt:i4>
      </vt:variant>
      <vt:variant>
        <vt:i4>5</vt:i4>
      </vt:variant>
      <vt:variant>
        <vt:lpwstr/>
      </vt:variant>
      <vt:variant>
        <vt:lpwstr>_Toc199065286</vt:lpwstr>
      </vt:variant>
      <vt:variant>
        <vt:i4>1245244</vt:i4>
      </vt:variant>
      <vt:variant>
        <vt:i4>308</vt:i4>
      </vt:variant>
      <vt:variant>
        <vt:i4>0</vt:i4>
      </vt:variant>
      <vt:variant>
        <vt:i4>5</vt:i4>
      </vt:variant>
      <vt:variant>
        <vt:lpwstr/>
      </vt:variant>
      <vt:variant>
        <vt:lpwstr>_Toc199065285</vt:lpwstr>
      </vt:variant>
      <vt:variant>
        <vt:i4>1245244</vt:i4>
      </vt:variant>
      <vt:variant>
        <vt:i4>302</vt:i4>
      </vt:variant>
      <vt:variant>
        <vt:i4>0</vt:i4>
      </vt:variant>
      <vt:variant>
        <vt:i4>5</vt:i4>
      </vt:variant>
      <vt:variant>
        <vt:lpwstr/>
      </vt:variant>
      <vt:variant>
        <vt:lpwstr>_Toc199065284</vt:lpwstr>
      </vt:variant>
      <vt:variant>
        <vt:i4>1245244</vt:i4>
      </vt:variant>
      <vt:variant>
        <vt:i4>296</vt:i4>
      </vt:variant>
      <vt:variant>
        <vt:i4>0</vt:i4>
      </vt:variant>
      <vt:variant>
        <vt:i4>5</vt:i4>
      </vt:variant>
      <vt:variant>
        <vt:lpwstr/>
      </vt:variant>
      <vt:variant>
        <vt:lpwstr>_Toc199065283</vt:lpwstr>
      </vt:variant>
      <vt:variant>
        <vt:i4>1245244</vt:i4>
      </vt:variant>
      <vt:variant>
        <vt:i4>290</vt:i4>
      </vt:variant>
      <vt:variant>
        <vt:i4>0</vt:i4>
      </vt:variant>
      <vt:variant>
        <vt:i4>5</vt:i4>
      </vt:variant>
      <vt:variant>
        <vt:lpwstr/>
      </vt:variant>
      <vt:variant>
        <vt:lpwstr>_Toc199065282</vt:lpwstr>
      </vt:variant>
      <vt:variant>
        <vt:i4>1245244</vt:i4>
      </vt:variant>
      <vt:variant>
        <vt:i4>284</vt:i4>
      </vt:variant>
      <vt:variant>
        <vt:i4>0</vt:i4>
      </vt:variant>
      <vt:variant>
        <vt:i4>5</vt:i4>
      </vt:variant>
      <vt:variant>
        <vt:lpwstr/>
      </vt:variant>
      <vt:variant>
        <vt:lpwstr>_Toc199065281</vt:lpwstr>
      </vt:variant>
      <vt:variant>
        <vt:i4>1245244</vt:i4>
      </vt:variant>
      <vt:variant>
        <vt:i4>278</vt:i4>
      </vt:variant>
      <vt:variant>
        <vt:i4>0</vt:i4>
      </vt:variant>
      <vt:variant>
        <vt:i4>5</vt:i4>
      </vt:variant>
      <vt:variant>
        <vt:lpwstr/>
      </vt:variant>
      <vt:variant>
        <vt:lpwstr>_Toc199065280</vt:lpwstr>
      </vt:variant>
      <vt:variant>
        <vt:i4>1835068</vt:i4>
      </vt:variant>
      <vt:variant>
        <vt:i4>272</vt:i4>
      </vt:variant>
      <vt:variant>
        <vt:i4>0</vt:i4>
      </vt:variant>
      <vt:variant>
        <vt:i4>5</vt:i4>
      </vt:variant>
      <vt:variant>
        <vt:lpwstr/>
      </vt:variant>
      <vt:variant>
        <vt:lpwstr>_Toc199065279</vt:lpwstr>
      </vt:variant>
      <vt:variant>
        <vt:i4>1835068</vt:i4>
      </vt:variant>
      <vt:variant>
        <vt:i4>266</vt:i4>
      </vt:variant>
      <vt:variant>
        <vt:i4>0</vt:i4>
      </vt:variant>
      <vt:variant>
        <vt:i4>5</vt:i4>
      </vt:variant>
      <vt:variant>
        <vt:lpwstr/>
      </vt:variant>
      <vt:variant>
        <vt:lpwstr>_Toc199065278</vt:lpwstr>
      </vt:variant>
      <vt:variant>
        <vt:i4>1835068</vt:i4>
      </vt:variant>
      <vt:variant>
        <vt:i4>260</vt:i4>
      </vt:variant>
      <vt:variant>
        <vt:i4>0</vt:i4>
      </vt:variant>
      <vt:variant>
        <vt:i4>5</vt:i4>
      </vt:variant>
      <vt:variant>
        <vt:lpwstr/>
      </vt:variant>
      <vt:variant>
        <vt:lpwstr>_Toc199065277</vt:lpwstr>
      </vt:variant>
      <vt:variant>
        <vt:i4>1835068</vt:i4>
      </vt:variant>
      <vt:variant>
        <vt:i4>254</vt:i4>
      </vt:variant>
      <vt:variant>
        <vt:i4>0</vt:i4>
      </vt:variant>
      <vt:variant>
        <vt:i4>5</vt:i4>
      </vt:variant>
      <vt:variant>
        <vt:lpwstr/>
      </vt:variant>
      <vt:variant>
        <vt:lpwstr>_Toc199065276</vt:lpwstr>
      </vt:variant>
      <vt:variant>
        <vt:i4>1835068</vt:i4>
      </vt:variant>
      <vt:variant>
        <vt:i4>248</vt:i4>
      </vt:variant>
      <vt:variant>
        <vt:i4>0</vt:i4>
      </vt:variant>
      <vt:variant>
        <vt:i4>5</vt:i4>
      </vt:variant>
      <vt:variant>
        <vt:lpwstr/>
      </vt:variant>
      <vt:variant>
        <vt:lpwstr>_Toc199065275</vt:lpwstr>
      </vt:variant>
      <vt:variant>
        <vt:i4>1835068</vt:i4>
      </vt:variant>
      <vt:variant>
        <vt:i4>242</vt:i4>
      </vt:variant>
      <vt:variant>
        <vt:i4>0</vt:i4>
      </vt:variant>
      <vt:variant>
        <vt:i4>5</vt:i4>
      </vt:variant>
      <vt:variant>
        <vt:lpwstr/>
      </vt:variant>
      <vt:variant>
        <vt:lpwstr>_Toc199065274</vt:lpwstr>
      </vt:variant>
      <vt:variant>
        <vt:i4>1835068</vt:i4>
      </vt:variant>
      <vt:variant>
        <vt:i4>236</vt:i4>
      </vt:variant>
      <vt:variant>
        <vt:i4>0</vt:i4>
      </vt:variant>
      <vt:variant>
        <vt:i4>5</vt:i4>
      </vt:variant>
      <vt:variant>
        <vt:lpwstr/>
      </vt:variant>
      <vt:variant>
        <vt:lpwstr>_Toc199065273</vt:lpwstr>
      </vt:variant>
      <vt:variant>
        <vt:i4>1835068</vt:i4>
      </vt:variant>
      <vt:variant>
        <vt:i4>230</vt:i4>
      </vt:variant>
      <vt:variant>
        <vt:i4>0</vt:i4>
      </vt:variant>
      <vt:variant>
        <vt:i4>5</vt:i4>
      </vt:variant>
      <vt:variant>
        <vt:lpwstr/>
      </vt:variant>
      <vt:variant>
        <vt:lpwstr>_Toc199065272</vt:lpwstr>
      </vt:variant>
      <vt:variant>
        <vt:i4>1835068</vt:i4>
      </vt:variant>
      <vt:variant>
        <vt:i4>224</vt:i4>
      </vt:variant>
      <vt:variant>
        <vt:i4>0</vt:i4>
      </vt:variant>
      <vt:variant>
        <vt:i4>5</vt:i4>
      </vt:variant>
      <vt:variant>
        <vt:lpwstr/>
      </vt:variant>
      <vt:variant>
        <vt:lpwstr>_Toc199065271</vt:lpwstr>
      </vt:variant>
      <vt:variant>
        <vt:i4>1835068</vt:i4>
      </vt:variant>
      <vt:variant>
        <vt:i4>218</vt:i4>
      </vt:variant>
      <vt:variant>
        <vt:i4>0</vt:i4>
      </vt:variant>
      <vt:variant>
        <vt:i4>5</vt:i4>
      </vt:variant>
      <vt:variant>
        <vt:lpwstr/>
      </vt:variant>
      <vt:variant>
        <vt:lpwstr>_Toc199065270</vt:lpwstr>
      </vt:variant>
      <vt:variant>
        <vt:i4>1900604</vt:i4>
      </vt:variant>
      <vt:variant>
        <vt:i4>212</vt:i4>
      </vt:variant>
      <vt:variant>
        <vt:i4>0</vt:i4>
      </vt:variant>
      <vt:variant>
        <vt:i4>5</vt:i4>
      </vt:variant>
      <vt:variant>
        <vt:lpwstr/>
      </vt:variant>
      <vt:variant>
        <vt:lpwstr>_Toc199065269</vt:lpwstr>
      </vt:variant>
      <vt:variant>
        <vt:i4>1900604</vt:i4>
      </vt:variant>
      <vt:variant>
        <vt:i4>206</vt:i4>
      </vt:variant>
      <vt:variant>
        <vt:i4>0</vt:i4>
      </vt:variant>
      <vt:variant>
        <vt:i4>5</vt:i4>
      </vt:variant>
      <vt:variant>
        <vt:lpwstr/>
      </vt:variant>
      <vt:variant>
        <vt:lpwstr>_Toc199065268</vt:lpwstr>
      </vt:variant>
      <vt:variant>
        <vt:i4>1900604</vt:i4>
      </vt:variant>
      <vt:variant>
        <vt:i4>200</vt:i4>
      </vt:variant>
      <vt:variant>
        <vt:i4>0</vt:i4>
      </vt:variant>
      <vt:variant>
        <vt:i4>5</vt:i4>
      </vt:variant>
      <vt:variant>
        <vt:lpwstr/>
      </vt:variant>
      <vt:variant>
        <vt:lpwstr>_Toc199065267</vt:lpwstr>
      </vt:variant>
      <vt:variant>
        <vt:i4>1900604</vt:i4>
      </vt:variant>
      <vt:variant>
        <vt:i4>194</vt:i4>
      </vt:variant>
      <vt:variant>
        <vt:i4>0</vt:i4>
      </vt:variant>
      <vt:variant>
        <vt:i4>5</vt:i4>
      </vt:variant>
      <vt:variant>
        <vt:lpwstr/>
      </vt:variant>
      <vt:variant>
        <vt:lpwstr>_Toc199065266</vt:lpwstr>
      </vt:variant>
      <vt:variant>
        <vt:i4>1900604</vt:i4>
      </vt:variant>
      <vt:variant>
        <vt:i4>188</vt:i4>
      </vt:variant>
      <vt:variant>
        <vt:i4>0</vt:i4>
      </vt:variant>
      <vt:variant>
        <vt:i4>5</vt:i4>
      </vt:variant>
      <vt:variant>
        <vt:lpwstr/>
      </vt:variant>
      <vt:variant>
        <vt:lpwstr>_Toc199065265</vt:lpwstr>
      </vt:variant>
      <vt:variant>
        <vt:i4>1900604</vt:i4>
      </vt:variant>
      <vt:variant>
        <vt:i4>182</vt:i4>
      </vt:variant>
      <vt:variant>
        <vt:i4>0</vt:i4>
      </vt:variant>
      <vt:variant>
        <vt:i4>5</vt:i4>
      </vt:variant>
      <vt:variant>
        <vt:lpwstr/>
      </vt:variant>
      <vt:variant>
        <vt:lpwstr>_Toc199065264</vt:lpwstr>
      </vt:variant>
      <vt:variant>
        <vt:i4>1900604</vt:i4>
      </vt:variant>
      <vt:variant>
        <vt:i4>176</vt:i4>
      </vt:variant>
      <vt:variant>
        <vt:i4>0</vt:i4>
      </vt:variant>
      <vt:variant>
        <vt:i4>5</vt:i4>
      </vt:variant>
      <vt:variant>
        <vt:lpwstr/>
      </vt:variant>
      <vt:variant>
        <vt:lpwstr>_Toc199065263</vt:lpwstr>
      </vt:variant>
      <vt:variant>
        <vt:i4>1900604</vt:i4>
      </vt:variant>
      <vt:variant>
        <vt:i4>170</vt:i4>
      </vt:variant>
      <vt:variant>
        <vt:i4>0</vt:i4>
      </vt:variant>
      <vt:variant>
        <vt:i4>5</vt:i4>
      </vt:variant>
      <vt:variant>
        <vt:lpwstr/>
      </vt:variant>
      <vt:variant>
        <vt:lpwstr>_Toc199065262</vt:lpwstr>
      </vt:variant>
      <vt:variant>
        <vt:i4>1900604</vt:i4>
      </vt:variant>
      <vt:variant>
        <vt:i4>164</vt:i4>
      </vt:variant>
      <vt:variant>
        <vt:i4>0</vt:i4>
      </vt:variant>
      <vt:variant>
        <vt:i4>5</vt:i4>
      </vt:variant>
      <vt:variant>
        <vt:lpwstr/>
      </vt:variant>
      <vt:variant>
        <vt:lpwstr>_Toc199065261</vt:lpwstr>
      </vt:variant>
      <vt:variant>
        <vt:i4>1900604</vt:i4>
      </vt:variant>
      <vt:variant>
        <vt:i4>158</vt:i4>
      </vt:variant>
      <vt:variant>
        <vt:i4>0</vt:i4>
      </vt:variant>
      <vt:variant>
        <vt:i4>5</vt:i4>
      </vt:variant>
      <vt:variant>
        <vt:lpwstr/>
      </vt:variant>
      <vt:variant>
        <vt:lpwstr>_Toc199065260</vt:lpwstr>
      </vt:variant>
      <vt:variant>
        <vt:i4>1966140</vt:i4>
      </vt:variant>
      <vt:variant>
        <vt:i4>152</vt:i4>
      </vt:variant>
      <vt:variant>
        <vt:i4>0</vt:i4>
      </vt:variant>
      <vt:variant>
        <vt:i4>5</vt:i4>
      </vt:variant>
      <vt:variant>
        <vt:lpwstr/>
      </vt:variant>
      <vt:variant>
        <vt:lpwstr>_Toc199065259</vt:lpwstr>
      </vt:variant>
      <vt:variant>
        <vt:i4>1966140</vt:i4>
      </vt:variant>
      <vt:variant>
        <vt:i4>146</vt:i4>
      </vt:variant>
      <vt:variant>
        <vt:i4>0</vt:i4>
      </vt:variant>
      <vt:variant>
        <vt:i4>5</vt:i4>
      </vt:variant>
      <vt:variant>
        <vt:lpwstr/>
      </vt:variant>
      <vt:variant>
        <vt:lpwstr>_Toc199065258</vt:lpwstr>
      </vt:variant>
      <vt:variant>
        <vt:i4>1966140</vt:i4>
      </vt:variant>
      <vt:variant>
        <vt:i4>140</vt:i4>
      </vt:variant>
      <vt:variant>
        <vt:i4>0</vt:i4>
      </vt:variant>
      <vt:variant>
        <vt:i4>5</vt:i4>
      </vt:variant>
      <vt:variant>
        <vt:lpwstr/>
      </vt:variant>
      <vt:variant>
        <vt:lpwstr>_Toc199065257</vt:lpwstr>
      </vt:variant>
      <vt:variant>
        <vt:i4>1966140</vt:i4>
      </vt:variant>
      <vt:variant>
        <vt:i4>134</vt:i4>
      </vt:variant>
      <vt:variant>
        <vt:i4>0</vt:i4>
      </vt:variant>
      <vt:variant>
        <vt:i4>5</vt:i4>
      </vt:variant>
      <vt:variant>
        <vt:lpwstr/>
      </vt:variant>
      <vt:variant>
        <vt:lpwstr>_Toc199065256</vt:lpwstr>
      </vt:variant>
      <vt:variant>
        <vt:i4>1966140</vt:i4>
      </vt:variant>
      <vt:variant>
        <vt:i4>128</vt:i4>
      </vt:variant>
      <vt:variant>
        <vt:i4>0</vt:i4>
      </vt:variant>
      <vt:variant>
        <vt:i4>5</vt:i4>
      </vt:variant>
      <vt:variant>
        <vt:lpwstr/>
      </vt:variant>
      <vt:variant>
        <vt:lpwstr>_Toc199065255</vt:lpwstr>
      </vt:variant>
      <vt:variant>
        <vt:i4>1966140</vt:i4>
      </vt:variant>
      <vt:variant>
        <vt:i4>122</vt:i4>
      </vt:variant>
      <vt:variant>
        <vt:i4>0</vt:i4>
      </vt:variant>
      <vt:variant>
        <vt:i4>5</vt:i4>
      </vt:variant>
      <vt:variant>
        <vt:lpwstr/>
      </vt:variant>
      <vt:variant>
        <vt:lpwstr>_Toc199065254</vt:lpwstr>
      </vt:variant>
      <vt:variant>
        <vt:i4>1966140</vt:i4>
      </vt:variant>
      <vt:variant>
        <vt:i4>116</vt:i4>
      </vt:variant>
      <vt:variant>
        <vt:i4>0</vt:i4>
      </vt:variant>
      <vt:variant>
        <vt:i4>5</vt:i4>
      </vt:variant>
      <vt:variant>
        <vt:lpwstr/>
      </vt:variant>
      <vt:variant>
        <vt:lpwstr>_Toc199065253</vt:lpwstr>
      </vt:variant>
      <vt:variant>
        <vt:i4>1966140</vt:i4>
      </vt:variant>
      <vt:variant>
        <vt:i4>110</vt:i4>
      </vt:variant>
      <vt:variant>
        <vt:i4>0</vt:i4>
      </vt:variant>
      <vt:variant>
        <vt:i4>5</vt:i4>
      </vt:variant>
      <vt:variant>
        <vt:lpwstr/>
      </vt:variant>
      <vt:variant>
        <vt:lpwstr>_Toc199065252</vt:lpwstr>
      </vt:variant>
      <vt:variant>
        <vt:i4>1966140</vt:i4>
      </vt:variant>
      <vt:variant>
        <vt:i4>104</vt:i4>
      </vt:variant>
      <vt:variant>
        <vt:i4>0</vt:i4>
      </vt:variant>
      <vt:variant>
        <vt:i4>5</vt:i4>
      </vt:variant>
      <vt:variant>
        <vt:lpwstr/>
      </vt:variant>
      <vt:variant>
        <vt:lpwstr>_Toc199065251</vt:lpwstr>
      </vt:variant>
      <vt:variant>
        <vt:i4>1966140</vt:i4>
      </vt:variant>
      <vt:variant>
        <vt:i4>98</vt:i4>
      </vt:variant>
      <vt:variant>
        <vt:i4>0</vt:i4>
      </vt:variant>
      <vt:variant>
        <vt:i4>5</vt:i4>
      </vt:variant>
      <vt:variant>
        <vt:lpwstr/>
      </vt:variant>
      <vt:variant>
        <vt:lpwstr>_Toc199065250</vt:lpwstr>
      </vt:variant>
      <vt:variant>
        <vt:i4>2031676</vt:i4>
      </vt:variant>
      <vt:variant>
        <vt:i4>92</vt:i4>
      </vt:variant>
      <vt:variant>
        <vt:i4>0</vt:i4>
      </vt:variant>
      <vt:variant>
        <vt:i4>5</vt:i4>
      </vt:variant>
      <vt:variant>
        <vt:lpwstr/>
      </vt:variant>
      <vt:variant>
        <vt:lpwstr>_Toc199065249</vt:lpwstr>
      </vt:variant>
      <vt:variant>
        <vt:i4>2031676</vt:i4>
      </vt:variant>
      <vt:variant>
        <vt:i4>86</vt:i4>
      </vt:variant>
      <vt:variant>
        <vt:i4>0</vt:i4>
      </vt:variant>
      <vt:variant>
        <vt:i4>5</vt:i4>
      </vt:variant>
      <vt:variant>
        <vt:lpwstr/>
      </vt:variant>
      <vt:variant>
        <vt:lpwstr>_Toc199065248</vt:lpwstr>
      </vt:variant>
      <vt:variant>
        <vt:i4>2031676</vt:i4>
      </vt:variant>
      <vt:variant>
        <vt:i4>80</vt:i4>
      </vt:variant>
      <vt:variant>
        <vt:i4>0</vt:i4>
      </vt:variant>
      <vt:variant>
        <vt:i4>5</vt:i4>
      </vt:variant>
      <vt:variant>
        <vt:lpwstr/>
      </vt:variant>
      <vt:variant>
        <vt:lpwstr>_Toc199065247</vt:lpwstr>
      </vt:variant>
      <vt:variant>
        <vt:i4>2031676</vt:i4>
      </vt:variant>
      <vt:variant>
        <vt:i4>74</vt:i4>
      </vt:variant>
      <vt:variant>
        <vt:i4>0</vt:i4>
      </vt:variant>
      <vt:variant>
        <vt:i4>5</vt:i4>
      </vt:variant>
      <vt:variant>
        <vt:lpwstr/>
      </vt:variant>
      <vt:variant>
        <vt:lpwstr>_Toc199065246</vt:lpwstr>
      </vt:variant>
      <vt:variant>
        <vt:i4>2031676</vt:i4>
      </vt:variant>
      <vt:variant>
        <vt:i4>68</vt:i4>
      </vt:variant>
      <vt:variant>
        <vt:i4>0</vt:i4>
      </vt:variant>
      <vt:variant>
        <vt:i4>5</vt:i4>
      </vt:variant>
      <vt:variant>
        <vt:lpwstr/>
      </vt:variant>
      <vt:variant>
        <vt:lpwstr>_Toc199065245</vt:lpwstr>
      </vt:variant>
      <vt:variant>
        <vt:i4>2031676</vt:i4>
      </vt:variant>
      <vt:variant>
        <vt:i4>62</vt:i4>
      </vt:variant>
      <vt:variant>
        <vt:i4>0</vt:i4>
      </vt:variant>
      <vt:variant>
        <vt:i4>5</vt:i4>
      </vt:variant>
      <vt:variant>
        <vt:lpwstr/>
      </vt:variant>
      <vt:variant>
        <vt:lpwstr>_Toc199065244</vt:lpwstr>
      </vt:variant>
      <vt:variant>
        <vt:i4>2031676</vt:i4>
      </vt:variant>
      <vt:variant>
        <vt:i4>56</vt:i4>
      </vt:variant>
      <vt:variant>
        <vt:i4>0</vt:i4>
      </vt:variant>
      <vt:variant>
        <vt:i4>5</vt:i4>
      </vt:variant>
      <vt:variant>
        <vt:lpwstr/>
      </vt:variant>
      <vt:variant>
        <vt:lpwstr>_Toc199065243</vt:lpwstr>
      </vt:variant>
      <vt:variant>
        <vt:i4>2031676</vt:i4>
      </vt:variant>
      <vt:variant>
        <vt:i4>50</vt:i4>
      </vt:variant>
      <vt:variant>
        <vt:i4>0</vt:i4>
      </vt:variant>
      <vt:variant>
        <vt:i4>5</vt:i4>
      </vt:variant>
      <vt:variant>
        <vt:lpwstr/>
      </vt:variant>
      <vt:variant>
        <vt:lpwstr>_Toc199065242</vt:lpwstr>
      </vt:variant>
      <vt:variant>
        <vt:i4>2031676</vt:i4>
      </vt:variant>
      <vt:variant>
        <vt:i4>44</vt:i4>
      </vt:variant>
      <vt:variant>
        <vt:i4>0</vt:i4>
      </vt:variant>
      <vt:variant>
        <vt:i4>5</vt:i4>
      </vt:variant>
      <vt:variant>
        <vt:lpwstr/>
      </vt:variant>
      <vt:variant>
        <vt:lpwstr>_Toc199065241</vt:lpwstr>
      </vt:variant>
      <vt:variant>
        <vt:i4>2031676</vt:i4>
      </vt:variant>
      <vt:variant>
        <vt:i4>38</vt:i4>
      </vt:variant>
      <vt:variant>
        <vt:i4>0</vt:i4>
      </vt:variant>
      <vt:variant>
        <vt:i4>5</vt:i4>
      </vt:variant>
      <vt:variant>
        <vt:lpwstr/>
      </vt:variant>
      <vt:variant>
        <vt:lpwstr>_Toc199065240</vt:lpwstr>
      </vt:variant>
      <vt:variant>
        <vt:i4>1572924</vt:i4>
      </vt:variant>
      <vt:variant>
        <vt:i4>32</vt:i4>
      </vt:variant>
      <vt:variant>
        <vt:i4>0</vt:i4>
      </vt:variant>
      <vt:variant>
        <vt:i4>5</vt:i4>
      </vt:variant>
      <vt:variant>
        <vt:lpwstr/>
      </vt:variant>
      <vt:variant>
        <vt:lpwstr>_Toc199065239</vt:lpwstr>
      </vt:variant>
      <vt:variant>
        <vt:i4>1572924</vt:i4>
      </vt:variant>
      <vt:variant>
        <vt:i4>26</vt:i4>
      </vt:variant>
      <vt:variant>
        <vt:i4>0</vt:i4>
      </vt:variant>
      <vt:variant>
        <vt:i4>5</vt:i4>
      </vt:variant>
      <vt:variant>
        <vt:lpwstr/>
      </vt:variant>
      <vt:variant>
        <vt:lpwstr>_Toc199065238</vt:lpwstr>
      </vt:variant>
      <vt:variant>
        <vt:i4>1572924</vt:i4>
      </vt:variant>
      <vt:variant>
        <vt:i4>20</vt:i4>
      </vt:variant>
      <vt:variant>
        <vt:i4>0</vt:i4>
      </vt:variant>
      <vt:variant>
        <vt:i4>5</vt:i4>
      </vt:variant>
      <vt:variant>
        <vt:lpwstr/>
      </vt:variant>
      <vt:variant>
        <vt:lpwstr>_Toc199065237</vt:lpwstr>
      </vt:variant>
      <vt:variant>
        <vt:i4>1572924</vt:i4>
      </vt:variant>
      <vt:variant>
        <vt:i4>14</vt:i4>
      </vt:variant>
      <vt:variant>
        <vt:i4>0</vt:i4>
      </vt:variant>
      <vt:variant>
        <vt:i4>5</vt:i4>
      </vt:variant>
      <vt:variant>
        <vt:lpwstr/>
      </vt:variant>
      <vt:variant>
        <vt:lpwstr>_Toc199065236</vt:lpwstr>
      </vt:variant>
      <vt:variant>
        <vt:i4>1572924</vt:i4>
      </vt:variant>
      <vt:variant>
        <vt:i4>8</vt:i4>
      </vt:variant>
      <vt:variant>
        <vt:i4>0</vt:i4>
      </vt:variant>
      <vt:variant>
        <vt:i4>5</vt:i4>
      </vt:variant>
      <vt:variant>
        <vt:lpwstr/>
      </vt:variant>
      <vt:variant>
        <vt:lpwstr>_Toc199065235</vt:lpwstr>
      </vt:variant>
      <vt:variant>
        <vt:i4>1572924</vt:i4>
      </vt:variant>
      <vt:variant>
        <vt:i4>2</vt:i4>
      </vt:variant>
      <vt:variant>
        <vt:i4>0</vt:i4>
      </vt:variant>
      <vt:variant>
        <vt:i4>5</vt:i4>
      </vt:variant>
      <vt:variant>
        <vt:lpwstr/>
      </vt:variant>
      <vt:variant>
        <vt:lpwstr>_Toc199065234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 Cli: Quin karma tens huí?</dc:title>
  <dc:subject>didàctica 2 – projecte anual</dc:subject>
  <dc:creator>Reina peiró i sofia martí</dc:creator>
  <cp:keywords/>
  <dc:description>generated by python-docx</dc:description>
  <cp:lastModifiedBy>Sofia Marti Rodriguez</cp:lastModifiedBy>
  <cp:revision>1145</cp:revision>
  <cp:lastPrinted>2025-05-16T00:43:00Z</cp:lastPrinted>
  <dcterms:created xsi:type="dcterms:W3CDTF">2025-05-12T23:38:00Z</dcterms:created>
  <dcterms:modified xsi:type="dcterms:W3CDTF">2025-05-26T14:33:00Z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0x010100E784CF8FC968FA419D7090138A1C5306</vt:lpwstr>
  </property>
  <property fmtid="{D5CDD505-2E9C-101B-9397-08002B2CF9AE}" pid="3" name="MediaServiceImageTags">
    <vt:lpwstr/>
  </property>
</Properties>
</file>