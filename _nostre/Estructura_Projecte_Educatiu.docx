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CB3F" w14:textId="1C087E08" w:rsidR="00116364" w:rsidRPr="0022101A" w:rsidRDefault="00B84174">
      <w:pPr>
        <w:pStyle w:val="Ttol1"/>
        <w:rPr>
          <w:lang w:val="ca-ES"/>
        </w:rPr>
      </w:pPr>
      <w:r w:rsidRPr="0022101A">
        <w:rPr>
          <w:lang w:val="ca-ES"/>
        </w:rPr>
        <w:t>Exemple de contingut d'un projecte educatiu transferible</w:t>
      </w:r>
    </w:p>
    <w:p w14:paraId="4DC7FFFC" w14:textId="77777777" w:rsidR="00116364" w:rsidRDefault="00000000">
      <w:pPr>
        <w:pStyle w:val="Ttol2"/>
        <w:rPr>
          <w:lang w:val="ca-ES"/>
        </w:rPr>
      </w:pPr>
      <w:r w:rsidRPr="0022101A">
        <w:rPr>
          <w:lang w:val="ca-ES"/>
        </w:rPr>
        <w:t>📁 Continguts per al Professorat</w:t>
      </w:r>
    </w:p>
    <w:p w14:paraId="0CCA24E6" w14:textId="5338A2F7" w:rsidR="00C01CCA" w:rsidRPr="00C01CCA" w:rsidRDefault="00C01CCA" w:rsidP="00C01CCA">
      <w:pPr>
        <w:rPr>
          <w:color w:val="FF0000"/>
          <w:lang w:val="ca-ES"/>
        </w:rPr>
      </w:pPr>
      <w:r w:rsidRPr="00C01CCA">
        <w:rPr>
          <w:color w:val="FF0000"/>
          <w:lang w:val="ca-ES"/>
        </w:rPr>
        <w:t>TXT ON S’EXPLIQUE EL CONTINGUT</w:t>
      </w:r>
    </w:p>
    <w:p w14:paraId="0CB4470F" w14:textId="77777777" w:rsidR="00116364" w:rsidRPr="0022101A" w:rsidRDefault="00000000">
      <w:pPr>
        <w:pStyle w:val="Ttol3"/>
        <w:rPr>
          <w:lang w:val="ca-ES"/>
        </w:rPr>
      </w:pPr>
      <w:r w:rsidRPr="0022101A">
        <w:rPr>
          <w:lang w:val="ca-ES"/>
        </w:rPr>
        <w:t>Guia Didàctica del Projecte</w:t>
      </w:r>
    </w:p>
    <w:p w14:paraId="7B16BC20" w14:textId="67EED3D0" w:rsidR="00116364" w:rsidRPr="00823817" w:rsidRDefault="00000000">
      <w:pPr>
        <w:pStyle w:val="Llistaambpics"/>
        <w:rPr>
          <w:highlight w:val="yellow"/>
          <w:lang w:val="ca-ES"/>
        </w:rPr>
      </w:pPr>
      <w:r w:rsidRPr="003545F2">
        <w:rPr>
          <w:highlight w:val="green"/>
          <w:lang w:val="ca-ES"/>
        </w:rPr>
        <w:t>Objectius i competències</w:t>
      </w:r>
      <w:r w:rsidRPr="0022101A">
        <w:rPr>
          <w:lang w:val="ca-ES"/>
        </w:rPr>
        <w:t>: Especificació dels resultats d’aprenentatge i criteris d’avaluació alineats amb el currículum oficial.</w:t>
      </w:r>
      <w:r w:rsidR="00B84174" w:rsidRPr="0022101A">
        <w:rPr>
          <w:lang w:val="ca-ES"/>
        </w:rPr>
        <w:t xml:space="preserve"> Es valorarà taules de relació. </w:t>
      </w:r>
      <w:r w:rsidR="00823817">
        <w:rPr>
          <w:lang w:val="ca-ES"/>
        </w:rPr>
        <w:t xml:space="preserve"> </w:t>
      </w:r>
      <w:r w:rsidR="00823817" w:rsidRPr="00823817">
        <w:rPr>
          <w:highlight w:val="yellow"/>
          <w:lang w:val="ca-ES"/>
        </w:rPr>
        <w:t xml:space="preserve">EXCEL DE REINA </w:t>
      </w:r>
      <w:r w:rsidR="00823817" w:rsidRPr="00823817">
        <w:rPr>
          <w:highlight w:val="yellow"/>
          <w:lang w:val="ca-ES"/>
        </w:rPr>
        <w:sym w:font="Wingdings" w:char="F0E0"/>
      </w:r>
      <w:r w:rsidR="00823817" w:rsidRPr="00823817">
        <w:rPr>
          <w:highlight w:val="yellow"/>
          <w:lang w:val="ca-ES"/>
        </w:rPr>
        <w:t xml:space="preserve"> </w:t>
      </w:r>
      <w:proofErr w:type="spellStart"/>
      <w:r w:rsidR="00823817">
        <w:rPr>
          <w:highlight w:val="yellow"/>
          <w:lang w:val="ca-ES"/>
        </w:rPr>
        <w:t>REINA</w:t>
      </w:r>
      <w:proofErr w:type="spellEnd"/>
      <w:r w:rsidR="00823817">
        <w:rPr>
          <w:highlight w:val="yellow"/>
          <w:lang w:val="ca-ES"/>
        </w:rPr>
        <w:t xml:space="preserve"> </w:t>
      </w:r>
      <w:r w:rsidR="00823817" w:rsidRPr="00823817">
        <w:rPr>
          <w:highlight w:val="yellow"/>
          <w:lang w:val="ca-ES"/>
        </w:rPr>
        <w:t xml:space="preserve">PUJAR-LA </w:t>
      </w:r>
      <w:r w:rsidR="00823817">
        <w:rPr>
          <w:highlight w:val="yellow"/>
          <w:lang w:val="ca-ES"/>
        </w:rPr>
        <w:t>EN FORMAT EXCEL</w:t>
      </w:r>
    </w:p>
    <w:p w14:paraId="323C01E0" w14:textId="79174A2C" w:rsidR="00116364" w:rsidRPr="0022101A" w:rsidRDefault="00000000">
      <w:pPr>
        <w:pStyle w:val="Llistaambpics"/>
        <w:rPr>
          <w:lang w:val="ca-ES"/>
        </w:rPr>
      </w:pPr>
      <w:r w:rsidRPr="003545F2">
        <w:rPr>
          <w:highlight w:val="red"/>
          <w:lang w:val="ca-ES"/>
        </w:rPr>
        <w:t>Contextualització</w:t>
      </w:r>
      <w:r w:rsidRPr="0022101A">
        <w:rPr>
          <w:lang w:val="ca-ES"/>
        </w:rPr>
        <w:t>: Descripció de l’entorn educatiu, nivell dels estudiants i recursos disponibles.</w:t>
      </w:r>
      <w:r w:rsidR="003545F2">
        <w:rPr>
          <w:lang w:val="ca-ES"/>
        </w:rPr>
        <w:t xml:space="preserve"> </w:t>
      </w:r>
      <w:r w:rsidR="003545F2" w:rsidRPr="003545F2">
        <w:rPr>
          <w:color w:val="FF0000"/>
          <w:lang w:val="ca-ES"/>
        </w:rPr>
        <w:t>NO HO TENIM</w:t>
      </w:r>
      <w:r w:rsidR="003545F2">
        <w:rPr>
          <w:color w:val="FF0000"/>
          <w:lang w:val="ca-ES"/>
        </w:rPr>
        <w:t xml:space="preserve"> </w:t>
      </w:r>
      <w:r w:rsidR="003545F2" w:rsidRPr="003545F2">
        <w:rPr>
          <w:color w:val="FF0000"/>
          <w:lang w:val="ca-ES"/>
        </w:rPr>
        <w:sym w:font="Wingdings" w:char="F0E0"/>
      </w:r>
      <w:r w:rsidR="003545F2">
        <w:rPr>
          <w:color w:val="FF0000"/>
          <w:lang w:val="ca-ES"/>
        </w:rPr>
        <w:t xml:space="preserve"> DEIXAR-HO CAP AL FINAL</w:t>
      </w:r>
    </w:p>
    <w:p w14:paraId="4320B7BB" w14:textId="1A9A6862" w:rsidR="00116364" w:rsidRPr="0022101A" w:rsidRDefault="00000000">
      <w:pPr>
        <w:pStyle w:val="Llistaambpics"/>
        <w:rPr>
          <w:lang w:val="ca-ES"/>
        </w:rPr>
      </w:pPr>
      <w:r w:rsidRPr="003545F2">
        <w:rPr>
          <w:highlight w:val="red"/>
          <w:lang w:val="ca-ES"/>
        </w:rPr>
        <w:t>Justificació pedagògica:</w:t>
      </w:r>
      <w:r w:rsidRPr="0022101A">
        <w:rPr>
          <w:lang w:val="ca-ES"/>
        </w:rPr>
        <w:t xml:space="preserve"> Raons per les quals el projecte és pertinent i beneficiós per a l’alumnat.</w:t>
      </w:r>
      <w:r w:rsidR="003545F2">
        <w:rPr>
          <w:lang w:val="ca-ES"/>
        </w:rPr>
        <w:t xml:space="preserve"> </w:t>
      </w:r>
      <w:r w:rsidR="003545F2" w:rsidRPr="003545F2">
        <w:rPr>
          <w:color w:val="FF0000"/>
          <w:lang w:val="ca-ES"/>
        </w:rPr>
        <w:t>NO HO TENIM</w:t>
      </w:r>
      <w:r w:rsidR="003545F2">
        <w:rPr>
          <w:color w:val="FF0000"/>
          <w:lang w:val="ca-ES"/>
        </w:rPr>
        <w:t xml:space="preserve"> </w:t>
      </w:r>
      <w:r w:rsidR="003545F2" w:rsidRPr="003545F2">
        <w:rPr>
          <w:color w:val="FF0000"/>
          <w:lang w:val="ca-ES"/>
        </w:rPr>
        <w:sym w:font="Wingdings" w:char="F0E0"/>
      </w:r>
      <w:r w:rsidR="003545F2">
        <w:rPr>
          <w:color w:val="FF0000"/>
          <w:lang w:val="ca-ES"/>
        </w:rPr>
        <w:t xml:space="preserve"> </w:t>
      </w:r>
      <w:r w:rsidR="003545F2">
        <w:rPr>
          <w:color w:val="FF0000"/>
          <w:lang w:val="ca-ES"/>
        </w:rPr>
        <w:t>DEIXAR-HO CAP AL FINAL</w:t>
      </w:r>
    </w:p>
    <w:p w14:paraId="5935541A" w14:textId="0868831D" w:rsidR="00116364" w:rsidRPr="0022101A" w:rsidRDefault="00000000">
      <w:pPr>
        <w:pStyle w:val="Llistaambpics"/>
        <w:rPr>
          <w:lang w:val="ca-ES"/>
        </w:rPr>
      </w:pPr>
      <w:r w:rsidRPr="003545F2">
        <w:rPr>
          <w:highlight w:val="red"/>
          <w:lang w:val="ca-ES"/>
        </w:rPr>
        <w:t>Referències normatives:</w:t>
      </w:r>
      <w:r w:rsidRPr="0022101A">
        <w:rPr>
          <w:lang w:val="ca-ES"/>
        </w:rPr>
        <w:t xml:space="preserve"> Cites de decrets, lleis i altres normatives educatives que donen suport al projecte.</w:t>
      </w:r>
      <w:r w:rsidR="003545F2">
        <w:rPr>
          <w:lang w:val="ca-ES"/>
        </w:rPr>
        <w:t xml:space="preserve"> </w:t>
      </w:r>
      <w:r w:rsidR="003545F2" w:rsidRPr="003545F2">
        <w:rPr>
          <w:color w:val="FF0000"/>
          <w:lang w:val="ca-ES"/>
        </w:rPr>
        <w:t>NO HO TENIM</w:t>
      </w:r>
      <w:r w:rsidR="003545F2">
        <w:rPr>
          <w:color w:val="FF0000"/>
          <w:lang w:val="ca-ES"/>
        </w:rPr>
        <w:t xml:space="preserve"> </w:t>
      </w:r>
      <w:r w:rsidR="003545F2" w:rsidRPr="003545F2">
        <w:rPr>
          <w:color w:val="FF0000"/>
          <w:lang w:val="ca-ES"/>
        </w:rPr>
        <w:sym w:font="Wingdings" w:char="F0E0"/>
      </w:r>
      <w:r w:rsidR="003545F2">
        <w:rPr>
          <w:color w:val="FF0000"/>
          <w:lang w:val="ca-ES"/>
        </w:rPr>
        <w:t xml:space="preserve"> </w:t>
      </w:r>
      <w:r w:rsidR="003545F2">
        <w:rPr>
          <w:color w:val="FF0000"/>
          <w:lang w:val="ca-ES"/>
        </w:rPr>
        <w:t>DEIXAR-HO CAP AL FINAL</w:t>
      </w:r>
    </w:p>
    <w:p w14:paraId="6DE85B1C" w14:textId="77777777" w:rsidR="00116364" w:rsidRPr="0022101A" w:rsidRDefault="00000000">
      <w:pPr>
        <w:pStyle w:val="Ttol3"/>
        <w:rPr>
          <w:lang w:val="ca-ES"/>
        </w:rPr>
      </w:pPr>
      <w:r w:rsidRPr="000B68A2">
        <w:rPr>
          <w:highlight w:val="cyan"/>
          <w:lang w:val="ca-ES"/>
        </w:rPr>
        <w:t>Planificació Temporal</w:t>
      </w:r>
    </w:p>
    <w:p w14:paraId="05FC3012" w14:textId="14E11F1A" w:rsidR="00116364" w:rsidRPr="0022101A" w:rsidRDefault="00000000">
      <w:pPr>
        <w:pStyle w:val="Llistaambpics"/>
        <w:rPr>
          <w:lang w:val="ca-ES"/>
        </w:rPr>
      </w:pPr>
      <w:r w:rsidRPr="003545F2">
        <w:rPr>
          <w:highlight w:val="red"/>
          <w:lang w:val="ca-ES"/>
        </w:rPr>
        <w:t>Calendari</w:t>
      </w:r>
      <w:r w:rsidRPr="0022101A">
        <w:rPr>
          <w:lang w:val="ca-ES"/>
        </w:rPr>
        <w:t>: Distribució de les sessions amb les activitats corresponents.</w:t>
      </w:r>
      <w:r w:rsidR="00B84174" w:rsidRPr="0022101A">
        <w:rPr>
          <w:lang w:val="ca-ES"/>
        </w:rPr>
        <w:t xml:space="preserve"> </w:t>
      </w:r>
      <w:r w:rsidR="003545F2">
        <w:rPr>
          <w:lang w:val="ca-ES"/>
        </w:rPr>
        <w:t xml:space="preserve"> </w:t>
      </w:r>
    </w:p>
    <w:p w14:paraId="36CCCF6C" w14:textId="77777777" w:rsidR="00116364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Fites i lliuraments: Dates clau per a l’entrega de tasques i avaluacions.</w:t>
      </w:r>
    </w:p>
    <w:p w14:paraId="23291EDA" w14:textId="7AB92A71" w:rsidR="003545F2" w:rsidRPr="003545F2" w:rsidRDefault="003545F2" w:rsidP="003545F2">
      <w:pPr>
        <w:pStyle w:val="Llistaambpics"/>
        <w:numPr>
          <w:ilvl w:val="0"/>
          <w:numId w:val="0"/>
        </w:numPr>
        <w:ind w:left="360"/>
        <w:rPr>
          <w:color w:val="FF0000"/>
          <w:lang w:val="ca-ES"/>
        </w:rPr>
      </w:pPr>
      <w:r w:rsidRPr="003545F2">
        <w:rPr>
          <w:color w:val="FF0000"/>
          <w:lang w:val="ca-ES"/>
        </w:rPr>
        <w:t>IMPORTANT</w:t>
      </w:r>
      <w:r>
        <w:rPr>
          <w:color w:val="FF0000"/>
          <w:lang w:val="ca-ES"/>
        </w:rPr>
        <w:t>: HEM DE PREPARAR QUINES MATERIA S’HA DE DONAR DURANT EL CURS PER A PODER QUADRAR LES SESSIONS I LES ACTIVITATS.</w:t>
      </w:r>
    </w:p>
    <w:p w14:paraId="6A3E3481" w14:textId="77777777" w:rsidR="00116364" w:rsidRPr="0022101A" w:rsidRDefault="00000000">
      <w:pPr>
        <w:pStyle w:val="Ttol3"/>
        <w:rPr>
          <w:lang w:val="ca-ES"/>
        </w:rPr>
      </w:pPr>
      <w:r w:rsidRPr="000B68A2">
        <w:rPr>
          <w:highlight w:val="cyan"/>
          <w:lang w:val="ca-ES"/>
        </w:rPr>
        <w:t>Materials i Recursos</w:t>
      </w:r>
    </w:p>
    <w:p w14:paraId="6F7123A2" w14:textId="1CB6290B" w:rsidR="00116364" w:rsidRPr="00C01CC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Llistat de materials: Relació d’equipaments, programari i altres recursos necessaris.</w:t>
      </w:r>
      <w:r w:rsidR="003545F2">
        <w:rPr>
          <w:lang w:val="ca-ES"/>
        </w:rPr>
        <w:t xml:space="preserve"> </w:t>
      </w:r>
      <w:r w:rsidR="003545F2" w:rsidRPr="003545F2">
        <w:rPr>
          <w:color w:val="FF0000"/>
          <w:lang w:val="ca-ES"/>
        </w:rPr>
        <w:t xml:space="preserve">CREAR UN DOCUMENT QUE PUGAM ANAR REOMPLINT </w:t>
      </w:r>
    </w:p>
    <w:p w14:paraId="6EA20FD2" w14:textId="6F0B8468" w:rsidR="00C01CCA" w:rsidRPr="00C01CCA" w:rsidRDefault="00C01CCA" w:rsidP="00C01CCA">
      <w:pPr>
        <w:pStyle w:val="Llistaambpics"/>
        <w:numPr>
          <w:ilvl w:val="0"/>
          <w:numId w:val="0"/>
        </w:numPr>
        <w:ind w:left="360"/>
        <w:rPr>
          <w:color w:val="FF0000"/>
          <w:lang w:val="ca-ES"/>
        </w:rPr>
      </w:pPr>
      <w:r w:rsidRPr="00C01CCA">
        <w:rPr>
          <w:color w:val="FF0000"/>
          <w:lang w:val="ca-ES"/>
        </w:rPr>
        <w:t xml:space="preserve">BACKUP DE LA SERVER QUE NOSALTRES HEM FET + </w:t>
      </w:r>
    </w:p>
    <w:p w14:paraId="3D611133" w14:textId="2C53BC2E" w:rsidR="00C01CCA" w:rsidRPr="00C01CCA" w:rsidRDefault="00C01CCA" w:rsidP="00C01CCA">
      <w:pPr>
        <w:pStyle w:val="Llistaambpics"/>
        <w:numPr>
          <w:ilvl w:val="0"/>
          <w:numId w:val="0"/>
        </w:numPr>
        <w:ind w:left="360"/>
        <w:rPr>
          <w:color w:val="FF0000"/>
          <w:lang w:val="ca-ES"/>
        </w:rPr>
      </w:pPr>
      <w:r w:rsidRPr="00C01CCA">
        <w:rPr>
          <w:color w:val="FF0000"/>
          <w:lang w:val="ca-ES"/>
        </w:rPr>
        <w:t>+ LA BASE DE DADES QUE HEM FET</w:t>
      </w:r>
    </w:p>
    <w:p w14:paraId="19F919E6" w14:textId="77777777" w:rsidR="00C01CCA" w:rsidRPr="0022101A" w:rsidRDefault="00C01CCA" w:rsidP="00C01CCA">
      <w:pPr>
        <w:pStyle w:val="Llistaambpics"/>
        <w:numPr>
          <w:ilvl w:val="0"/>
          <w:numId w:val="0"/>
        </w:numPr>
        <w:ind w:left="360"/>
        <w:rPr>
          <w:lang w:val="ca-ES"/>
        </w:rPr>
      </w:pPr>
    </w:p>
    <w:p w14:paraId="1932469D" w14:textId="77777777" w:rsidR="00C01CCA" w:rsidRDefault="00000000">
      <w:pPr>
        <w:pStyle w:val="Llistaambpics"/>
        <w:rPr>
          <w:lang w:val="ca-ES"/>
        </w:rPr>
      </w:pPr>
      <w:r w:rsidRPr="003545F2">
        <w:rPr>
          <w:highlight w:val="yellow"/>
          <w:lang w:val="ca-ES"/>
        </w:rPr>
        <w:t>Guies d’ús</w:t>
      </w:r>
      <w:r w:rsidRPr="0022101A">
        <w:rPr>
          <w:lang w:val="ca-ES"/>
        </w:rPr>
        <w:t>: Instruccions per a la utilització dels recursos proporcionats.</w:t>
      </w:r>
      <w:r w:rsidR="003545F2">
        <w:rPr>
          <w:lang w:val="ca-ES"/>
        </w:rPr>
        <w:t xml:space="preserve"> </w:t>
      </w:r>
    </w:p>
    <w:p w14:paraId="47B49085" w14:textId="77777777" w:rsidR="00C01CCA" w:rsidRDefault="00C01CCA" w:rsidP="00C01CCA">
      <w:pPr>
        <w:pStyle w:val="Llistaambpics"/>
        <w:numPr>
          <w:ilvl w:val="0"/>
          <w:numId w:val="0"/>
        </w:numPr>
        <w:ind w:left="720"/>
        <w:rPr>
          <w:color w:val="FF0000"/>
          <w:lang w:val="ca-ES"/>
        </w:rPr>
      </w:pPr>
      <w:r>
        <w:rPr>
          <w:color w:val="FF0000"/>
          <w:lang w:val="ca-ES"/>
        </w:rPr>
        <w:t xml:space="preserve">AFEGIR LINKS PER A DESCRIURE ELS RECURSOS. </w:t>
      </w:r>
    </w:p>
    <w:p w14:paraId="6270F7D5" w14:textId="6016639F" w:rsidR="00116364" w:rsidRDefault="00C01CCA" w:rsidP="00C01CCA">
      <w:pPr>
        <w:pStyle w:val="Llistaambpics"/>
        <w:numPr>
          <w:ilvl w:val="0"/>
          <w:numId w:val="10"/>
        </w:numPr>
        <w:rPr>
          <w:color w:val="FF0000"/>
          <w:lang w:val="ca-ES"/>
        </w:rPr>
      </w:pPr>
      <w:r>
        <w:rPr>
          <w:color w:val="FF0000"/>
          <w:lang w:val="ca-ES"/>
        </w:rPr>
        <w:t>INSTALAR DOCKER</w:t>
      </w:r>
    </w:p>
    <w:p w14:paraId="5F0864F8" w14:textId="622CA737" w:rsidR="00C01CCA" w:rsidRDefault="00C01CCA" w:rsidP="00C01CCA">
      <w:pPr>
        <w:pStyle w:val="Llistaambpics"/>
        <w:numPr>
          <w:ilvl w:val="0"/>
          <w:numId w:val="10"/>
        </w:numPr>
        <w:rPr>
          <w:color w:val="FF0000"/>
          <w:lang w:val="ca-ES"/>
        </w:rPr>
      </w:pPr>
      <w:r>
        <w:rPr>
          <w:color w:val="FF0000"/>
          <w:lang w:val="ca-ES"/>
        </w:rPr>
        <w:t>INSTALAR VISUAL CODE</w:t>
      </w:r>
    </w:p>
    <w:p w14:paraId="7AD55B30" w14:textId="549298FD" w:rsidR="00C01CCA" w:rsidRDefault="00C01CCA" w:rsidP="00C01CCA">
      <w:pPr>
        <w:pStyle w:val="Llistaambpics"/>
        <w:numPr>
          <w:ilvl w:val="0"/>
          <w:numId w:val="10"/>
        </w:numPr>
        <w:rPr>
          <w:color w:val="FF0000"/>
          <w:lang w:val="ca-ES"/>
        </w:rPr>
      </w:pPr>
      <w:r>
        <w:rPr>
          <w:color w:val="FF0000"/>
          <w:lang w:val="ca-ES"/>
        </w:rPr>
        <w:t>INSTALAR POSTMAN</w:t>
      </w:r>
    </w:p>
    <w:p w14:paraId="0D5341FA" w14:textId="365F1EA4" w:rsidR="00C01CCA" w:rsidRDefault="00C01CCA" w:rsidP="00C01CCA">
      <w:pPr>
        <w:pStyle w:val="Llistaambpics"/>
        <w:numPr>
          <w:ilvl w:val="0"/>
          <w:numId w:val="0"/>
        </w:numPr>
        <w:ind w:left="720"/>
        <w:rPr>
          <w:color w:val="FF0000"/>
          <w:lang w:val="ca-ES"/>
        </w:rPr>
      </w:pPr>
      <w:r>
        <w:rPr>
          <w:color w:val="FF0000"/>
          <w:lang w:val="ca-ES"/>
        </w:rPr>
        <w:t>DOC D’INSTRUCCIÓ D’INSTALACIÓ DEL PAQUETET DOCKER QUE REINA PREPARARÀ</w:t>
      </w:r>
    </w:p>
    <w:p w14:paraId="431AF43F" w14:textId="77777777" w:rsidR="00C01CCA" w:rsidRPr="00C01CCA" w:rsidRDefault="00C01CCA" w:rsidP="00C01CCA">
      <w:pPr>
        <w:pStyle w:val="Llistaambpics"/>
        <w:numPr>
          <w:ilvl w:val="0"/>
          <w:numId w:val="0"/>
        </w:numPr>
        <w:ind w:left="720"/>
        <w:rPr>
          <w:color w:val="FF0000"/>
          <w:lang w:val="ca-ES"/>
        </w:rPr>
      </w:pPr>
    </w:p>
    <w:p w14:paraId="0E5A85CA" w14:textId="1704087D" w:rsidR="00B84174" w:rsidRDefault="00B84174">
      <w:pPr>
        <w:pStyle w:val="Llistaambpics"/>
        <w:rPr>
          <w:lang w:val="ca-ES"/>
        </w:rPr>
      </w:pPr>
      <w:proofErr w:type="spellStart"/>
      <w:r w:rsidRPr="0022101A">
        <w:rPr>
          <w:lang w:val="ca-ES"/>
        </w:rPr>
        <w:t>Repositoris</w:t>
      </w:r>
      <w:proofErr w:type="spellEnd"/>
    </w:p>
    <w:p w14:paraId="27D4480A" w14:textId="1E76B2DD" w:rsidR="00C01CCA" w:rsidRDefault="00C01CCA" w:rsidP="00C01CCA">
      <w:pPr>
        <w:pStyle w:val="Llistaambpics"/>
        <w:numPr>
          <w:ilvl w:val="0"/>
          <w:numId w:val="0"/>
        </w:numPr>
        <w:ind w:left="1080" w:hanging="360"/>
        <w:rPr>
          <w:color w:val="FF0000"/>
          <w:lang w:val="ca-ES"/>
        </w:rPr>
      </w:pPr>
      <w:r>
        <w:rPr>
          <w:color w:val="FF0000"/>
          <w:lang w:val="ca-ES"/>
        </w:rPr>
        <w:t>PROPORCIONAR LA IMATGE DE DOCKER</w:t>
      </w:r>
    </w:p>
    <w:p w14:paraId="63C03ECA" w14:textId="77777777" w:rsidR="00C01CCA" w:rsidRPr="00C01CCA" w:rsidRDefault="00C01CCA" w:rsidP="00C01CCA">
      <w:pPr>
        <w:pStyle w:val="Llistaambpics"/>
        <w:numPr>
          <w:ilvl w:val="0"/>
          <w:numId w:val="0"/>
        </w:numPr>
        <w:ind w:left="360" w:firstLine="360"/>
        <w:rPr>
          <w:color w:val="FF0000"/>
          <w:lang w:val="ca-ES"/>
        </w:rPr>
      </w:pPr>
      <w:r w:rsidRPr="00C01CCA">
        <w:rPr>
          <w:color w:val="FF0000"/>
          <w:lang w:val="ca-ES"/>
        </w:rPr>
        <w:t xml:space="preserve">BACKUP DE LA SERVER QUE NOSALTRES HEM FET + </w:t>
      </w:r>
    </w:p>
    <w:p w14:paraId="6135B375" w14:textId="77777777" w:rsidR="00C01CCA" w:rsidRDefault="00C01CCA" w:rsidP="00C01CCA">
      <w:pPr>
        <w:pStyle w:val="Llistaambpics"/>
        <w:numPr>
          <w:ilvl w:val="0"/>
          <w:numId w:val="0"/>
        </w:numPr>
        <w:ind w:left="360" w:firstLine="360"/>
        <w:rPr>
          <w:color w:val="FF0000"/>
          <w:lang w:val="ca-ES"/>
        </w:rPr>
      </w:pPr>
      <w:r w:rsidRPr="00C01CCA">
        <w:rPr>
          <w:color w:val="FF0000"/>
          <w:lang w:val="ca-ES"/>
        </w:rPr>
        <w:t>+ LA BASE DE DADES QUE HEM FET</w:t>
      </w:r>
    </w:p>
    <w:p w14:paraId="7EB7F2DA" w14:textId="77777777" w:rsidR="00C01CCA" w:rsidRPr="00C01CCA" w:rsidRDefault="00C01CCA" w:rsidP="00C01CCA">
      <w:pPr>
        <w:pStyle w:val="Llistaambpics"/>
        <w:numPr>
          <w:ilvl w:val="0"/>
          <w:numId w:val="0"/>
        </w:numPr>
        <w:ind w:left="360" w:firstLine="360"/>
        <w:rPr>
          <w:color w:val="FF0000"/>
          <w:lang w:val="ca-ES"/>
        </w:rPr>
      </w:pPr>
    </w:p>
    <w:p w14:paraId="0664CAAF" w14:textId="77777777" w:rsidR="00C01CCA" w:rsidRPr="00C01CCA" w:rsidRDefault="00C01CCA" w:rsidP="00C01CCA">
      <w:pPr>
        <w:pStyle w:val="Llistaambpics"/>
        <w:numPr>
          <w:ilvl w:val="0"/>
          <w:numId w:val="0"/>
        </w:numPr>
        <w:ind w:left="1080" w:hanging="360"/>
        <w:rPr>
          <w:color w:val="FF0000"/>
          <w:lang w:val="ca-ES"/>
        </w:rPr>
      </w:pPr>
    </w:p>
    <w:p w14:paraId="22E09B7E" w14:textId="77777777" w:rsidR="00116364" w:rsidRPr="0022101A" w:rsidRDefault="00000000">
      <w:pPr>
        <w:pStyle w:val="Ttol3"/>
        <w:rPr>
          <w:lang w:val="ca-ES"/>
        </w:rPr>
      </w:pPr>
      <w:r w:rsidRPr="0022101A">
        <w:rPr>
          <w:lang w:val="ca-ES"/>
        </w:rPr>
        <w:lastRenderedPageBreak/>
        <w:t>Estratègies Metodològiques</w:t>
      </w:r>
    </w:p>
    <w:p w14:paraId="1DBA06F2" w14:textId="7A274075" w:rsidR="00116364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Metodologia: Descripció de les tècniques d’ensenyament-aprenentatge utilitzades.</w:t>
      </w:r>
      <w:r w:rsidR="00C01CCA">
        <w:rPr>
          <w:lang w:val="ca-ES"/>
        </w:rPr>
        <w:t xml:space="preserve"> </w:t>
      </w:r>
    </w:p>
    <w:p w14:paraId="1F8964A0" w14:textId="3106D459" w:rsidR="00C01CCA" w:rsidRPr="00C01CCA" w:rsidRDefault="00C01CCA" w:rsidP="00C01CCA">
      <w:pPr>
        <w:pStyle w:val="Llistaambpics"/>
        <w:numPr>
          <w:ilvl w:val="0"/>
          <w:numId w:val="0"/>
        </w:numPr>
        <w:ind w:left="360"/>
        <w:rPr>
          <w:color w:val="FF0000"/>
          <w:lang w:val="ca-ES"/>
        </w:rPr>
      </w:pPr>
      <w:r w:rsidRPr="00C01CCA">
        <w:rPr>
          <w:color w:val="FF0000"/>
          <w:lang w:val="ca-ES"/>
        </w:rPr>
        <w:t>BASAT EN PROJECTES</w:t>
      </w:r>
    </w:p>
    <w:p w14:paraId="04A9210C" w14:textId="3480FA9B" w:rsidR="00116364" w:rsidRPr="00C01CCA" w:rsidRDefault="00000000" w:rsidP="00C01CCA">
      <w:pPr>
        <w:pStyle w:val="Llistaambpics"/>
        <w:numPr>
          <w:ilvl w:val="0"/>
          <w:numId w:val="0"/>
        </w:numPr>
        <w:ind w:left="360"/>
        <w:rPr>
          <w:color w:val="FF0000"/>
          <w:lang w:val="ca-ES"/>
        </w:rPr>
      </w:pPr>
      <w:r w:rsidRPr="0022101A">
        <w:rPr>
          <w:lang w:val="ca-ES"/>
        </w:rPr>
        <w:t>Adaptacions: Propostes per a adaptar el projecte a diferents contextos o necessitats educatives</w:t>
      </w:r>
      <w:r w:rsidR="00B84174" w:rsidRPr="0022101A">
        <w:rPr>
          <w:lang w:val="ca-ES"/>
        </w:rPr>
        <w:t>(DUA)</w:t>
      </w:r>
      <w:r w:rsidRPr="0022101A">
        <w:rPr>
          <w:lang w:val="ca-ES"/>
        </w:rPr>
        <w:t>.</w:t>
      </w:r>
      <w:r w:rsidR="00C01CCA">
        <w:rPr>
          <w:lang w:val="ca-ES"/>
        </w:rPr>
        <w:t xml:space="preserve"> </w:t>
      </w:r>
      <w:r w:rsidR="00C01CCA" w:rsidRPr="00C01CCA">
        <w:rPr>
          <w:color w:val="FF0000"/>
          <w:lang w:val="ca-ES"/>
        </w:rPr>
        <w:t>BASAT EN PROJECTES</w:t>
      </w:r>
    </w:p>
    <w:p w14:paraId="67658680" w14:textId="77777777" w:rsidR="00116364" w:rsidRPr="0022101A" w:rsidRDefault="00000000">
      <w:pPr>
        <w:pStyle w:val="Ttol3"/>
        <w:rPr>
          <w:lang w:val="ca-ES"/>
        </w:rPr>
      </w:pPr>
      <w:r w:rsidRPr="000B68A2">
        <w:rPr>
          <w:highlight w:val="cyan"/>
          <w:lang w:val="ca-ES"/>
        </w:rPr>
        <w:t>Avaluació</w:t>
      </w:r>
    </w:p>
    <w:p w14:paraId="3CE5BEBB" w14:textId="77777777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Instruments d’avaluació: Rúbriques, qüestionaris i altres eines per avaluar l’alumnat.</w:t>
      </w:r>
    </w:p>
    <w:p w14:paraId="54D2EACB" w14:textId="2315A25E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Criteris d</w:t>
      </w:r>
      <w:r w:rsidR="00B84174" w:rsidRPr="0022101A">
        <w:rPr>
          <w:lang w:val="ca-ES"/>
        </w:rPr>
        <w:t>e qualificació</w:t>
      </w:r>
      <w:r w:rsidRPr="0022101A">
        <w:rPr>
          <w:lang w:val="ca-ES"/>
        </w:rPr>
        <w:t>: Paràmetres per mesurar l’assoliment dels objectius del projecte.</w:t>
      </w:r>
    </w:p>
    <w:p w14:paraId="5331A16E" w14:textId="44BB9DE7" w:rsidR="00B84174" w:rsidRDefault="00B84174">
      <w:pPr>
        <w:pStyle w:val="Llistaambpics"/>
        <w:rPr>
          <w:lang w:val="ca-ES"/>
        </w:rPr>
      </w:pPr>
      <w:r w:rsidRPr="0022101A">
        <w:rPr>
          <w:lang w:val="ca-ES"/>
        </w:rPr>
        <w:t>Evidències a qualificar.</w:t>
      </w:r>
    </w:p>
    <w:p w14:paraId="45F14009" w14:textId="62978258" w:rsidR="00C01CCA" w:rsidRDefault="00C01CCA" w:rsidP="00C01CCA">
      <w:pPr>
        <w:pStyle w:val="Llistaambpics"/>
        <w:numPr>
          <w:ilvl w:val="0"/>
          <w:numId w:val="0"/>
        </w:numPr>
        <w:rPr>
          <w:color w:val="FF0000"/>
          <w:lang w:val="ca-ES"/>
        </w:rPr>
      </w:pPr>
      <w:r w:rsidRPr="00C01CCA">
        <w:rPr>
          <w:color w:val="FF0000"/>
          <w:lang w:val="ca-ES"/>
        </w:rPr>
        <w:t>Va unit a la planificació temporal</w:t>
      </w:r>
    </w:p>
    <w:p w14:paraId="1835D0B4" w14:textId="77777777" w:rsidR="00C01CCA" w:rsidRPr="00C01CCA" w:rsidRDefault="00C01CCA" w:rsidP="00C01CCA">
      <w:pPr>
        <w:pStyle w:val="Llistaambpics"/>
        <w:numPr>
          <w:ilvl w:val="0"/>
          <w:numId w:val="0"/>
        </w:numPr>
        <w:rPr>
          <w:color w:val="FF0000"/>
          <w:lang w:val="ca-ES"/>
        </w:rPr>
      </w:pPr>
    </w:p>
    <w:p w14:paraId="3A8645F0" w14:textId="77777777" w:rsidR="00116364" w:rsidRPr="0022101A" w:rsidRDefault="00000000">
      <w:pPr>
        <w:pStyle w:val="Ttol2"/>
        <w:rPr>
          <w:lang w:val="ca-ES"/>
        </w:rPr>
      </w:pPr>
      <w:r w:rsidRPr="0022101A">
        <w:rPr>
          <w:lang w:val="ca-ES"/>
        </w:rPr>
        <w:t>👩‍🎓 Continguts per a l’Alumnat</w:t>
      </w:r>
    </w:p>
    <w:p w14:paraId="4C35DA02" w14:textId="77777777" w:rsidR="00116364" w:rsidRPr="0022101A" w:rsidRDefault="00000000">
      <w:pPr>
        <w:pStyle w:val="Ttol3"/>
        <w:rPr>
          <w:lang w:val="ca-ES"/>
        </w:rPr>
      </w:pPr>
      <w:r w:rsidRPr="000B68A2">
        <w:rPr>
          <w:highlight w:val="cyan"/>
          <w:lang w:val="ca-ES"/>
        </w:rPr>
        <w:t>Dossier del Projecte</w:t>
      </w:r>
    </w:p>
    <w:p w14:paraId="48F9660D" w14:textId="77777777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Introducció: Presentació del projecte i la seva rellevància.</w:t>
      </w:r>
    </w:p>
    <w:p w14:paraId="22CCED12" w14:textId="7674C398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Objectius: Què s’espera que l’alumnat apreng</w:t>
      </w:r>
      <w:r w:rsidR="00B84174" w:rsidRPr="0022101A">
        <w:rPr>
          <w:lang w:val="ca-ES"/>
        </w:rPr>
        <w:t>a</w:t>
      </w:r>
      <w:r w:rsidRPr="0022101A">
        <w:rPr>
          <w:lang w:val="ca-ES"/>
        </w:rPr>
        <w:t xml:space="preserve"> o </w:t>
      </w:r>
      <w:proofErr w:type="spellStart"/>
      <w:r w:rsidRPr="0022101A">
        <w:rPr>
          <w:lang w:val="ca-ES"/>
        </w:rPr>
        <w:t>aconseguei</w:t>
      </w:r>
      <w:r w:rsidR="00B84174" w:rsidRPr="0022101A">
        <w:rPr>
          <w:lang w:val="ca-ES"/>
        </w:rPr>
        <w:t>sca</w:t>
      </w:r>
      <w:proofErr w:type="spellEnd"/>
      <w:r w:rsidRPr="0022101A">
        <w:rPr>
          <w:lang w:val="ca-ES"/>
        </w:rPr>
        <w:t>.</w:t>
      </w:r>
    </w:p>
    <w:p w14:paraId="2AAF980B" w14:textId="77777777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Activitats: Descripció detallada de les tasques a realitzar.</w:t>
      </w:r>
    </w:p>
    <w:p w14:paraId="2D68A2EE" w14:textId="77777777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Criteris d’avaluació: Informació sobre com es valorarà el seu treball.</w:t>
      </w:r>
    </w:p>
    <w:p w14:paraId="223F6280" w14:textId="77777777" w:rsidR="00116364" w:rsidRPr="0022101A" w:rsidRDefault="00000000">
      <w:pPr>
        <w:pStyle w:val="Ttol3"/>
        <w:rPr>
          <w:lang w:val="ca-ES"/>
        </w:rPr>
      </w:pPr>
      <w:r w:rsidRPr="000B68A2">
        <w:rPr>
          <w:highlight w:val="cyan"/>
          <w:lang w:val="ca-ES"/>
        </w:rPr>
        <w:t>Materials de Suport</w:t>
      </w:r>
    </w:p>
    <w:p w14:paraId="74B27A66" w14:textId="77777777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Tutorials: Guies pas a pas per a l’ús de programari o realització de tasques específiques.</w:t>
      </w:r>
    </w:p>
    <w:p w14:paraId="7E0E9A34" w14:textId="065269F8" w:rsidR="00116364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Exemples: Mostres</w:t>
      </w:r>
      <w:r w:rsidR="00B84174" w:rsidRPr="0022101A">
        <w:rPr>
          <w:lang w:val="ca-ES"/>
        </w:rPr>
        <w:t xml:space="preserve">, </w:t>
      </w:r>
      <w:proofErr w:type="spellStart"/>
      <w:r w:rsidR="00B84174" w:rsidRPr="0022101A">
        <w:rPr>
          <w:lang w:val="ca-ES"/>
        </w:rPr>
        <w:t>examples</w:t>
      </w:r>
      <w:proofErr w:type="spellEnd"/>
      <w:r w:rsidR="00B84174" w:rsidRPr="0022101A">
        <w:rPr>
          <w:lang w:val="ca-ES"/>
        </w:rPr>
        <w:t xml:space="preserve"> o</w:t>
      </w:r>
      <w:r w:rsidRPr="0022101A">
        <w:rPr>
          <w:lang w:val="ca-ES"/>
        </w:rPr>
        <w:t xml:space="preserve"> models a seguir.</w:t>
      </w:r>
    </w:p>
    <w:p w14:paraId="4A73B319" w14:textId="00535C00" w:rsidR="000B68A2" w:rsidRPr="000B68A2" w:rsidRDefault="000B68A2">
      <w:pPr>
        <w:pStyle w:val="Llistaambpics"/>
        <w:rPr>
          <w:highlight w:val="yellow"/>
          <w:lang w:val="ca-ES"/>
        </w:rPr>
      </w:pPr>
      <w:r w:rsidRPr="000B68A2">
        <w:rPr>
          <w:highlight w:val="yellow"/>
          <w:lang w:val="ca-ES"/>
        </w:rPr>
        <w:t>Teoria a explicar</w:t>
      </w:r>
    </w:p>
    <w:p w14:paraId="113EC689" w14:textId="77777777" w:rsidR="00116364" w:rsidRPr="0022101A" w:rsidRDefault="00000000">
      <w:pPr>
        <w:pStyle w:val="Ttol3"/>
        <w:rPr>
          <w:lang w:val="ca-ES"/>
        </w:rPr>
      </w:pPr>
      <w:r w:rsidRPr="0022101A">
        <w:rPr>
          <w:lang w:val="ca-ES"/>
        </w:rPr>
        <w:t>Eines de Treball Col·laboratiu</w:t>
      </w:r>
    </w:p>
    <w:p w14:paraId="3053432C" w14:textId="77777777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Plantilles: Documents base per a la realització de les activitats.</w:t>
      </w:r>
    </w:p>
    <w:p w14:paraId="0544BAD1" w14:textId="56BA5E63" w:rsidR="00116364" w:rsidRPr="0022101A" w:rsidRDefault="00000000">
      <w:pPr>
        <w:pStyle w:val="Llistaambpics"/>
        <w:rPr>
          <w:lang w:val="ca-ES"/>
        </w:rPr>
      </w:pPr>
      <w:r w:rsidRPr="0022101A">
        <w:rPr>
          <w:lang w:val="ca-ES"/>
        </w:rPr>
        <w:t>Espais de treball: Accés a plataformes o entorns virtuals per al desenvolupament del projecte.</w:t>
      </w:r>
      <w:r w:rsidR="00C01CCA">
        <w:rPr>
          <w:lang w:val="ca-ES"/>
        </w:rPr>
        <w:t xml:space="preserve"> </w:t>
      </w:r>
      <w:r w:rsidR="00C01CCA" w:rsidRPr="00C01CCA">
        <w:rPr>
          <w:highlight w:val="yellow"/>
          <w:lang w:val="ca-ES"/>
        </w:rPr>
        <w:t>git</w:t>
      </w:r>
    </w:p>
    <w:p w14:paraId="38BF9082" w14:textId="77777777" w:rsidR="00116364" w:rsidRPr="0022101A" w:rsidRDefault="00000000">
      <w:pPr>
        <w:pStyle w:val="Ttol2"/>
        <w:rPr>
          <w:lang w:val="ca-ES"/>
        </w:rPr>
      </w:pPr>
      <w:r w:rsidRPr="0022101A">
        <w:rPr>
          <w:lang w:val="ca-ES"/>
        </w:rPr>
        <w:t>🗂️ Estructura Recomanada del Repositori (per exemple, a GitHub)</w:t>
      </w:r>
    </w:p>
    <w:p w14:paraId="2817A7FD" w14:textId="4C404990" w:rsidR="00116364" w:rsidRPr="0022101A" w:rsidRDefault="00000000">
      <w:pPr>
        <w:rPr>
          <w:lang w:val="ca-ES"/>
        </w:rPr>
      </w:pPr>
      <w:r w:rsidRPr="0022101A">
        <w:rPr>
          <w:lang w:val="ca-ES"/>
        </w:rPr>
        <w:br/>
        <w:t>/projecte</w:t>
      </w:r>
      <w:r w:rsidR="0053012B" w:rsidRPr="0022101A">
        <w:rPr>
          <w:lang w:val="ca-ES"/>
        </w:rPr>
        <w:t xml:space="preserve"> </w:t>
      </w:r>
      <w:r w:rsidRPr="0022101A">
        <w:rPr>
          <w:lang w:val="ca-ES"/>
        </w:rPr>
        <w:t>/</w:t>
      </w:r>
      <w:r w:rsidRPr="0022101A">
        <w:rPr>
          <w:lang w:val="ca-ES"/>
        </w:rPr>
        <w:br/>
        <w:t>├── professorat/</w:t>
      </w:r>
      <w:r w:rsidRPr="0022101A">
        <w:rPr>
          <w:lang w:val="ca-ES"/>
        </w:rPr>
        <w:br/>
        <w:t>│   ├── guia_didactica.pdf</w:t>
      </w:r>
      <w:r w:rsidRPr="0022101A">
        <w:rPr>
          <w:lang w:val="ca-ES"/>
        </w:rPr>
        <w:br/>
        <w:t>│   ├── planificacio_temporal.xlsx</w:t>
      </w:r>
      <w:r w:rsidRPr="0022101A">
        <w:rPr>
          <w:lang w:val="ca-ES"/>
        </w:rPr>
        <w:br/>
        <w:t xml:space="preserve">│   ├── </w:t>
      </w:r>
      <w:proofErr w:type="spellStart"/>
      <w:r w:rsidRPr="0022101A">
        <w:rPr>
          <w:lang w:val="ca-ES"/>
        </w:rPr>
        <w:t>materials_recursos</w:t>
      </w:r>
      <w:proofErr w:type="spellEnd"/>
      <w:r w:rsidRPr="0022101A">
        <w:rPr>
          <w:lang w:val="ca-ES"/>
        </w:rPr>
        <w:t>/</w:t>
      </w:r>
      <w:r w:rsidRPr="0022101A">
        <w:rPr>
          <w:lang w:val="ca-ES"/>
        </w:rPr>
        <w:br/>
        <w:t>│   ├── estratègies_metodològiques.pdf</w:t>
      </w:r>
      <w:r w:rsidRPr="0022101A">
        <w:rPr>
          <w:lang w:val="ca-ES"/>
        </w:rPr>
        <w:br/>
        <w:t xml:space="preserve">│   └── </w:t>
      </w:r>
      <w:proofErr w:type="spellStart"/>
      <w:r w:rsidRPr="0022101A">
        <w:rPr>
          <w:lang w:val="ca-ES"/>
        </w:rPr>
        <w:t>avaluacio</w:t>
      </w:r>
      <w:proofErr w:type="spellEnd"/>
      <w:r w:rsidRPr="0022101A">
        <w:rPr>
          <w:lang w:val="ca-ES"/>
        </w:rPr>
        <w:t>/</w:t>
      </w:r>
      <w:r w:rsidRPr="0022101A">
        <w:rPr>
          <w:lang w:val="ca-ES"/>
        </w:rPr>
        <w:br/>
        <w:t>│       ├── instruments/</w:t>
      </w:r>
      <w:r w:rsidRPr="0022101A">
        <w:rPr>
          <w:lang w:val="ca-ES"/>
        </w:rPr>
        <w:br/>
        <w:t>│       └── criteris.pdf</w:t>
      </w:r>
      <w:r w:rsidRPr="0022101A">
        <w:rPr>
          <w:lang w:val="ca-ES"/>
        </w:rPr>
        <w:br/>
        <w:t>├── alumnat/</w:t>
      </w:r>
      <w:r w:rsidRPr="0022101A">
        <w:rPr>
          <w:lang w:val="ca-ES"/>
        </w:rPr>
        <w:br/>
        <w:t>│   ├── dossier_projecte.pdf</w:t>
      </w:r>
      <w:r w:rsidRPr="0022101A">
        <w:rPr>
          <w:lang w:val="ca-ES"/>
        </w:rPr>
        <w:br/>
      </w:r>
      <w:r w:rsidRPr="0022101A">
        <w:rPr>
          <w:lang w:val="ca-ES"/>
        </w:rPr>
        <w:lastRenderedPageBreak/>
        <w:t>│   ├── tutorials/</w:t>
      </w:r>
      <w:r w:rsidRPr="0022101A">
        <w:rPr>
          <w:lang w:val="ca-ES"/>
        </w:rPr>
        <w:br/>
        <w:t>│   ├── exemples/</w:t>
      </w:r>
      <w:r w:rsidRPr="0022101A">
        <w:rPr>
          <w:lang w:val="ca-ES"/>
        </w:rPr>
        <w:br/>
        <w:t xml:space="preserve">│   └── </w:t>
      </w:r>
      <w:proofErr w:type="spellStart"/>
      <w:r w:rsidRPr="0022101A">
        <w:rPr>
          <w:lang w:val="ca-ES"/>
        </w:rPr>
        <w:t>eines_treball</w:t>
      </w:r>
      <w:proofErr w:type="spellEnd"/>
      <w:r w:rsidRPr="0022101A">
        <w:rPr>
          <w:lang w:val="ca-ES"/>
        </w:rPr>
        <w:t>/</w:t>
      </w:r>
      <w:r w:rsidRPr="0022101A">
        <w:rPr>
          <w:lang w:val="ca-ES"/>
        </w:rPr>
        <w:br/>
        <w:t>└── README.md</w:t>
      </w:r>
      <w:r w:rsidRPr="0022101A">
        <w:rPr>
          <w:lang w:val="ca-ES"/>
        </w:rPr>
        <w:br/>
      </w:r>
    </w:p>
    <w:sectPr w:rsidR="00116364" w:rsidRPr="002210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listaambpic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listaambpic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0C5C57"/>
    <w:multiLevelType w:val="hybridMultilevel"/>
    <w:tmpl w:val="5C9064CE"/>
    <w:lvl w:ilvl="0" w:tplc="2FECC5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2477311">
    <w:abstractNumId w:val="8"/>
  </w:num>
  <w:num w:numId="2" w16cid:durableId="574248182">
    <w:abstractNumId w:val="6"/>
  </w:num>
  <w:num w:numId="3" w16cid:durableId="288896627">
    <w:abstractNumId w:val="5"/>
  </w:num>
  <w:num w:numId="4" w16cid:durableId="825897654">
    <w:abstractNumId w:val="4"/>
  </w:num>
  <w:num w:numId="5" w16cid:durableId="1342855765">
    <w:abstractNumId w:val="7"/>
  </w:num>
  <w:num w:numId="6" w16cid:durableId="791897212">
    <w:abstractNumId w:val="3"/>
  </w:num>
  <w:num w:numId="7" w16cid:durableId="36393805">
    <w:abstractNumId w:val="2"/>
  </w:num>
  <w:num w:numId="8" w16cid:durableId="307133091">
    <w:abstractNumId w:val="1"/>
  </w:num>
  <w:num w:numId="9" w16cid:durableId="1730104170">
    <w:abstractNumId w:val="0"/>
  </w:num>
  <w:num w:numId="10" w16cid:durableId="1072046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8A2"/>
    <w:rsid w:val="00116364"/>
    <w:rsid w:val="0015074B"/>
    <w:rsid w:val="0022101A"/>
    <w:rsid w:val="0029639D"/>
    <w:rsid w:val="00326F90"/>
    <w:rsid w:val="003545F2"/>
    <w:rsid w:val="0053012B"/>
    <w:rsid w:val="00823817"/>
    <w:rsid w:val="008E0BE3"/>
    <w:rsid w:val="00AA1D8D"/>
    <w:rsid w:val="00B47730"/>
    <w:rsid w:val="00B84174"/>
    <w:rsid w:val="00BB49E6"/>
    <w:rsid w:val="00C01CCA"/>
    <w:rsid w:val="00CB0664"/>
    <w:rsid w:val="00DD5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7F8"/>
  <w14:defaultImageDpi w14:val="300"/>
  <w15:docId w15:val="{97F8E686-AD33-4B31-B639-03D5CBB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ol1">
    <w:name w:val="heading 1"/>
    <w:basedOn w:val="Normal"/>
    <w:next w:val="Normal"/>
    <w:link w:val="Ttol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E618BF"/>
  </w:style>
  <w:style w:type="paragraph" w:styleId="Peu">
    <w:name w:val="footer"/>
    <w:basedOn w:val="Normal"/>
    <w:link w:val="Peu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E618BF"/>
  </w:style>
  <w:style w:type="paragraph" w:styleId="Senseespaiat">
    <w:name w:val="No Spacing"/>
    <w:uiPriority w:val="1"/>
    <w:qFormat/>
    <w:rsid w:val="00FC693F"/>
    <w:pPr>
      <w:spacing w:after="0" w:line="240" w:lineRule="auto"/>
    </w:pPr>
  </w:style>
  <w:style w:type="character" w:customStyle="1" w:styleId="Ttol1Car">
    <w:name w:val="Títol 1 Car"/>
    <w:basedOn w:val="Lletraperdefectedelpargraf"/>
    <w:link w:val="Tto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Lletraperdefectedelpargraf"/>
    <w:link w:val="Tto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Lletraperdefectedelpargraf"/>
    <w:link w:val="Tto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Lletraperdefectedelpargraf"/>
    <w:link w:val="Tto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Lletraperdefectedelpargraf"/>
    <w:link w:val="Subtto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del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99"/>
    <w:unhideWhenUsed/>
    <w:rsid w:val="00AA1D8D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uiPriority w:val="99"/>
    <w:rsid w:val="00AA1D8D"/>
  </w:style>
  <w:style w:type="paragraph" w:styleId="Textindependent2">
    <w:name w:val="Body Text 2"/>
    <w:basedOn w:val="Normal"/>
    <w:link w:val="Textindependent2Car"/>
    <w:uiPriority w:val="99"/>
    <w:unhideWhenUsed/>
    <w:rsid w:val="00AA1D8D"/>
    <w:pPr>
      <w:spacing w:after="120" w:line="480" w:lineRule="auto"/>
    </w:pPr>
  </w:style>
  <w:style w:type="character" w:customStyle="1" w:styleId="Textindependent2Car">
    <w:name w:val="Text independent 2 Car"/>
    <w:basedOn w:val="Lletraperdefectedelpargraf"/>
    <w:link w:val="Textindependent2"/>
    <w:uiPriority w:val="99"/>
    <w:rsid w:val="00AA1D8D"/>
  </w:style>
  <w:style w:type="paragraph" w:styleId="Textindependent3">
    <w:name w:val="Body Text 3"/>
    <w:basedOn w:val="Normal"/>
    <w:link w:val="Textindependent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independent3Car">
    <w:name w:val="Text independent 3 Car"/>
    <w:basedOn w:val="Lletraperdefectedelpargraf"/>
    <w:link w:val="Textindependent3"/>
    <w:uiPriority w:val="99"/>
    <w:rsid w:val="00AA1D8D"/>
    <w:rPr>
      <w:sz w:val="16"/>
      <w:szCs w:val="16"/>
    </w:rPr>
  </w:style>
  <w:style w:type="paragraph" w:styleId="L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listaambpic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listaambpic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listaambpic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cidel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cidel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cidel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demacro">
    <w:name w:val="macro"/>
    <w:link w:val="Text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demacroCar">
    <w:name w:val="Text de macro Car"/>
    <w:basedOn w:val="Lletraperdefectedelpargraf"/>
    <w:link w:val="Textde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Lletraperdefectedelpargraf"/>
    <w:link w:val="Cita"/>
    <w:uiPriority w:val="29"/>
    <w:rsid w:val="00FC693F"/>
    <w:rPr>
      <w:i/>
      <w:iCs/>
      <w:color w:val="000000" w:themeColor="text1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nnegreta">
    <w:name w:val="Strong"/>
    <w:basedOn w:val="Lletraperdefectedelpargraf"/>
    <w:uiPriority w:val="22"/>
    <w:qFormat/>
    <w:rsid w:val="00FC693F"/>
    <w:rPr>
      <w:b/>
      <w:bCs/>
    </w:rPr>
  </w:style>
  <w:style w:type="character" w:styleId="mfasi">
    <w:name w:val="Emphasis"/>
    <w:basedOn w:val="Lletraperdefectedelpargraf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mfasisubtil">
    <w:name w:val="Subtle Emphasis"/>
    <w:basedOn w:val="Lletraperdefectedelpargraf"/>
    <w:uiPriority w:val="19"/>
    <w:qFormat/>
    <w:rsid w:val="00FC693F"/>
    <w:rPr>
      <w:i/>
      <w:iCs/>
      <w:color w:val="808080" w:themeColor="text1" w:themeTint="7F"/>
    </w:rPr>
  </w:style>
  <w:style w:type="character" w:styleId="mfasiintens">
    <w:name w:val="Intense Emphasis"/>
    <w:basedOn w:val="Lletraperdefectedelpargraf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btil">
    <w:name w:val="Subtle Reference"/>
    <w:basedOn w:val="Lletraperdefectedelpargraf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Lletraperdefectedelpargraf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Lletraperdefectedelpargraf"/>
    <w:uiPriority w:val="33"/>
    <w:qFormat/>
    <w:rsid w:val="00FC693F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semiHidden/>
    <w:unhideWhenUsed/>
    <w:qFormat/>
    <w:rsid w:val="00FC693F"/>
    <w:pPr>
      <w:outlineLvl w:val="9"/>
    </w:pPr>
  </w:style>
  <w:style w:type="table" w:styleId="Taulaambquadrcula">
    <w:name w:val="Table Grid"/>
    <w:basedOn w:val="Tau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ejatsuau">
    <w:name w:val="Light Shading"/>
    <w:basedOn w:val="Tau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mbrejatsuaumfasi1">
    <w:name w:val="Light Shading Accent 1"/>
    <w:basedOn w:val="Tau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ejatsuaumfasi2">
    <w:name w:val="Light Shading Accent 2"/>
    <w:basedOn w:val="Tau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Ombrejatsuaumfasi3">
    <w:name w:val="Light Shading Accent 3"/>
    <w:basedOn w:val="Tau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ejatsuaumfasi4">
    <w:name w:val="Light Shading Accent 4"/>
    <w:basedOn w:val="Tau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ejatsuaumfasi5">
    <w:name w:val="Light Shading Accent 5"/>
    <w:basedOn w:val="Tau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ejatsuaumfasi6">
    <w:name w:val="Light Shading Accent 6"/>
    <w:basedOn w:val="Tau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listaclara">
    <w:name w:val="Light List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listaclaramfasi1">
    <w:name w:val="Light List Accent 1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listaclaramfasi2">
    <w:name w:val="Light List Accent 2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listaclaramfasi3">
    <w:name w:val="Light List Accent 3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listaclaramfasi4">
    <w:name w:val="Light List Accent 4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listaclaramfasi5">
    <w:name w:val="Light List Accent 5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listaclaramfasi6">
    <w:name w:val="Light List Accent 6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Quadrculaclara">
    <w:name w:val="Light Grid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Quadrculaclaramfasi1">
    <w:name w:val="Light Grid Accent 1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2">
    <w:name w:val="Light Grid Accent 2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Quadrculaclaramfasi3">
    <w:name w:val="Light Grid Accent 3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Quadrculaclaramfasi4">
    <w:name w:val="Light Grid Accent 4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Quadrculaclaramfasi5">
    <w:name w:val="Light Grid Accent 5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Quadrculaclaramfasi6">
    <w:name w:val="Light Grid Accent 6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ejatmitj1">
    <w:name w:val="Medium Shading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1">
    <w:name w:val="Medium Shading 1 Accent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2">
    <w:name w:val="Medium Shading 1 Accent 2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3">
    <w:name w:val="Medium Shading 1 Accent 3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4">
    <w:name w:val="Medium Shading 1 Accent 4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5">
    <w:name w:val="Medium Shading 1 Accent 5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6">
    <w:name w:val="Medium Shading 1 Accent 6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2">
    <w:name w:val="Medium Shading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1">
    <w:name w:val="Medium Shading 2 Accent 1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2">
    <w:name w:val="Medium Shading 2 Accent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3">
    <w:name w:val="Medium Shading 2 Accent 3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4">
    <w:name w:val="Medium Shading 2 Accent 4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5">
    <w:name w:val="Medium Shading 2 Accent 5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6">
    <w:name w:val="Medium Shading 2 Accent 6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listamitjana1">
    <w:name w:val="Medium Lis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listamitjana1mfasi1">
    <w:name w:val="Medium List 1 Accen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listamitjana1mfasi2">
    <w:name w:val="Medium List 1 Accent 2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listamitjana1mfasi3">
    <w:name w:val="Medium List 1 Accent 3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listamitjana1mfasi4">
    <w:name w:val="Medium List 1 Accent 4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listamitjana1mfasi5">
    <w:name w:val="Medium List 1 Accent 5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listamitjana1mfasi6">
    <w:name w:val="Medium List 1 Accent 6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listamitjana2">
    <w:name w:val="Medium Lis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1">
    <w:name w:val="Medium List 2 Accent 1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2">
    <w:name w:val="Medium List 2 Accen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3">
    <w:name w:val="Medium List 2 Accent 3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4">
    <w:name w:val="Medium List 2 Accent 4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5">
    <w:name w:val="Medium List 2 Accent 5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6">
    <w:name w:val="Medium List 2 Accent 6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Quadrculamitjana1">
    <w:name w:val="Medium Grid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itjana1mfasi1">
    <w:name w:val="Medium Grid 1 Accent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itjana1mfasi2">
    <w:name w:val="Medium Grid 1 Accent 2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itjana1mfasi3">
    <w:name w:val="Medium Grid 1 Accent 3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itjana1mfasi4">
    <w:name w:val="Medium Grid 1 Accent 4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itjana1mfasi5">
    <w:name w:val="Medium Grid 1 Accent 5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itjana1mfasi6">
    <w:name w:val="Medium Grid 1 Accent 6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Quadrculamitjana2">
    <w:name w:val="Medium Grid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1">
    <w:name w:val="Medium Grid 2 Accent 1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2">
    <w:name w:val="Medium Grid 2 Accent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3">
    <w:name w:val="Medium Grid 2 Accent 3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4">
    <w:name w:val="Medium Grid 2 Accent 4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5">
    <w:name w:val="Medium Grid 2 Accent 5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6">
    <w:name w:val="Medium Grid 2 Accent 6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3">
    <w:name w:val="Medium Grid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Quadrculamitjana3mfasi1">
    <w:name w:val="Medium Grid 3 Accent 1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Quadrculamitjana3mfasi2">
    <w:name w:val="Medium Grid 3 Accent 2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Quadrculamitjana3mfasi3">
    <w:name w:val="Medium Grid 3 Accent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Quadrculamitjana3mfasi4">
    <w:name w:val="Medium Grid 3 Accent 4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Quadrculamitjana3mfasi5">
    <w:name w:val="Medium Grid 3 Accent 5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Quadrculamitjana3mfasi6">
    <w:name w:val="Medium Grid 3 Accent 6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listafosca">
    <w:name w:val="Dark List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listafoscamfasi1">
    <w:name w:val="Dark List Accent 1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listafoscamfasi2">
    <w:name w:val="Dark List Accent 2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listafoscamfasi3">
    <w:name w:val="Dark List Accent 3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listafoscamfasi4">
    <w:name w:val="Dark List Accent 4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listafoscamfasi5">
    <w:name w:val="Dark List Accent 5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listafoscamfasi6">
    <w:name w:val="Dark List Accent 6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mbrejatmulticolor">
    <w:name w:val="Colorful Shading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1">
    <w:name w:val="Colorful Shading Accent 1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2">
    <w:name w:val="Colorful Shading Accent 2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3">
    <w:name w:val="Colorful Shading Accent 3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mbrejatmulticolormfasi4">
    <w:name w:val="Colorful Shading Accent 4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5">
    <w:name w:val="Colorful Shading Accent 5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6">
    <w:name w:val="Colorful Shading Accent 6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listamulticolor">
    <w:name w:val="Colorful List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listamulticolormfasi1">
    <w:name w:val="Colorful List Accent 1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listamulticolormfasi2">
    <w:name w:val="Colorful List Accent 2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listamulticolormfasi3">
    <w:name w:val="Colorful List Accent 3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listamulticolormfasi4">
    <w:name w:val="Colorful List Accent 4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listamulticolormfasi5">
    <w:name w:val="Colorful List Accent 5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listamulticolormfasi6">
    <w:name w:val="Colorful List Accent 6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Quadrculamulticolor">
    <w:name w:val="Colorful Grid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ulticolormfasi1">
    <w:name w:val="Colorful Grid Accent 1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ulticolormfasi2">
    <w:name w:val="Colorful Grid Accent 2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ulticolormfasi3">
    <w:name w:val="Colorful Grid Accent 3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ulticolormfasi4">
    <w:name w:val="Colorful Grid Accent 4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ulticolormfasi5">
    <w:name w:val="Colorful Grid Accent 5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ulticolormfasi6">
    <w:name w:val="Colorful Grid Accent 6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Sofia Marti Rodriguez</cp:lastModifiedBy>
  <cp:revision>6</cp:revision>
  <dcterms:created xsi:type="dcterms:W3CDTF">2025-05-06T14:36:00Z</dcterms:created>
  <dcterms:modified xsi:type="dcterms:W3CDTF">2025-05-15T15:39:00Z</dcterms:modified>
  <cp:category/>
</cp:coreProperties>
</file>